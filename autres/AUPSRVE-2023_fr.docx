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AUPSRVE-2023_fr</w:t>
      </w:r>
    </w:p>
    <w:p>
      <w:pPr>
        <w:pStyle w:val="Heading2"/>
      </w:pPr>
      <w:r>
        <w:t>Page 1</w:t>
      </w:r>
    </w:p>
    <w:p>
      <w:r>
        <w:t>Numéro spécial</w:t>
      </w:r>
      <w:r>
        <w:t xml:space="preserve"> Prix</w:t>
      </w:r>
      <w:r>
        <w:t xml:space="preserve"> 3 500 F CFA</w:t>
      </w:r>
      <w:r>
        <w:t xml:space="preserve"> 15 novembre 2023</w:t>
      </w:r>
      <w:r>
        <w:t xml:space="preserve"> JOURNAL OFFICIEL</w:t>
      </w:r>
    </w:p>
    <w:p>
      <w:r>
        <w:t>ORGANISATION POUR LHARMONISATION EN AFRIQUE DU DROIT DES AFFAIRES</w:t>
      </w:r>
    </w:p>
    <w:p>
      <w:r>
        <w:t>OHADA</w:t>
      </w:r>
      <w:r>
        <w:t xml:space="preserve"> ACTE UNIFORME PORTANT ORGANISATION</w:t>
      </w:r>
      <w:r>
        <w:t xml:space="preserve"> DES PROCÉDURES SIMPLIFIÉES DE</w:t>
      </w:r>
      <w:r>
        <w:t xml:space="preserve"> RECOUVREMENT ET DES VOIES D'EXÉCUTION</w:t>
      </w:r>
    </w:p>
    <w:p>
      <w:r>
        <w:t>OHADA, Secrétariat Permanent; Quartier Hippodrome, Avenue des Banques,</w:t>
      </w:r>
    </w:p>
    <w:p>
      <w:r>
        <w:t>Angle des rues Winston Churchill et Charles de Gaulle, B.P. 10071 Yaoundé, Cameroun</w:t>
      </w:r>
    </w:p>
    <w:p>
      <w:r>
        <w:t>Tél : (237) 222 21 09 05</w:t>
      </w:r>
      <w:r>
        <w:t xml:space="preserve"> 222 21 26 12 </w:t>
      </w:r>
      <w:r>
        <w:t xml:space="preserve"> Fax : (237) 222 21 67 45</w:t>
      </w:r>
      <w:r>
        <w:t xml:space="preserve"> Site web</w:t>
      </w:r>
      <w:r>
        <w:t xml:space="preserve"> www ohada.org</w:t>
      </w:r>
      <w:r>
        <w:t xml:space="preserve"> Courriel : secretariat@ohada org</w:t>
      </w:r>
    </w:p>
    <w:p>
      <w:r>
        <w:br w:type="page"/>
      </w:r>
    </w:p>
    <w:p>
      <w:pPr>
        <w:pStyle w:val="Heading2"/>
      </w:pPr>
      <w:r>
        <w:t>Page 2</w:t>
      </w:r>
    </w:p>
    <w:p>
      <w:r>
        <w:br w:type="page"/>
      </w:r>
    </w:p>
    <w:p>
      <w:pPr>
        <w:pStyle w:val="Heading2"/>
      </w:pPr>
      <w:r>
        <w:t>Page 3</w:t>
      </w:r>
    </w:p>
    <w:p>
      <w:r>
        <w:br w:type="page"/>
      </w:r>
    </w:p>
    <w:p>
      <w:pPr>
        <w:pStyle w:val="Heading2"/>
      </w:pPr>
      <w:r>
        <w:t>Page 4</w:t>
      </w:r>
    </w:p>
    <w:p>
      <w:r>
        <w:br w:type="page"/>
      </w:r>
    </w:p>
    <w:p>
      <w:pPr>
        <w:pStyle w:val="Heading2"/>
      </w:pPr>
      <w:r>
        <w:t>Page 5</w:t>
      </w:r>
    </w:p>
    <w:p>
      <w:r>
        <w:t>TABLE DES MATIÈRES</w:t>
      </w:r>
      <w:r>
        <w:t xml:space="preserve"> CHAPITRE PRÉLIMINAIRE</w:t>
      </w:r>
      <w:r>
        <w:t xml:space="preserve"> LES DISPOSITIONS COMMUNES</w:t>
      </w:r>
      <w:r>
        <w:t xml:space="preserve"> Section ]</w:t>
      </w:r>
      <w:r>
        <w:t xml:space="preserve"> Le champ æapplication et les définitions</w:t>
      </w:r>
      <w:r>
        <w:t xml:space="preserve"> Section 2</w:t>
      </w:r>
    </w:p>
    <w:p>
      <w:r>
        <w:t>Les autorités chargées de Faccomplissement des actes</w:t>
      </w:r>
    </w:p>
    <w:p>
      <w:r>
        <w:t>Section 3 = La forme</w:t>
      </w:r>
    </w:p>
    <w:p>
      <w:r>
        <w:t>les délais d'accomplissement des actes et les nullités pour vice de forme</w:t>
      </w:r>
    </w:p>
    <w:p>
      <w:r>
        <w:t xml:space="preserve"> Paragraphe / = La forme des actes</w:t>
      </w:r>
      <w:r>
        <w:t xml:space="preserve"> Paragraphe ?</w:t>
      </w:r>
      <w:r>
        <w:t xml:space="preserve"> Les délais</w:t>
      </w:r>
      <w:r>
        <w:t xml:space="preserve"> Paragraphe 3 = Les nullités pour vice de forme</w:t>
      </w:r>
      <w:r>
        <w:t xml:space="preserve"> LIVRE</w:t>
      </w:r>
      <w:r>
        <w:t xml:space="preserve"> LES PROCÉDURES SIMPLIFIÉES DE RECOUVREMENT</w:t>
      </w:r>
      <w:r>
        <w:t xml:space="preserve"> 18</w:t>
      </w:r>
      <w:r>
        <w:t xml:space="preserve"> TITRE</w:t>
      </w:r>
      <w:r>
        <w:t xml:space="preserve"> L'INJONCTION DE PAYER</w:t>
      </w:r>
      <w:r>
        <w:t xml:space="preserve"> 18</w:t>
      </w:r>
      <w:r>
        <w:t xml:space="preserve"> CHAPITRF</w:t>
      </w:r>
      <w:r>
        <w:t xml:space="preserve"> LES CONDITIONS</w:t>
      </w:r>
      <w:r>
        <w:t xml:space="preserve"> 18</w:t>
      </w:r>
      <w:r>
        <w:t xml:space="preserve"> CIAPITRE U</w:t>
      </w:r>
      <w:r>
        <w:t xml:space="preserve"> LA PROCÉDURE</w:t>
      </w:r>
      <w:r>
        <w:t xml:space="preserve"> Section ]</w:t>
      </w:r>
      <w:r>
        <w:t xml:space="preserve"> La requête</w:t>
      </w:r>
      <w:r>
        <w:t xml:space="preserve"> Section 2</w:t>
      </w:r>
      <w:r>
        <w:t xml:space="preserve"> L'ordonnance d'injonction de payer</w:t>
      </w:r>
      <w:r>
        <w:t xml:space="preserve"> </w:t>
      </w:r>
      <w:r>
        <w:t xml:space="preserve"> Section 3 = L'opposition</w:t>
      </w:r>
      <w:r>
        <w:t xml:space="preserve"> Scction 4 =</w:t>
      </w:r>
      <w:r>
        <w:t xml:space="preserve"> suites de F'ordonnance portant injonction de payer</w:t>
      </w:r>
      <w:r>
        <w:t xml:space="preserve"> TITRE II</w:t>
      </w:r>
    </w:p>
    <w:p>
      <w:r>
        <w:t>LA PROCÉDURE SIMPLIFIEE TENDANT À LA DÉLIVRANCE OU À LA RESTITUTION</w:t>
      </w:r>
    </w:p>
    <w:p>
      <w:r>
        <w:t>D'UN BIEN MEUBLE DÉTERMINÉ</w:t>
      </w:r>
      <w:r>
        <w:t xml:space="preserve"> 23</w:t>
      </w:r>
      <w:r>
        <w:t xml:space="preserve"> CHPITRE</w:t>
      </w:r>
      <w:r>
        <w:t xml:space="preserve"> LA REQUÊTE</w:t>
      </w:r>
      <w:r>
        <w:t xml:space="preserve"> 23</w:t>
      </w:r>
      <w:r>
        <w:t xml:space="preserve"> CHAPITRE I</w:t>
      </w:r>
    </w:p>
    <w:p>
      <w:r>
        <w:t>LA DÉCISION PORTAVT INJONCTION DE DÉLIVRER OU DE RESTITUER</w:t>
      </w:r>
    </w:p>
    <w:p>
      <w:r>
        <w:t>24</w:t>
      </w:r>
      <w:r>
        <w:t xml:space="preserve"> CHAPITRE II</w:t>
      </w:r>
    </w:p>
    <w:p>
      <w:r>
        <w:t>LES EFFETS DE LA DÉCISION PORTANT INJONCTION DE DELIVRER OU DE RESTITUER</w:t>
      </w:r>
    </w:p>
    <w:p>
      <w:r>
        <w:t>25</w:t>
      </w:r>
      <w:r>
        <w:t xml:space="preserve"> LIVRE U</w:t>
      </w:r>
      <w:r>
        <w:t xml:space="preserve"> LES VOIES D'EXÉCUTION</w:t>
      </w:r>
      <w:r>
        <w:t xml:space="preserve"> 25</w:t>
      </w:r>
      <w:r>
        <w:t xml:space="preserve"> TITRE</w:t>
      </w:r>
      <w:r>
        <w:t xml:space="preserve"> LES DISPOSITIONS GÉNÉRALES</w:t>
      </w:r>
      <w:r>
        <w:t xml:space="preserve"> 25</w:t>
      </w:r>
      <w:r>
        <w:t xml:space="preserve"> TITREII</w:t>
      </w:r>
      <w:r>
        <w:t xml:space="preserve"> LES SAISIES CONSERVATOIRES</w:t>
      </w:r>
      <w:r>
        <w:t xml:space="preserve"> 3</w:t>
      </w:r>
      <w:r>
        <w:t xml:space="preserve"> CHAPITRE</w:t>
      </w:r>
      <w:r>
        <w:t xml:space="preserve"> LES DISPOSITIONS GÉNÉRALES</w:t>
      </w:r>
      <w:r>
        <w:t xml:space="preserve"> CHAPITRE U</w:t>
      </w:r>
      <w:r>
        <w:t xml:space="preserve"> LES CONTESTATIONS</w:t>
      </w:r>
      <w:r>
        <w:t xml:space="preserve"> 34</w:t>
      </w:r>
      <w:r>
        <w:t xml:space="preserve"> CHPITREMI</w:t>
      </w:r>
    </w:p>
    <w:p>
      <w:r>
        <w:t>LA SAISIE CONSERVATOIRE DES BIENS MEUBLES CORPORELS</w:t>
      </w:r>
    </w:p>
    <w:p>
      <w:r>
        <w:t>Section ] - Les opérations de saisie</w:t>
      </w:r>
      <w:r>
        <w:t xml:space="preserve"> Section 2</w:t>
      </w:r>
      <w:r>
        <w:t xml:space="preserve"> La conversion en saisie-vente</w:t>
      </w:r>
      <w:r>
        <w:t xml:space="preserve"> Section 3</w:t>
      </w:r>
      <w:r>
        <w:t xml:space="preserve"> Lasaisie foramne</w:t>
      </w:r>
      <w:r>
        <w:t xml:space="preserve"> 1</w:t>
      </w:r>
      <w:r>
        <w:t xml:space="preserve"> Section 3 his</w:t>
      </w:r>
      <w:r>
        <w:t xml:space="preserve"> La saisie conservatoire du bétail</w:t>
      </w:r>
      <w:r>
        <w:t xml:space="preserve"> section 3 ter</w:t>
      </w:r>
    </w:p>
    <w:p>
      <w:r>
        <w:t>La conversion de la saisie conservatoire du bétaill</w:t>
      </w:r>
    </w:p>
    <w:p>
      <w:r>
        <w:t>Section +</w:t>
      </w:r>
      <w:r>
        <w:t xml:space="preserve"> La pluralite de saisies</w:t>
      </w:r>
      <w:r>
        <w:t xml:space="preserve"> CHAPITRE IV</w:t>
      </w:r>
      <w:r>
        <w:t xml:space="preserve"> ZA SAISIE: CONSERVATOIRI: DES CREANCES</w:t>
      </w:r>
      <w:r>
        <w:t xml:space="preserve"> Section </w:t>
      </w:r>
      <w:r>
        <w:t xml:space="preserve"> Les opérations de saisie</w:t>
      </w:r>
      <w:r>
        <w:t xml:space="preserve"> 4</w:t>
      </w:r>
      <w:r>
        <w:t xml:space="preserve"> Section 2</w:t>
      </w:r>
      <w:r>
        <w:t xml:space="preserve"> La conversion en saisie-attribution</w:t>
      </w:r>
      <w:r>
        <w:t xml:space="preserve"> CHAPITRE</w:t>
      </w:r>
    </w:p>
    <w:p>
      <w:r>
        <w:t>LA SAISIE CONSERVATOIRE DES DROITS D'ASSOCIES ET DES VALEURS MOBILIERES</w:t>
      </w:r>
    </w:p>
    <w:p>
      <w:r>
        <w:t>Section /</w:t>
      </w:r>
      <w:r>
        <w:t xml:space="preserve"> Les opérations de saisie</w:t>
      </w:r>
      <w:r>
        <w:t xml:space="preserve"> 4</w:t>
      </w:r>
      <w:r>
        <w:t xml:space="preserve"> Section 2</w:t>
      </w:r>
      <w:r>
        <w:t xml:space="preserve"> La conversio en saisie-vente</w:t>
      </w:r>
      <w:r>
        <w:t xml:space="preserve"> Pa</w:t>
      </w:r>
      <w:r>
        <w:t xml:space="preserve"> 4451 4</w:t>
      </w:r>
      <w:r>
        <w:t xml:space="preserve"> 47</w:t>
      </w:r>
      <w:r>
        <w:t xml:space="preserve"> Les</w:t>
      </w:r>
    </w:p>
    <w:p>
      <w:r>
        <w:br w:type="page"/>
      </w:r>
    </w:p>
    <w:p>
      <w:pPr>
        <w:pStyle w:val="Heading2"/>
      </w:pPr>
      <w:r>
        <w:t>Page 6</w:t>
      </w:r>
    </w:p>
    <w:p>
      <w:r>
        <w:t>ACTE UNIFORME PORTANT ORGANISATION DES PROCÉDURES SIMPLIFIÉES DE RECOUVREMENT ET DES VOIES D'EXÉCUTION</w:t>
      </w:r>
    </w:p>
    <w:p>
      <w:r>
        <w:t>TITRE MII</w:t>
      </w:r>
      <w:r>
        <w:t xml:space="preserve"> LA SAISIE-VENTE</w:t>
      </w:r>
      <w:r>
        <w:t xml:space="preserve"> 45</w:t>
      </w:r>
      <w:r>
        <w:t xml:space="preserve"> CHAPITRE</w:t>
      </w:r>
      <w:r>
        <w:t xml:space="preserve"> LE COMMANDEMENT PREALIBLE</w:t>
      </w:r>
      <w:r>
        <w:t xml:space="preserve"> 46</w:t>
      </w:r>
      <w:r>
        <w:t xml:space="preserve"> CHAPITRE II</w:t>
      </w:r>
      <w:r>
        <w:t xml:space="preserve"> LES OPERATIONS DF SAISIF</w:t>
      </w:r>
      <w:r>
        <w:t xml:space="preserve"> 46</w:t>
      </w:r>
      <w:r>
        <w:t xml:space="preserve"> Section 1</w:t>
      </w:r>
      <w:r>
        <w:t xml:space="preserve"> Les dispositions communes</w:t>
      </w:r>
    </w:p>
    <w:p>
      <w:r>
        <w:t>Section 2 = Les opérations de saisie entre les mains du déhiteur</w:t>
      </w:r>
    </w:p>
    <w:p>
      <w:r>
        <w:t>4</w:t>
      </w:r>
      <w:r>
        <w:t xml:space="preserve"> Section 3</w:t>
      </w:r>
      <w:r>
        <w:t xml:space="preserve"> Les opérations de saisie entre les mains &amp;un tiers</w:t>
      </w:r>
      <w:r>
        <w:t xml:space="preserve"> CHAPITRE III</w:t>
      </w:r>
      <w:r>
        <w:t xml:space="preserve"> LAMISE EN VENTE DES BIENS SAISIS</w:t>
      </w:r>
      <w:r>
        <w:t xml:space="preserve"> Section</w:t>
      </w:r>
      <w:r>
        <w:t xml:space="preserve"> La vente amiable</w:t>
      </w:r>
      <w:r>
        <w:t xml:space="preserve"> ;</w:t>
      </w:r>
      <w:r>
        <w:t xml:space="preserve"> Section 2</w:t>
      </w:r>
      <w:r>
        <w:t xml:space="preserve"> La vente forcée</w:t>
      </w:r>
      <w:r>
        <w:t xml:space="preserve"> CHAPITRE IV</w:t>
      </w:r>
      <w:r>
        <w:t xml:space="preserve"> LES INCIDENTS DE SAISIE</w:t>
      </w:r>
      <w:r>
        <w:t xml:space="preserve"> Section 1 = L'opposition des créanciers</w:t>
      </w:r>
      <w:r>
        <w:t xml:space="preserve"> Section 2</w:t>
      </w:r>
      <w:r>
        <w:t xml:space="preserve"> contestations relatives aux biens saisis</w:t>
      </w:r>
      <w:r>
        <w:t xml:space="preserve"> 1</w:t>
      </w:r>
      <w:r>
        <w:t xml:space="preserve"> Sous-section</w:t>
      </w:r>
      <w:r>
        <w:t xml:space="preserve"> Les contestations relatives à la propriéte</w:t>
      </w:r>
    </w:p>
    <w:p>
      <w:r>
        <w:t>Sous-section 2 = Les contestations relatives à la vaisissahilité</w:t>
      </w:r>
    </w:p>
    <w:p>
      <w:r>
        <w:t>Section 3</w:t>
      </w:r>
    </w:p>
    <w:p>
      <w:r>
        <w:t>Les contestations relatives àla validité de la saisie</w:t>
      </w:r>
    </w:p>
    <w:p>
      <w:r>
        <w:t>57</w:t>
      </w:r>
      <w:r>
        <w:t xml:space="preserve"> CHAPITRE V</w:t>
      </w:r>
    </w:p>
    <w:p>
      <w:r>
        <w:t>LES DISPOSITIONS PARTICULIÈRES À LA SAISIE DES RÉCOLTES SUR PIED</w:t>
      </w:r>
    </w:p>
    <w:p>
      <w:r>
        <w:t>57</w:t>
      </w:r>
      <w:r>
        <w:t xml:space="preserve"> CHAPITRE VI</w:t>
      </w:r>
    </w:p>
    <w:p>
      <w:r>
        <w:t>LES DISPOSITIONS PARTICULIERES A LA SAISIE DU BÉTAIL</w:t>
      </w:r>
    </w:p>
    <w:p>
      <w:r>
        <w:t>58</w:t>
      </w:r>
      <w:r>
        <w:t xml:space="preserve"> CHAPITRE VII</w:t>
      </w:r>
    </w:p>
    <w:p>
      <w:r>
        <w:t>LA SAISIE DES BIENS PLACÉS DANS UN COFFRE-FORT APPARTENANT</w:t>
      </w:r>
    </w:p>
    <w:p>
      <w:r>
        <w:t>UN TIERS _</w:t>
      </w:r>
      <w:r>
        <w:t xml:space="preserve"> 62</w:t>
      </w:r>
      <w:r>
        <w:t xml:space="preserve"> TITRE IV</w:t>
      </w:r>
      <w:r>
        <w:t xml:space="preserve"> LA SAISIE-ATTRIBUTION DES CRÉANCES</w:t>
      </w:r>
      <w:r>
        <w:t xml:space="preserve"> 64</w:t>
      </w:r>
      <w:r>
        <w:t xml:space="preserve"> CHAPITRE</w:t>
      </w:r>
      <w:r>
        <w:t xml:space="preserve"> FACTE DE SAISIE</w:t>
      </w:r>
      <w:r>
        <w:t xml:space="preserve"> 66</w:t>
      </w:r>
      <w:r>
        <w:t xml:space="preserve"> CHAPITRE I</w:t>
      </w:r>
      <w:r>
        <w:t xml:space="preserve"> LE PAIEMENT PAR LE TIERS SAISI</w:t>
      </w:r>
      <w:r>
        <w:t xml:space="preserve"> 68</w:t>
      </w:r>
      <w:r>
        <w:t xml:space="preserve"> CHAPITRE III</w:t>
      </w:r>
      <w:r>
        <w:t xml:space="preserve"> LES CONTESTATIONS</w:t>
      </w:r>
      <w:r>
        <w:t xml:space="preserve"> 69</w:t>
      </w:r>
      <w:r>
        <w:t xml:space="preserve"> TITRE V</w:t>
      </w:r>
      <w:r>
        <w:t xml:space="preserve"> LA SAISIE ET LA CESSION DES REMUNERATIONS</w:t>
      </w:r>
      <w:r>
        <w:t xml:space="preserve"> 70</w:t>
      </w:r>
      <w:r>
        <w:t xml:space="preserve"> CHAPITRE</w:t>
      </w:r>
      <w:r>
        <w:t xml:space="preserve"> LASAISIE DES REMUNERATIONS</w:t>
      </w:r>
      <w:r>
        <w:t xml:space="preserve"> Section</w:t>
      </w:r>
      <w:r>
        <w:t xml:space="preserve"> La tentative de conciliation</w:t>
      </w:r>
      <w:r>
        <w:t xml:space="preserve"> Section 2 - Les opérations de saisie</w:t>
      </w:r>
      <w:r>
        <w:t xml:space="preserve"> Section 3 - Les effets de la saisie_</w:t>
      </w:r>
      <w:r>
        <w:t xml:space="preserve"> 1</w:t>
      </w:r>
    </w:p>
    <w:p>
      <w:r>
        <w:t>Section 4 - L'intervention dans une procédure de saisie</w:t>
      </w:r>
    </w:p>
    <w:p>
      <w:r>
        <w:t>Section 5 = La remise des fouds saisis et leur répartition</w:t>
      </w:r>
    </w:p>
    <w:p>
      <w:r>
        <w:t>Section 6</w:t>
      </w:r>
      <w:r>
        <w:t xml:space="preserve"> Les dispositions diverses</w:t>
      </w:r>
      <w:r>
        <w:t xml:space="preserve"> CHAFITRE I</w:t>
      </w:r>
      <w:r>
        <w:t xml:space="preserve"> LA CESSION DES REMUNERATIONS</w:t>
      </w:r>
      <w:r>
        <w:t xml:space="preserve"> 76</w:t>
      </w:r>
      <w:r>
        <w:t xml:space="preserve"> CHAPITRE III</w:t>
      </w:r>
    </w:p>
    <w:p>
      <w:r>
        <w:t>LA PROCÉDURE APPLICABLE À LA SAISIE DES CRÉANCES D'ALIMENTS</w:t>
      </w:r>
    </w:p>
    <w:p>
      <w:r>
        <w:t>78</w:t>
      </w:r>
      <w:r>
        <w:t xml:space="preserve"> TITRE VI</w:t>
      </w:r>
    </w:p>
    <w:p>
      <w:r>
        <w:t>LA SAISIE-APPREHENSION ET LA SAISIE - REVENDICATION DES BIENS MEUBLES</w:t>
      </w:r>
    </w:p>
    <w:p>
      <w:r>
        <w:t>CORPORELS</w:t>
      </w:r>
      <w:r>
        <w:t xml:space="preserve"> 79</w:t>
      </w:r>
      <w:r>
        <w:t xml:space="preserve"> CHAPITRE</w:t>
      </w:r>
      <w:r>
        <w:t xml:space="preserve"> LASAISIE-APPREHENSION</w:t>
      </w:r>
      <w:r>
        <w:t xml:space="preserve"> 79</w:t>
      </w:r>
      <w:r>
        <w:t xml:space="preserve"> Section /</w:t>
      </w:r>
      <w:r>
        <w:t xml:space="preserve"> 21</w:t>
      </w:r>
    </w:p>
    <w:p>
      <w:r>
        <w:t>'appréhension entre les mains de la personne tenue de la remise en vertu &amp;un titre</w:t>
      </w:r>
    </w:p>
    <w:p>
      <w:r>
        <w:t>executoire</w:t>
      </w:r>
      <w:r>
        <w:t xml:space="preserve"> 89</w:t>
      </w:r>
      <w:r>
        <w:t xml:space="preserve"> Section 2</w:t>
      </w:r>
    </w:p>
    <w:p>
      <w:r>
        <w:t>Lappréhension entre les mains d'un tiers en vertu d'un titre exécutoire</w:t>
      </w:r>
    </w:p>
    <w:p>
      <w:r>
        <w:t>CHAPITRE I7</w:t>
      </w:r>
      <w:r>
        <w:t xml:space="preserve"> LA SAISIE-REVENDICATION</w:t>
      </w:r>
      <w:r>
        <w:t xml:space="preserve"> Pa</w:t>
      </w:r>
      <w:r>
        <w:t xml:space="preserve"> 4,7</w:t>
      </w:r>
      <w:r>
        <w:t xml:space="preserve"> Les</w:t>
      </w:r>
      <w:r>
        <w:t xml:space="preserve"> 4461</w:t>
      </w:r>
      <w:r>
        <w:t xml:space="preserve"> Aowzs</w:t>
      </w:r>
    </w:p>
    <w:p>
      <w:r>
        <w:br w:type="page"/>
      </w:r>
    </w:p>
    <w:p>
      <w:pPr>
        <w:pStyle w:val="Heading2"/>
      </w:pPr>
      <w:r>
        <w:t>Page 7</w:t>
      </w:r>
    </w:p>
    <w:p>
      <w:r>
        <w:t>TITRE VII</w:t>
      </w:r>
    </w:p>
    <w:p>
      <w:r>
        <w:t>LASAISIE DES DROITS D'ASSOCIÉS , DES VALEURS MOBILIÈRES ET DES AUTRES</w:t>
      </w:r>
    </w:p>
    <w:p>
      <w:r>
        <w:t>TITRES NÉGOCIABLES</w:t>
      </w:r>
      <w:r>
        <w:t xml:space="preserve"> 84</w:t>
      </w:r>
      <w:r>
        <w:t xml:space="preserve"> CHAPITRE</w:t>
      </w:r>
      <w:r>
        <w:t xml:space="preserve"> LA SAISIE</w:t>
      </w:r>
      <w:r>
        <w:t xml:space="preserve"> 84</w:t>
      </w:r>
      <w:r>
        <w:t xml:space="preserve"> CHAPITRE I</w:t>
      </w:r>
      <w:r>
        <w:t xml:space="preserve"> LAVENTE</w:t>
      </w:r>
      <w:r>
        <w:t xml:space="preserve"> 85</w:t>
      </w:r>
      <w:r>
        <w:t xml:space="preserve"> CHAPITRE III</w:t>
      </w:r>
      <w:r>
        <w:t xml:space="preserve"> LA PLURALITE DE SAISIES</w:t>
      </w:r>
      <w:r>
        <w:t xml:space="preserve"> 86</w:t>
      </w:r>
      <w:r>
        <w:t xml:space="preserve"> TITRE VII Bis</w:t>
      </w:r>
      <w:r>
        <w:t xml:space="preserve"> LA SAISIE DU FONDS DE COMMERCE</w:t>
      </w:r>
      <w:r>
        <w:t xml:space="preserve"> 87</w:t>
      </w:r>
      <w:r>
        <w:t xml:space="preserve"> CHAPITRE</w:t>
      </w:r>
      <w:r>
        <w:t xml:space="preserve"> LE COMMANDEMENT DE PAYER</w:t>
      </w:r>
      <w:r>
        <w:t xml:space="preserve"> CIAPITRE U</w:t>
      </w:r>
      <w:r>
        <w:t xml:space="preserve"> LES OPÉRATIONS DE SAISIE</w:t>
      </w:r>
      <w:r>
        <w:t xml:space="preserve"> 88</w:t>
      </w:r>
      <w:r>
        <w:t xml:space="preserve"> CHAPITRE III</w:t>
      </w:r>
      <w:r>
        <w:t xml:space="preserve"> LAVENTE DU FONDS DE COMMERCE</w:t>
      </w:r>
      <w:r>
        <w:t xml:space="preserve"> 89</w:t>
      </w:r>
      <w:r>
        <w:t xml:space="preserve"> Section ]</w:t>
      </w:r>
      <w:r>
        <w:t xml:space="preserve"> La vente amiable</w:t>
      </w:r>
      <w:r>
        <w:t xml:space="preserve"> Section 2</w:t>
      </w:r>
      <w:r>
        <w:t xml:space="preserve"> La vente forcée</w:t>
      </w:r>
      <w:r>
        <w:t xml:space="preserve"> Paragraphe ]</w:t>
      </w:r>
      <w:r>
        <w:t xml:space="preserve"> La préparation de la vente</w:t>
      </w:r>
      <w:r>
        <w:t xml:space="preserve"> :</w:t>
      </w:r>
      <w:r>
        <w:t xml:space="preserve"> Paragraphe 2 - Les incidents</w:t>
      </w:r>
      <w:r>
        <w:t xml:space="preserve"> Paragraphe 3 = L'adjudication</w:t>
      </w:r>
      <w:r>
        <w:t xml:space="preserve"> TITRE VIII</w:t>
      </w:r>
      <w:r>
        <w:t xml:space="preserve"> LA SAISIE IMMOBILIÈRE</w:t>
      </w:r>
      <w:r>
        <w:t xml:space="preserve"> 96</w:t>
      </w:r>
      <w:r>
        <w:t xml:space="preserve"> CHAPITREI</w:t>
      </w:r>
      <w:r>
        <w:t xml:space="preserve"> LES CONDITIONS DE LA SAISIE IMMOBILIERE</w:t>
      </w:r>
      <w:r>
        <w:t xml:space="preserve"> 96</w:t>
      </w:r>
      <w:r>
        <w:t xml:space="preserve"> Section</w:t>
      </w:r>
      <w:r>
        <w:t xml:space="preserve"> Les conditions relatives àla nature des hiens</w:t>
      </w:r>
      <w:r>
        <w:t xml:space="preserve"> Section 2 = E'immatriculation préalable</w:t>
      </w:r>
      <w:r>
        <w:t xml:space="preserve"> 97</w:t>
      </w:r>
      <w:r>
        <w:t xml:space="preserve"> CHAPITRE II</w:t>
      </w:r>
      <w:r>
        <w:t xml:space="preserve"> LA MISE DE L'IMMEUBLE SOUS MAIN DE JUSTICE</w:t>
      </w:r>
      <w:r>
        <w:t xml:space="preserve"> Section / = Le contmandement</w:t>
      </w:r>
      <w:r>
        <w:t xml:space="preserve"> 9</w:t>
      </w:r>
      <w:r>
        <w:t xml:space="preserve"> Section 2 = La</w:t>
      </w:r>
      <w:r>
        <w:t xml:space="preserve"> publication du commandement .</w:t>
      </w:r>
      <w:r>
        <w:t xml:space="preserve"> Section 3</w:t>
      </w:r>
      <w:r>
        <w:t xml:space="preserve"> Les effets du commandement</w:t>
      </w:r>
      <w:r>
        <w:t xml:space="preserve"> 100</w:t>
      </w:r>
      <w:r>
        <w:t xml:space="preserve"> CIAPITRE III</w:t>
      </w:r>
      <w:r>
        <w:t xml:space="preserve"> LA PREPARATION DF LAVENTF</w:t>
      </w:r>
      <w:r>
        <w:t xml:space="preserve"> Section</w:t>
      </w:r>
      <w:r>
        <w:t xml:space="preserve"> La rédaction et le dépôt du cahier des charges.</w:t>
      </w:r>
      <w:r>
        <w:t xml:space="preserve"> "</w:t>
      </w:r>
      <w:r>
        <w:t xml:space="preserve"> Section 2</w:t>
      </w:r>
    </w:p>
    <w:p>
      <w:r>
        <w:t>La sommation de prendre communication du cahier des charges</w:t>
      </w:r>
    </w:p>
    <w:p>
      <w:r>
        <w:t>Section 3</w:t>
      </w:r>
      <w:r>
        <w:t xml:space="preserve"> L'andience éventuelle</w:t>
      </w:r>
      <w:r>
        <w:t xml:space="preserve"> 103</w:t>
      </w:r>
      <w:r>
        <w:t xml:space="preserve"> Section 4</w:t>
      </w:r>
      <w:r>
        <w:t xml:space="preserve"> La publicite en vne de la vente</w:t>
      </w:r>
      <w:r>
        <w:t xml:space="preserve"> 104</w:t>
      </w:r>
      <w:r>
        <w:t xml:space="preserve"> CHAPITRE IV</w:t>
      </w:r>
      <w:r>
        <w:t xml:space="preserve"> LAVENTE</w:t>
      </w:r>
      <w:r>
        <w:t xml:space="preserve"> 105</w:t>
      </w:r>
      <w:r>
        <w:t xml:space="preserve"> Section</w:t>
      </w:r>
      <w:r>
        <w:t xml:space="preserve"> Les date et lieu de Fadjudication</w:t>
      </w:r>
      <w:r>
        <w:t xml:space="preserve"> 105</w:t>
      </w:r>
      <w:r>
        <w:t xml:space="preserve"> Section 2</w:t>
      </w:r>
      <w:r>
        <w:t xml:space="preserve"> La surenchère</w:t>
      </w:r>
      <w:r>
        <w:t xml:space="preserve"> 107</w:t>
      </w:r>
      <w:r>
        <w:t xml:space="preserve"> Section 3</w:t>
      </w:r>
      <w:r>
        <w:t xml:space="preserve"> Ladiudication</w:t>
      </w:r>
      <w:r>
        <w:t xml:space="preserve"> 108</w:t>
      </w:r>
      <w:r>
        <w:t xml:space="preserve"> CHAPITRE</w:t>
      </w:r>
      <w:r>
        <w:t xml:space="preserve"> LES INCIDENTS DE LA SAISIE IMMOBILIERI</w:t>
      </w:r>
      <w:r>
        <w:t xml:space="preserve"> 109</w:t>
      </w:r>
      <w:r>
        <w:t xml:space="preserve"> Section / = Les incidents nés de la</w:t>
      </w:r>
      <w:r>
        <w:t xml:space="preserve"> pluralité de saisie</w:t>
      </w:r>
      <w:r>
        <w:t xml:space="preserve"> Section 2</w:t>
      </w:r>
      <w:r>
        <w:t xml:space="preserve"> Les demandes en distraction</w:t>
      </w:r>
      <w:r>
        <w:t xml:space="preserve"> 4</w:t>
      </w:r>
      <w:r>
        <w:t xml:space="preserve"> Section 3</w:t>
      </w:r>
      <w:r>
        <w:t xml:space="preserve"> Les demandes en annulation</w:t>
      </w:r>
      <w:r>
        <w:t xml:space="preserve"> Section 4 _ La folle enchere</w:t>
      </w:r>
      <w:r>
        <w:t xml:space="preserve"> 113</w:t>
      </w:r>
      <w:r>
        <w:t xml:space="preserve"> TITRE IX</w:t>
      </w:r>
      <w:r>
        <w:t xml:space="preserve"> LA DISTRIBUTION DU PRIX</w:t>
      </w:r>
      <w:r>
        <w:t xml:space="preserve"> 115</w:t>
      </w:r>
      <w:r>
        <w:t xml:space="preserve"> TITRE X</w:t>
      </w:r>
      <w:r>
        <w:t xml:space="preserve"> LES DISPOSITIONS PÉNALES , DIVERSES ET FINALES</w:t>
      </w:r>
      <w:r>
        <w:t xml:space="preserve"> 117</w:t>
      </w:r>
      <w:r>
        <w:t xml:space="preserve"> 2</w:t>
      </w:r>
      <w:r>
        <w:t xml:space="preserve"> Pa</w:t>
      </w:r>
      <w:r>
        <w:t xml:space="preserve"> 42 4</w:t>
      </w:r>
      <w:r>
        <w:t xml:space="preserve"> 477</w:t>
      </w:r>
      <w:r>
        <w:t xml:space="preserve"> d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8</w:t>
      </w:r>
    </w:p>
    <w:p>
      <w:r>
        <w:br w:type="page"/>
      </w:r>
    </w:p>
    <w:p>
      <w:pPr>
        <w:pStyle w:val="Heading2"/>
      </w:pPr>
      <w:r>
        <w:t>Page 9</w:t>
      </w:r>
    </w:p>
    <w:p>
      <w:r>
        <w:t>(@HHADA</w:t>
      </w:r>
      <w:r>
        <w:t xml:space="preserve"> Acte uniforme portant organisation des</w:t>
      </w:r>
      <w:r>
        <w:t xml:space="preserve"> procédures simplifiées de recouvrement et</w:t>
      </w:r>
      <w:r>
        <w:t xml:space="preserve"> des voies dexécution</w:t>
      </w:r>
      <w:r>
        <w:t xml:space="preserve"> Tv mo</w:t>
      </w:r>
      <w:r>
        <w:t xml:space="preserve"> Svâ û</w:t>
      </w:r>
      <w:r>
        <w:t xml:space="preserve"> Ave</w:t>
      </w:r>
    </w:p>
    <w:p>
      <w:r>
        <w:br w:type="page"/>
      </w:r>
    </w:p>
    <w:p>
      <w:pPr>
        <w:pStyle w:val="Heading2"/>
      </w:pPr>
      <w:r>
        <w:t>Page 10</w:t>
      </w:r>
    </w:p>
    <w:p>
      <w:r>
        <w:br w:type="page"/>
      </w:r>
    </w:p>
    <w:p>
      <w:pPr>
        <w:pStyle w:val="Heading2"/>
      </w:pPr>
      <w:r>
        <w:t>Page 11</w:t>
      </w:r>
    </w:p>
    <w:p>
      <w:r>
        <w:t>ACTE UNIFORME PORTANT ORGANISATION DES PROCÉDURES</w:t>
      </w:r>
    </w:p>
    <w:p>
      <w:r>
        <w:t>SIMPLIFIÉES DE RECOUVREMENT ET DES VOIES D'EXÉCUTION</w:t>
      </w:r>
    </w:p>
    <w:p>
      <w:r>
        <w:t>Le Conseil des Ministres de F'Organisation pour F'Harmonisation en Afrique du Droit</w:t>
      </w:r>
    </w:p>
    <w:p>
      <w:r>
        <w:t>des Affaires</w:t>
      </w:r>
    </w:p>
    <w:p>
      <w:r>
        <w:t>Vu le Traité relatif à Vharmonisation du droit des affaires en Afrique . signé à Port-Louis</w:t>
      </w:r>
    </w:p>
    <w:p>
      <w:r>
        <w:t>le 17 octobre 1993, tel que modifié à Québec le 17 octobre 2008.</w:t>
      </w:r>
    </w:p>
    <w:p>
      <w:r>
        <w:t>notamment</w:t>
      </w:r>
      <w:r>
        <w:t xml:space="preserve"> en ses</w:t>
      </w:r>
      <w:r>
        <w:t xml:space="preserve"> articles 2.5à IOet 12</w:t>
      </w:r>
    </w:p>
    <w:p>
      <w:r>
        <w:t>Vu le rapport du Secrétariat Permanent et les observations des Élats Parties</w:t>
      </w:r>
    </w:p>
    <w:p>
      <w:r>
        <w:t>Vu /'Avis n  002/2023 en date du 30 mai 2023 dela Cour Commune de Justice et</w:t>
      </w:r>
    </w:p>
    <w:p>
      <w:r>
        <w:t>d'Arbitrage</w:t>
      </w:r>
      <w:r>
        <w:t xml:space="preserve"> Après</w:t>
      </w:r>
      <w:r>
        <w:t xml:space="preserve"> en  avoir délibéré , adopte</w:t>
      </w:r>
      <w:r>
        <w:t xml:space="preserve"> à Vunanimité  des  États   présents</w:t>
      </w:r>
      <w:r>
        <w:t xml:space="preserve"> et votanls, 1'Acte</w:t>
      </w:r>
      <w:r>
        <w:t xml:space="preserve"> uniforme dont la teneur suit</w:t>
      </w:r>
      <w:r>
        <w:t xml:space="preserve"> CHAPITRE PRÉLIMINAIRE</w:t>
      </w:r>
      <w:r>
        <w:t xml:space="preserve"> LES DISPOSITIONS COMMUNES</w:t>
      </w:r>
    </w:p>
    <w:p>
      <w:r>
        <w:t>Section 1 = Le champ d'application et les définitions</w:t>
      </w:r>
    </w:p>
    <w:p>
      <w:r>
        <w:t>Article premier</w:t>
      </w:r>
    </w:p>
    <w:p>
      <w:r>
        <w:t>Le présent acte uniforme s 'applique aux procédures d'injonction de payer et dinjonction de</w:t>
      </w:r>
    </w:p>
    <w:p>
      <w:r>
        <w:t>délivrer ou de restituer . aux saisies conservatoires et aux voies dexécution</w:t>
      </w:r>
    </w:p>
    <w:p>
      <w:r>
        <w:t>Le créancier</w:t>
      </w:r>
    </w:p>
    <w:p>
      <w:r>
        <w:t>entend poursuivre le recouvrement forcé de sa créance ou la conservation de</w:t>
      </w:r>
    </w:p>
    <w:p>
      <w:r>
        <w:t>ses droits ne peut meutre en œuvre à Fencontre de son débiteur que les mesures et procédures</w:t>
      </w:r>
    </w:p>
    <w:p>
      <w:r>
        <w:t>prévues par le présent acte uniforme</w:t>
      </w:r>
      <w:r>
        <w:t xml:space="preserve"> Toutefois, le présent acte uniforme ne régit pas</w:t>
      </w:r>
    </w:p>
    <w:p>
      <w:r>
        <w:t>les saisies visées par des conventions intcrnationales . notamment celles relatives aux</w:t>
      </w:r>
    </w:p>
    <w:p>
      <w:r>
        <w:t>saisies de navires ou d aéronefs</w:t>
      </w:r>
    </w:p>
    <w:p>
      <w:r>
        <w:t>les saisies et procédures particulières prévues par la loi de chaque Élat partie pour le</w:t>
      </w:r>
    </w:p>
    <w:p>
      <w:r>
        <w:t>recouvrement de créances</w:t>
      </w:r>
      <w:r>
        <w:t xml:space="preserve"> publiques</w:t>
      </w:r>
      <w:r>
        <w:t xml:space="preserve"> les mesures conservatoires prévues</w:t>
      </w:r>
      <w:r>
        <w:t xml:space="preserve"> dautres actes uniformes</w:t>
      </w:r>
      <w:r>
        <w:t xml:space="preserve"> Article |-1</w:t>
      </w:r>
    </w:p>
    <w:p>
      <w:r>
        <w:t>Pour Fapplication du présent acte uniforme, les termes et expressions ci-après signifient</w:t>
      </w:r>
    </w:p>
    <w:p>
      <w:r>
        <w:t>autorité chargée de la vente</w:t>
      </w:r>
      <w:r>
        <w:t xml:space="preserve"> tout officier ministeriel</w:t>
      </w:r>
      <w:r>
        <w:t xml:space="preserve"> tout autre auxiliaire de justice ou</w:t>
      </w:r>
      <w:r>
        <w:t xml:space="preserve"> loul agen</w:t>
      </w:r>
    </w:p>
    <w:p>
      <w:r>
        <w:t>chargé . dans FÉtat partie . de la vente aux enchères publiques des biens meubles</w:t>
      </w:r>
    </w:p>
    <w:p>
      <w:r>
        <w:t>ayant fait lobjet dune saisie</w:t>
      </w:r>
      <w:r>
        <w:t xml:space="preserve"> Aow</w:t>
      </w:r>
      <w:r>
        <w:t xml:space="preserve"> Pa</w:t>
      </w:r>
      <w:r>
        <w:t xml:space="preserve"> 4X5 45</w:t>
      </w:r>
      <w:r>
        <w:t xml:space="preserve"> 47</w:t>
      </w:r>
      <w:r>
        <w:t xml:space="preserve"> d</w:t>
      </w:r>
      <w:r>
        <w:t xml:space="preserve"> qui</w:t>
      </w:r>
      <w:r>
        <w:t xml:space="preserve"> par</w:t>
      </w:r>
    </w:p>
    <w:p>
      <w:r>
        <w:br w:type="page"/>
      </w:r>
    </w:p>
    <w:p>
      <w:pPr>
        <w:pStyle w:val="Heading2"/>
      </w:pPr>
      <w:r>
        <w:t>Page 12</w:t>
      </w:r>
    </w:p>
    <w:p>
      <w:r>
        <w:t>ACTE UNIFORME PORTANT ORGANISATION DES PROCÉDURES SIMPLIFIÉES DE RECOUVREMENT ET DES VOIES D'EXÉCUTION</w:t>
      </w:r>
    </w:p>
    <w:p>
      <w:r>
        <w:t>bétail</w:t>
      </w:r>
    </w:p>
    <w:p>
      <w:r>
        <w:t>ensemble d animaux élevés dans une ferme ou dans le cadre d'une exploitation ou</w:t>
      </w:r>
    </w:p>
    <w:p>
      <w:r>
        <w:t>en transhumance et. de manière</w:t>
      </w:r>
      <w:r>
        <w:t xml:space="preserve"> générale .</w:t>
      </w:r>
      <w:r>
        <w:t xml:space="preserve"> animaux ayant</w:t>
      </w:r>
      <w:r>
        <w:t xml:space="preserve"> une   valeur   marchande .</w:t>
      </w:r>
      <w:r>
        <w:t xml:space="preserve"> Fexception des animaux de compagnie</w:t>
      </w:r>
      <w:r>
        <w:t xml:space="preserve"> cahier des charges</w:t>
      </w:r>
    </w:p>
    <w:p>
      <w:r>
        <w:t>document rédigé et signé par lavocat du creancier poursuivant ou par</w:t>
      </w:r>
    </w:p>
    <w:p>
      <w:r>
        <w:t>Fhuissier de justice</w:t>
      </w:r>
    </w:p>
    <w:p>
      <w:r>
        <w:t>ou Fautorité  chargée de Fexécution qui   précise  les   conditions</w:t>
      </w:r>
    </w:p>
    <w:p>
      <w:r>
        <w:t>el</w:t>
      </w:r>
      <w:r>
        <w:t xml:space="preserve"> modalités de la vente dun bien saisi</w:t>
      </w:r>
    </w:p>
    <w:p>
      <w:r>
        <w:t>command (déclaration de): déclaration par laquelle un adjudicataire , en matière de saisie</w:t>
      </w:r>
    </w:p>
    <w:p>
      <w:r>
        <w:t>immobilière . fait connaitre à lautorité chargée de la vente</w:t>
      </w:r>
    </w:p>
    <w:p>
      <w:r>
        <w:t>ce n'est pas pOur son compte</w:t>
      </w:r>
    </w:p>
    <w:p>
      <w:r>
        <w:t>s'est porté acquéreur . mais pour celui dune autre personne dont il indique Fidentité</w:t>
      </w:r>
    </w:p>
    <w:p>
      <w:r>
        <w:t>croît : augmentation du bétail par la reproduction</w:t>
      </w:r>
      <w:r>
        <w:t xml:space="preserve"> droits dassociés</w:t>
      </w:r>
    </w:p>
    <w:p>
      <w:r>
        <w:t>droits conférés à une personne dénommée associé en contrepartie dun</w:t>
      </w:r>
    </w:p>
    <w:p>
      <w:r>
        <w:t>apport</w:t>
      </w:r>
      <w:r>
        <w:t xml:space="preserve"> Cn</w:t>
      </w:r>
      <w:r>
        <w:t xml:space="preserve"> numéraire</w:t>
      </w:r>
      <w:r>
        <w:t xml:space="preserve"> ou</w:t>
      </w:r>
      <w:r>
        <w:t xml:space="preserve"> en nature</w:t>
      </w:r>
    </w:p>
    <w:p>
      <w:r>
        <w:t>elfectué soit lors de la constitution de la société soit à</w:t>
      </w:r>
    </w:p>
    <w:p>
      <w:r>
        <w:t>Foccasion d une</w:t>
      </w:r>
      <w:r>
        <w:t xml:space="preserve"> augmentation de capital</w:t>
      </w:r>
      <w:r>
        <w:t xml:space="preserve"> enchères</w:t>
      </w:r>
    </w:p>
    <w:p>
      <w:r>
        <w:t>offres successives et de plus en plus élevées présentées par des personnes qui</w:t>
      </w:r>
    </w:p>
    <w:p>
      <w:r>
        <w:t>désirent acquérir un bien saisi mis en vente;</w:t>
      </w:r>
      <w:r>
        <w:t xml:space="preserve"> enchérisseur</w:t>
      </w:r>
      <w:r>
        <w:t xml:space="preserve"> personne qui porte une enchère</w:t>
      </w:r>
      <w:r>
        <w:t xml:space="preserve"> folle enchère</w:t>
      </w:r>
    </w:p>
    <w:p>
      <w:r>
        <w:t>procedure qui a pour objet de meutre à néant l'adjudication en raison du</w:t>
      </w:r>
    </w:p>
    <w:p>
      <w:r>
        <w:t>manquement  de Vadjudicataire</w:t>
      </w:r>
      <w:r>
        <w:t xml:space="preserve"> a ses</w:t>
      </w:r>
      <w:r>
        <w:t xml:space="preserve"> obligations et à provoquer une nouvelle vente aux</w:t>
      </w:r>
      <w:r>
        <w:t xml:space="preserve"> enchères;</w:t>
      </w:r>
      <w:r>
        <w:t xml:space="preserve"> formalité substantielle</w:t>
      </w:r>
      <w:r>
        <w:t xml:space="preserve"> mention ou</w:t>
      </w:r>
    </w:p>
    <w:p>
      <w:r>
        <w:t>diligence tenant à la raison d'être dun acte ct qui lui</w:t>
      </w:r>
    </w:p>
    <w:p>
      <w:r>
        <w:t>est</w:t>
      </w:r>
      <w:r>
        <w:t xml:space="preserve"> indispensable pour remplir son objet</w:t>
      </w:r>
    </w:p>
    <w:p>
      <w:r>
        <w:t>huissier de justice ou autorité chargée de Fexécution</w:t>
      </w:r>
    </w:p>
    <w:p>
      <w:r>
        <w:t>tout   officier   ministériel . tout</w:t>
      </w:r>
    </w:p>
    <w:p>
      <w:r>
        <w:t>autre auxiliaire de justice ou tout agent de Vadministration chargé</w:t>
      </w:r>
    </w:p>
    <w:p>
      <w:r>
        <w:t>dans 1'Etat partie . de</w:t>
      </w:r>
      <w:r>
        <w:t xml:space="preserve"> Fexécution</w:t>
      </w:r>
      <w:r>
        <w:t xml:space="preserve"> forcée</w:t>
      </w:r>
      <w:r>
        <w:t xml:space="preserve"> des  titres</w:t>
      </w:r>
      <w:r>
        <w:t xml:space="preserve"> exécutoires</w:t>
      </w:r>
      <w:r>
        <w:t xml:space="preserve"> et   des</w:t>
      </w:r>
      <w:r>
        <w:t xml:space="preserve"> mcsures</w:t>
      </w:r>
      <w:r>
        <w:t xml:space="preserve"> conservaloires   ainsi</w:t>
      </w:r>
      <w:r>
        <w:t xml:space="preserve"> que</w:t>
      </w:r>
      <w:r>
        <w:t xml:space="preserve"> de</w:t>
      </w:r>
      <w:r>
        <w:t xml:space="preserve"> Vétablissement et de la si</w:t>
      </w:r>
      <w:r>
        <w:t xml:space="preserve"> gnification des actes requis pour cette exécution</w:t>
      </w:r>
      <w:r>
        <w:t xml:space="preserve"> jour ouvrable</w:t>
      </w:r>
    </w:p>
    <w:p>
      <w:r>
        <w:t>jour de la semaine autre que les jours de repos hebdomadaire et les jours</w:t>
      </w:r>
    </w:p>
    <w:p>
      <w:r>
        <w:t>declares feriés en application de la loi nationale de chaque État</w:t>
      </w:r>
    </w:p>
    <w:p>
      <w:r>
        <w:t>monnaie  électronique</w:t>
      </w:r>
      <w:r>
        <w:t xml:space="preserve"> valeur   monétaire   représentant</w:t>
      </w:r>
      <w:r>
        <w:t xml:space="preserve"> une   creance</w:t>
      </w:r>
      <w:r>
        <w:t xml:space="preserve"> suT Fétablissement</w:t>
      </w:r>
    </w:p>
    <w:p>
      <w:r>
        <w:t>émetteur. stockée ou incorporée sous forme électronique, émise contre remise de fonds,</w:t>
      </w:r>
    </w:p>
    <w:p>
      <w:r>
        <w:t>peut être utilisée ou qui est acceplée pour effectuer</w:t>
      </w:r>
    </w:p>
    <w:p>
      <w:r>
        <w:t>paiements à des personnes autres</w:t>
      </w:r>
    </w:p>
    <w:p>
      <w:r>
        <w:t>que F'émetteur. sans faire intervenir des comples bancaires dans la transaction</w:t>
      </w:r>
    </w:p>
    <w:p>
      <w:r>
        <w:t>Pa</w:t>
      </w:r>
      <w:r>
        <w:t xml:space="preserve"> 4451</w:t>
      </w:r>
      <w:r>
        <w:t xml:space="preserve"> 465</w:t>
      </w:r>
      <w:r>
        <w:t xml:space="preserve"> 12</w:t>
      </w:r>
      <w:r>
        <w:t xml:space="preserve"> des</w:t>
      </w:r>
      <w:r>
        <w:t xml:space="preserve"> que</w:t>
      </w:r>
      <w:r>
        <w:t xml:space="preserve"> qu'il</w:t>
      </w:r>
      <w:r>
        <w:t xml:space="preserve"> partie</w:t>
      </w:r>
      <w:r>
        <w:t xml:space="preserve"> qui</w:t>
      </w:r>
      <w:r>
        <w:t xml:space="preserve"> des</w:t>
      </w:r>
      <w:r>
        <w:t xml:space="preserve"> fonsx</w:t>
      </w:r>
    </w:p>
    <w:p>
      <w:r>
        <w:br w:type="page"/>
      </w:r>
    </w:p>
    <w:p>
      <w:pPr>
        <w:pStyle w:val="Heading2"/>
      </w:pPr>
      <w:r>
        <w:t>Page 13</w:t>
      </w:r>
    </w:p>
    <w:p>
      <w:r>
        <w:t>notification</w:t>
      </w:r>
      <w:r>
        <w:t xml:space="preserve"> opération consistant à</w:t>
      </w:r>
      <w:r>
        <w:t xml:space="preserve"> à la connaissance june personne un acte ou un</w:t>
      </w:r>
      <w:r>
        <w:t xml:space="preserve"> fail</w:t>
      </w:r>
      <w:r>
        <w:t xml:space="preserve"> signification</w:t>
      </w:r>
    </w:p>
    <w:p>
      <w:r>
        <w:t>notification   réalisée par acte dun huissier de justice</w:t>
      </w:r>
    </w:p>
    <w:p>
      <w:r>
        <w:t>ou</w:t>
      </w:r>
      <w:r>
        <w:t xml:space="preserve"> dune  autorite</w:t>
      </w:r>
      <w:r>
        <w:t xml:space="preserve"> chargée de F'exécution</w:t>
      </w:r>
      <w:r>
        <w:t xml:space="preserve"> signification</w:t>
      </w:r>
      <w:r>
        <w:t xml:space="preserve"> à domicile</w:t>
      </w:r>
      <w:r>
        <w:t xml:space="preserve"> signification</w:t>
      </w:r>
      <w:r>
        <w:t xml:space="preserve"> consistant en la remise</w:t>
      </w:r>
      <w:r>
        <w:t xml:space="preserve"> d une copie dun acte</w:t>
      </w:r>
      <w:r>
        <w:t xml:space="preserve"> toute   personne   présente au domicile ou</w:t>
      </w:r>
      <w:r>
        <w:t xml:space="preserve"> à la résidence du destinataire</w:t>
      </w:r>
      <w:r>
        <w:t xml:space="preserve"> dans les cas où</w:t>
      </w:r>
    </w:p>
    <w:p>
      <w:r>
        <w:t>'huissier de justice ou Fautorité chargée de Fexécution ne trouve</w:t>
      </w:r>
    </w:p>
    <w:p>
      <w:r>
        <w:t>celui-ci sur place</w:t>
      </w:r>
    </w:p>
    <w:p>
      <w:r>
        <w:t>signification à personne : signification consistant en la remise dune copie d'un acte au</w:t>
      </w:r>
    </w:p>
    <w:p>
      <w:r>
        <w:t>destinataire lui-même</w:t>
      </w:r>
      <w:r>
        <w:t xml:space="preserve"> s'il s'agit d'une personne physique</w:t>
      </w:r>
      <w:r>
        <w:t xml:space="preserve"> à son</w:t>
      </w:r>
      <w:r>
        <w:t xml:space="preserve"> représentant légal , à un</w:t>
      </w:r>
    </w:p>
    <w:p>
      <w:r>
        <w:t>fondé de pouvoir de ce dernier ou à tout préposé ou agent habilité à cet effet. s'il</w:t>
      </w:r>
    </w:p>
    <w:p>
      <w:r>
        <w:t>s 'agit</w:t>
      </w:r>
      <w:r>
        <w:t xml:space="preserve"> dune personne morale</w:t>
      </w:r>
      <w:r>
        <w:t xml:space="preserve"> surenchère</w:t>
      </w:r>
      <w:r>
        <w:t xml:space="preserve"> procédure</w:t>
      </w:r>
      <w:r>
        <w:t xml:space="preserve"> par   laquelle</w:t>
      </w:r>
      <w:r>
        <w:t xml:space="preserve"> une</w:t>
      </w:r>
      <w:r>
        <w:t xml:space="preserve"> personne</w:t>
      </w:r>
      <w:r>
        <w:t xml:space="preserve"> se</w:t>
      </w:r>
      <w:r>
        <w:t xml:space="preserve"> propose ,  après   Fadjudication</w:t>
      </w:r>
      <w:r>
        <w:t xml:space="preserve"> dacquérir le bien vendu au</w:t>
      </w:r>
      <w:r>
        <w:t xml:space="preserve"> de vente majoré du dixième au moins</w:t>
      </w:r>
      <w:r>
        <w:t xml:space="preserve"> surenchérisseur</w:t>
      </w:r>
      <w:r>
        <w:t xml:space="preserve"> personne qui porte une surenchère</w:t>
      </w:r>
      <w:r>
        <w:t xml:space="preserve"> tiers saisi</w:t>
      </w:r>
      <w:r>
        <w:t xml:space="preserve"> en matière de saisie sur une créance</w:t>
      </w:r>
      <w:r>
        <w:t xml:space="preserve"> personne tenue</w:t>
      </w:r>
      <w:r>
        <w:t xml:space="preserve"> au jour de la</w:t>
      </w:r>
      <w:r>
        <w:t xml:space="preserve"> saisie</w:t>
      </w:r>
    </w:p>
    <w:p>
      <w:r>
        <w:t>dune obligation portant sur une créance de somme d'argent né€</w:t>
      </w:r>
    </w:p>
    <w:p>
      <w:r>
        <w:t>dun rapport de droit qui implique un pouvoir propre et indépendant à</w:t>
      </w:r>
    </w:p>
    <w:p>
      <w:r>
        <w:t>Fégard du débiteur</w:t>
      </w:r>
      <w:r>
        <w:t xml:space="preserve"> enmatière de saisie sur</w:t>
      </w:r>
      <w:r>
        <w:t xml:space="preserve"> un bien autre qu'une créance</w:t>
      </w:r>
      <w:r>
        <w:t xml:space="preserve"> personne</w:t>
      </w:r>
    </w:p>
    <w:p>
      <w:r>
        <w:t>détenant au jour de la saisie, pour le compte du débiteur, un bien sur</w:t>
      </w:r>
    </w:p>
    <w:p>
      <w:r>
        <w:t>lequel porte la saisie</w:t>
      </w:r>
      <w:r>
        <w:t xml:space="preserve"> titre exécutoire par provision</w:t>
      </w:r>
    </w:p>
    <w:p>
      <w:r>
        <w:t>décision dont Fexécution provisoire est prévue par la loi</w:t>
      </w:r>
    </w:p>
    <w:p>
      <w:r>
        <w:t>ou ordonnée par le juge</w:t>
      </w:r>
      <w:r>
        <w:t xml:space="preserve"> valeur mobilière</w:t>
      </w:r>
      <w:r>
        <w:t xml:space="preserve"> titre négociable</w:t>
      </w:r>
    </w:p>
    <w:p>
      <w:r>
        <w:t>confère des droits identiques par catégorie donnant</w:t>
      </w:r>
    </w:p>
    <w:p>
      <w:r>
        <w:t>accès , directement</w:t>
      </w:r>
      <w:r>
        <w:t xml:space="preserve"> ou indirectement</w:t>
      </w:r>
      <w:r>
        <w:t xml:space="preserve"> une</w:t>
      </w:r>
      <w:r>
        <w:t xml:space="preserve"> quotité du capital de la personne  morale les</w:t>
      </w:r>
    </w:p>
    <w:p>
      <w:r>
        <w:t>ayant émis ou à un droit de créance sur son patrimoine</w:t>
      </w:r>
    </w:p>
    <w:p>
      <w:r>
        <w:t>Section 2</w:t>
      </w:r>
    </w:p>
    <w:p>
      <w:r>
        <w:t>Les autorités chargées de Faccomplissement des actes</w:t>
      </w:r>
    </w:p>
    <w:p>
      <w:r>
        <w:t>Article 1-2</w:t>
      </w:r>
    </w:p>
    <w:p>
      <w:r>
        <w:t>Seules les autorités chargées de Fexécution ou de la vente dans F'État partie sont habilitées à</w:t>
      </w:r>
    </w:p>
    <w:p>
      <w:r>
        <w:t>accomplir   les</w:t>
      </w:r>
      <w:r>
        <w:t xml:space="preserve"> mesures</w:t>
      </w:r>
      <w:r>
        <w:t xml:space="preserve"> conservatoires</w:t>
      </w:r>
      <w:r>
        <w:t xml:space="preserve"> Ou   actes dexécution</w:t>
      </w:r>
      <w:r>
        <w:t xml:space="preserve"> prévus</w:t>
      </w:r>
      <w:r>
        <w:t xml:space="preserve"> le   présent   acte</w:t>
      </w:r>
      <w:r>
        <w:t xml:space="preserve"> uniforme.</w:t>
      </w:r>
      <w:r>
        <w:t xml:space="preserve"> Pa</w:t>
      </w:r>
      <w:r>
        <w:t xml:space="preserve"> 4451 &amp;</w:t>
      </w:r>
      <w:r>
        <w:t xml:space="preserve"> 47</w:t>
      </w:r>
      <w:r>
        <w:t xml:space="preserve"> ~</w:t>
      </w:r>
      <w:r>
        <w:t xml:space="preserve"> 13</w:t>
      </w:r>
      <w:r>
        <w:t xml:space="preserve"> porter</w:t>
      </w:r>
      <w:r>
        <w:t xml:space="preserve"> pas</w:t>
      </w:r>
      <w:r>
        <w:t xml:space="preserve"> prix</w:t>
      </w:r>
      <w:r>
        <w:t xml:space="preserve"> qui</w:t>
      </w:r>
      <w:r>
        <w:t xml:space="preserve"> par</w:t>
      </w:r>
    </w:p>
    <w:p>
      <w:r>
        <w:br w:type="page"/>
      </w:r>
    </w:p>
    <w:p>
      <w:pPr>
        <w:pStyle w:val="Heading2"/>
      </w:pPr>
      <w:r>
        <w:t>Page 14</w:t>
      </w:r>
    </w:p>
    <w:p>
      <w:r>
        <w:t>ACTE UNIFORME PORTANT ORGANISATION DES PROCÉDURES SIMPLIFIÉES DE RECOUVREMENT ET DES VOIES D'EXÉCUTION</w:t>
      </w:r>
    </w:p>
    <w:p>
      <w:r>
        <w:t>Les autorités visées à Falinéa précédent du présent article sont tenues de</w:t>
      </w:r>
    </w:p>
    <w:p>
      <w:r>
        <w:t>leur concours</w:t>
      </w:r>
      <w:r>
        <w:t xml:space="preserve"> conformément aux règles régissant leur profession</w:t>
      </w:r>
      <w:r>
        <w:t xml:space="preserve"> Elles sont déliées de Fobligation lorsque</w:t>
      </w:r>
      <w:r>
        <w:t xml:space="preserve"> la mesure requise présente</w:t>
      </w:r>
      <w:r>
        <w:t xml:space="preserve"> un</w:t>
      </w:r>
      <w:r>
        <w:t xml:space="preserve"> caractère manifestement illicite</w:t>
      </w:r>
      <w:r>
        <w:t xml:space="preserve"> le refus d'exécution opposé en</w:t>
      </w:r>
    </w:p>
    <w:p>
      <w:r>
        <w:t>violation de cette règle engage leur responsabilité civile.</w:t>
      </w:r>
    </w:p>
    <w:p>
      <w:r>
        <w:t>Article 1-3</w:t>
      </w:r>
    </w:p>
    <w:p>
      <w:r>
        <w:t>Le président de la juridiction compétente, saisi par requête, ou le juge délégué par lui peut</w:t>
      </w:r>
    </w:p>
    <w:p>
      <w:r>
        <w:t>autoriser tout huissier de justice ou toute autorite chargée de Fexécution_</w:t>
      </w:r>
    </w:p>
    <w:p>
      <w:r>
        <w:t>muni dun titre</w:t>
      </w:r>
      <w:r>
        <w:t xml:space="preserve"> exécutoire, à demander aux administrations de État</w:t>
      </w:r>
      <w:r>
        <w:t xml:space="preserve"> aux autres personnes morales de droit</w:t>
      </w:r>
      <w:r>
        <w:t xml:space="preserve"> el aux bureaux dinformation</w:t>
      </w:r>
    </w:p>
    <w:p>
      <w:r>
        <w:t>sur le crédit. de lui communiquer les renseignements</w:t>
      </w:r>
    </w:p>
    <w:p>
      <w:r>
        <w:t>utiles . sans que</w:t>
      </w:r>
      <w:r>
        <w:t xml:space="preserve"> 'puisse lui être opposé le secret professionnel .</w:t>
      </w:r>
    </w:p>
    <w:p>
      <w:r>
        <w:t>Les renseignements visés à Falinéa premier du présent article concernent la composition du</w:t>
      </w:r>
    </w:p>
    <w:p>
      <w:r>
        <w:t>patrimoine du débiteur , son adresse, s il y</w:t>
      </w:r>
      <w:r>
        <w:t xml:space="preserve"> lieu . Fidentité et Fadresse de son employeur_</w:t>
      </w:r>
      <w:r>
        <w:t xml:space="preserve"> Fexclusion de tout autre renseignement .</w:t>
      </w:r>
    </w:p>
    <w:p>
      <w:r>
        <w:t>La personne désignée pour communiquer les informations peut saisir le juge dune demande</w:t>
      </w:r>
    </w:p>
    <w:p>
      <w:r>
        <w:t>en rétractation.</w:t>
      </w:r>
      <w:r>
        <w:t xml:space="preserve"> La décision de rejet</w:t>
      </w:r>
    </w:p>
    <w:p>
      <w:r>
        <w:t>de la requête ainsi que celle par laquelle le juge se prononce</w:t>
      </w:r>
    </w:p>
    <w:p>
      <w:r>
        <w:t>sur la</w:t>
      </w:r>
    </w:p>
    <w:p>
      <w:r>
        <w:t>demande de rétractation sont insusceptibles de recours</w:t>
      </w:r>
    </w:p>
    <w:p>
      <w:r>
        <w:t>Article 1-4</w:t>
      </w:r>
    </w:p>
    <w:p>
      <w:r>
        <w:t>Les renseignements   obtenus, en application de Farticle 1-3 du présent   acte uniforme, ne</w:t>
      </w:r>
    </w:p>
    <w:p>
      <w:r>
        <w:t>peuvent être utilisés que dans la seule mesure nécessaire à Fexécution du ou des titres pour</w:t>
      </w:r>
    </w:p>
    <w:p>
      <w:r>
        <w:t>lesquels ils sont demandés</w:t>
      </w:r>
      <w:r>
        <w:t xml:space="preserve"> Ils ne peuvent , sauf  obli</w:t>
      </w:r>
      <w:r>
        <w:t xml:space="preserve"> légale. être communiqués à des</w:t>
      </w:r>
    </w:p>
    <w:p>
      <w:r>
        <w:t>tiers ni faire Fobjet dun fichier d' informations nominatives</w:t>
      </w:r>
    </w:p>
    <w:p>
      <w:r>
        <w:t>Section 3 = La forme, les délais daccomplissement des actes et les nullités pour vice</w:t>
      </w:r>
    </w:p>
    <w:p>
      <w:r>
        <w:t>de forme</w:t>
      </w:r>
      <w:r>
        <w:t xml:space="preserve"> Paragraphe</w:t>
      </w:r>
      <w:r>
        <w:t xml:space="preserve"> La forme des actes</w:t>
      </w:r>
      <w:r>
        <w:t xml:space="preserve"> Article 1-5</w:t>
      </w:r>
      <w:r>
        <w:t xml:space="preserve"> Les actes dressés en vue de la conservation</w:t>
      </w:r>
      <w:r>
        <w:t xml:space="preserve"> ou</w:t>
      </w:r>
      <w:r>
        <w:t xml:space="preserve"> du recouvrement des créances peuvent être</w:t>
      </w:r>
    </w:p>
    <w:p>
      <w:r>
        <w:t>établis sur support papier ou sur support électronique .</w:t>
      </w:r>
    </w:p>
    <w:p>
      <w:r>
        <w:t>Les actes sous forme électronique sont</w:t>
      </w:r>
    </w:p>
    <w:p>
      <w:r>
        <w:t>équivalents aux actes sur support papier lorsqu'ils sont</w:t>
      </w:r>
    </w:p>
    <w:p>
      <w:r>
        <w:t>établis et maintenus  selon</w:t>
      </w:r>
      <w:r>
        <w:t xml:space="preserve"> un</w:t>
      </w:r>
      <w:r>
        <w:t xml:space="preserve"> procédé   technique fiable qui   garantit ,</w:t>
      </w:r>
      <w:r>
        <w:t xml:space="preserve"> lout   moment. leur</w:t>
      </w:r>
      <w:r>
        <w:t xml:space="preserve"> accessibilité_</w:t>
      </w:r>
      <w:r>
        <w:t xml:space="preserve"> leur   origine</w:t>
      </w:r>
      <w:r>
        <w:t xml:space="preserve"> et</w:t>
      </w:r>
      <w:r>
        <w:t xml:space="preserve"> leur</w:t>
      </w:r>
      <w:r>
        <w:t xml:space="preserve"> intégrité</w:t>
      </w:r>
      <w:r>
        <w:t xml:space="preserve"> au</w:t>
      </w:r>
      <w:r>
        <w:t xml:space="preserve"> coUTS</w:t>
      </w:r>
      <w:r>
        <w:t xml:space="preserve"> des</w:t>
      </w:r>
      <w:r>
        <w:t xml:space="preserve"> traitements</w:t>
      </w:r>
      <w:r>
        <w:t xml:space="preserve"> transmissions</w:t>
      </w:r>
      <w:r>
        <w:t xml:space="preserve"> électroniques</w:t>
      </w:r>
      <w:r>
        <w:t xml:space="preserve"> Pa</w:t>
      </w:r>
      <w:r>
        <w:t xml:space="preserve"> 4451</w:t>
      </w:r>
      <w:r>
        <w:t xml:space="preserve"> 4,</w:t>
      </w:r>
      <w:r>
        <w:t xml:space="preserve"> d</w:t>
      </w:r>
      <w:r>
        <w:t xml:space="preserve"> 14</w:t>
      </w:r>
      <w:r>
        <w:t xml:space="preserve"> prêter</w:t>
      </w:r>
      <w:r>
        <w:t xml:space="preserve"> public</w:t>
      </w:r>
      <w:r>
        <w:t xml:space="preserve"> gation</w:t>
      </w:r>
      <w:r>
        <w:t xml:space="preserve"> Aowa</w:t>
      </w:r>
    </w:p>
    <w:p>
      <w:r>
        <w:br w:type="page"/>
      </w:r>
    </w:p>
    <w:p>
      <w:pPr>
        <w:pStyle w:val="Heading2"/>
      </w:pPr>
      <w:r>
        <w:t>Page 15</w:t>
      </w:r>
    </w:p>
    <w:p>
      <w:r>
        <w:t>Article 1-6</w:t>
      </w:r>
    </w:p>
    <w:p>
      <w:r>
        <w:t>Sans préjudice des dispositions propres à chaque type de mesure ou procédure, tout acte établi</w:t>
      </w:r>
    </w:p>
    <w:p>
      <w:r>
        <w:t>par un huissier de justice ou une autorité chargée de Fexecution comporte</w:t>
      </w:r>
    </w:p>
    <w:p>
      <w:r>
        <w:t>peine de nullité</w:t>
      </w:r>
      <w:r>
        <w:t xml:space="preserve"> a)</w:t>
      </w:r>
      <w:r>
        <w:t xml:space="preserve"> la date</w:t>
      </w:r>
      <w:r>
        <w:t xml:space="preserve"> b)</w:t>
      </w:r>
      <w:r>
        <w:t xml:space="preserve"> les éléments didentification ci</w:t>
      </w:r>
      <w:r>
        <w:t xml:space="preserve"> pour la personne physique</w:t>
      </w:r>
      <w:r>
        <w:t xml:space="preserve"> les nom, prénoms et domicile</w:t>
      </w:r>
      <w:r>
        <w:t xml:space="preserve"> pour   la</w:t>
      </w:r>
      <w:r>
        <w:t xml:space="preserve"> personne</w:t>
      </w:r>
      <w:r>
        <w:t xml:space="preserve"> morale</w:t>
      </w:r>
      <w:r>
        <w:t xml:space="preserve"> la   dénomination. la   forme, le siège   social</w:t>
      </w:r>
      <w:r>
        <w:t xml:space="preserve"> et  le</w:t>
      </w:r>
      <w:r>
        <w:t xml:space="preserve"> représentant légal</w:t>
      </w:r>
      <w:r>
        <w:t xml:space="preserve"> les</w:t>
      </w:r>
    </w:p>
    <w:p>
      <w:r>
        <w:t>non , prénoms . adresse   professionnelle  et signature de Fhuissier de justice</w:t>
      </w:r>
    </w:p>
    <w:p>
      <w:r>
        <w:t>ou</w:t>
      </w:r>
      <w:r>
        <w:t xml:space="preserve"> Fautorité chargée de Fexécution</w:t>
      </w:r>
      <w:r>
        <w:t xml:space="preserve"> 'heure à laquelle Facte est établi</w:t>
      </w:r>
    </w:p>
    <w:p>
      <w:r>
        <w:t>si Facte doit étre signifié , les nom , prénoms et domicile du destinataire</w:t>
      </w:r>
    </w:p>
    <w:p>
      <w:r>
        <w:t>s'il s'agit</w:t>
      </w:r>
      <w:r>
        <w:t xml:space="preserve"> dune personne morale</w:t>
      </w:r>
      <w:r>
        <w:t xml:space="preserve"> sa dénomination et son siège social</w:t>
      </w:r>
      <w:r>
        <w:t xml:space="preserve"> Article 1-7</w:t>
      </w:r>
    </w:p>
    <w:p>
      <w:r>
        <w:t>Sauf dispositions contraires du présent acte uniforme</w:t>
      </w:r>
    </w:p>
    <w:p>
      <w:r>
        <w:t>les actes sont</w:t>
      </w:r>
      <w:r>
        <w:t xml:space="preserve"> à la connaissance</w:t>
      </w:r>
    </w:p>
    <w:p>
      <w:r>
        <w:t>des intéressés par la signification qui leur en est faite .</w:t>
      </w:r>
    </w:p>
    <w:p>
      <w:r>
        <w:t>Article 1-8</w:t>
      </w:r>
    </w:p>
    <w:p>
      <w:r>
        <w:t>La signification est faite sur support papier ou par voie électronique</w:t>
      </w:r>
    </w:p>
    <w:p>
      <w:r>
        <w:t>La signification par voie électronique est considérée comme effectuée lorsqu 'elle est réalisée</w:t>
      </w:r>
    </w:p>
    <w:p>
      <w:r>
        <w:t>par tout moyen électronique permettant</w:t>
      </w:r>
      <w:r>
        <w:t xml:space="preserve"> daltester la date de F'acte</w:t>
      </w:r>
    </w:p>
    <w:p>
      <w:r>
        <w:t>de garantir Fidentite de Fexpéditeur et du destinataire</w:t>
      </w:r>
    </w:p>
    <w:p>
      <w:r>
        <w:t>de garantir la réception effective de Facte_</w:t>
      </w:r>
    </w:p>
    <w:p>
      <w:r>
        <w:t>La transmission &amp;un acte par lettre recommandée est considérée comme effectuée lorsqu'il</w:t>
      </w:r>
    </w:p>
    <w:p>
      <w:r>
        <w:t>est  acheminé . par   voie électronique , selon</w:t>
      </w:r>
      <w:r>
        <w:t xml:space="preserve"> un</w:t>
      </w:r>
      <w:r>
        <w:t xml:space="preserve"> procédé   permettant   d'identifier celui-ci, de</w:t>
      </w:r>
      <w:r>
        <w:t xml:space="preserve"> désigner Fexpéditeur , de garantir</w:t>
      </w:r>
    </w:p>
    <w:p>
      <w:r>
        <w:t>'identite du destinataire et d'établir la réception effective de</w:t>
      </w:r>
    </w:p>
    <w:p>
      <w:r>
        <w:t>cet acte par le destinataire</w:t>
      </w:r>
      <w:r>
        <w:t xml:space="preserve"> Article 1-9</w:t>
      </w:r>
      <w:r>
        <w:t xml:space="preserve"> La signification doit être faite à personne</w:t>
      </w:r>
    </w:p>
    <w:p>
      <w:r>
        <w:t>Qu'il s'agisse d'une personne physique ou morale , la</w:t>
      </w:r>
    </w:p>
    <w:p>
      <w:r>
        <w:t>signification est réputée faite à personne</w:t>
      </w:r>
      <w:r>
        <w:t xml:space="preserve"> lorsque le destinataire de</w:t>
      </w:r>
    </w:p>
    <w:p>
      <w:r>
        <w:t>Facte ou la personne habilitée à le recevoir , après en avoir pris</w:t>
      </w:r>
    </w:p>
    <w:p>
      <w:r>
        <w:t>connaissance , refuse de prendre copie</w:t>
      </w:r>
    </w:p>
    <w:p>
      <w:r>
        <w:t>Dans le cas visé à Falinéa précédent du présent article . une copie est transmise à la personne</w:t>
      </w:r>
    </w:p>
    <w:p>
      <w:r>
        <w:t>intéressée   par lettre   recommandée</w:t>
      </w:r>
    </w:p>
    <w:p>
      <w:r>
        <w:t>ou par tout   moyen  laissant   trace écrite et permettant</w:t>
      </w:r>
    </w:p>
    <w:p>
      <w:r>
        <w:t>d'établir la réception effective par celle-ci .</w:t>
      </w:r>
      <w:r>
        <w:t xml:space="preserve"> Aow</w:t>
      </w:r>
      <w:r>
        <w:t xml:space="preserve"> Pa</w:t>
      </w:r>
      <w:r>
        <w:t xml:space="preserve"> 445v &amp;</w:t>
      </w:r>
      <w:r>
        <w:t xml:space="preserve"> 47</w:t>
      </w:r>
      <w:r>
        <w:t xml:space="preserve"> 15</w:t>
      </w:r>
      <w:r>
        <w:t xml:space="preserve"> ~après:</w:t>
      </w:r>
      <w:r>
        <w:t xml:space="preserve"> ou .</w:t>
      </w:r>
      <w:r>
        <w:t xml:space="preserve"> portés</w:t>
      </w:r>
    </w:p>
    <w:p>
      <w:r>
        <w:br w:type="page"/>
      </w:r>
    </w:p>
    <w:p>
      <w:pPr>
        <w:pStyle w:val="Heading2"/>
      </w:pPr>
      <w:r>
        <w:t>Page 16</w:t>
      </w:r>
    </w:p>
    <w:p>
      <w:r>
        <w:t>ACTE UNIFORME PORTANT ORGANISATION DES PROCÉDURES SIMPLIFIÉES DE RECOUVREMENT ET DES VOIES D'EXÉCUTION</w:t>
      </w:r>
    </w:p>
    <w:p>
      <w:r>
        <w:t>Article 1-10</w:t>
      </w:r>
      <w:r>
        <w:t xml:space="preserve"> Si la</w:t>
      </w:r>
    </w:p>
    <w:p>
      <w:r>
        <w:t>signification à personne est impossible, la copie de Facte peut être remise</w:t>
      </w:r>
    </w:p>
    <w:p>
      <w:r>
        <w:t>à la personne trouvée par Fhuissier de justice ou Fautorité chargee de Fexécution au</w:t>
      </w:r>
    </w:p>
    <w:p>
      <w:r>
        <w:t>domicile</w:t>
      </w:r>
      <w:r>
        <w:t xml:space="preserve"> ou à la résidence</w:t>
      </w:r>
      <w:r>
        <w:t xml:space="preserve"> à charge pour lui d</w:t>
      </w:r>
      <w:r>
        <w:t xml:space="preserve"> la</w:t>
      </w:r>
      <w:r>
        <w:t xml:space="preserve"> qualité déclarée</w:t>
      </w:r>
      <w:r>
        <w:t xml:space="preserve"> la</w:t>
      </w:r>
      <w:r>
        <w:t xml:space="preserve"> personne</w:t>
      </w:r>
      <w:r>
        <w:t xml:space="preserve"> si personne ne se trouve au</w:t>
      </w:r>
      <w:r>
        <w:t xml:space="preserve"> domicile , selon le cas</w:t>
      </w:r>
      <w:r>
        <w:t xml:space="preserve"> au chef de village ou au chef dc</w:t>
      </w:r>
      <w:r>
        <w:t xml:space="preserve"> quartier</w:t>
      </w:r>
      <w:r>
        <w:t xml:space="preserve"> ou .</w:t>
      </w:r>
      <w:r>
        <w:t xml:space="preserve"> lorsqu 'il s'agit d'un immeuble collectif _</w:t>
      </w:r>
      <w:r>
        <w:t xml:space="preserve"> au</w:t>
      </w:r>
      <w:r>
        <w:t xml:space="preserve"> concierge</w:t>
      </w:r>
      <w:r>
        <w:t xml:space="preserve"> ou</w:t>
      </w:r>
      <w:r>
        <w:t xml:space="preserve"> au</w:t>
      </w:r>
      <w:r>
        <w:t xml:space="preserve"> gérant dont</w:t>
      </w:r>
    </w:p>
    <w:p>
      <w:r>
        <w:t>Fhuissier de justice ou F'autorité chargée de Fexécution indique le nom et Fadresse _</w:t>
      </w:r>
    </w:p>
    <w:p>
      <w:r>
        <w:t>Lorsque la signification est faite selon les modalités prévues à Falinéa</w:t>
      </w:r>
    </w:p>
    <w:p>
      <w:r>
        <w:t>[er du présent article</w:t>
      </w:r>
    </w:p>
    <w:p>
      <w:r>
        <w:t>Fhuissier de justice ou Fautorité  chargée de Fexécution indique</w:t>
      </w:r>
    </w:p>
    <w:p>
      <w:r>
        <w:t>le numéro, les  dates  de</w:t>
      </w:r>
    </w:p>
    <w:p>
      <w:r>
        <w:t>délivrance et d'expiration ainsi que Fautorité signataire de la</w:t>
      </w:r>
    </w:p>
    <w:p>
      <w:r>
        <w:t>didentité de la personne</w:t>
      </w:r>
      <w:r>
        <w:t xml:space="preserve"> reçoit Facte.</w:t>
      </w:r>
      <w:r>
        <w:t xml:space="preserve"> Article 1-11</w:t>
      </w:r>
    </w:p>
    <w:p>
      <w:r>
        <w:t>L'huissier de justice ou Fautorité chargée de Fexécution remet sans délai la copie de Facte à</w:t>
      </w:r>
    </w:p>
    <w:p>
      <w:r>
        <w:t>Fautorité municipale</w:t>
      </w:r>
      <w:r>
        <w:t xml:space="preserve"> à son</w:t>
      </w:r>
      <w:r>
        <w:t xml:space="preserve"> adjoint .</w:t>
      </w:r>
      <w:r>
        <w:t xml:space="preserve"> à lout agent préposé à cet effet ou</w:t>
      </w:r>
      <w:r>
        <w:t xml:space="preserve"> à défaut, à Fautorité</w:t>
      </w:r>
      <w:r>
        <w:t xml:space="preserve"> administrative locale</w:t>
      </w:r>
    </w:p>
    <w:p>
      <w:r>
        <w:t>si {a personne trouvée au domicile ou les personnes ou autorités visées à F'article |-10</w:t>
      </w:r>
    </w:p>
    <w:p>
      <w:r>
        <w:t>du présent acte uniforme refusent de recevoir Facte ou ne peuvent présenter de pièce</w:t>
      </w:r>
    </w:p>
    <w:p>
      <w:r>
        <w:t>didentité</w:t>
      </w:r>
    </w:p>
    <w:p>
      <w:r>
        <w:t>si le domicile ou la résidence   du destinataire   de Facte est inconnu</w:t>
      </w:r>
    </w:p>
    <w:p>
      <w:r>
        <w:t>En cas de remise à Fautorité municipale ou à Fautorité administrative , Fhuissier de justice ou</w:t>
      </w:r>
    </w:p>
    <w:p>
      <w:r>
        <w:t>Fautorité chargée de Fexécution est tenu. à</w:t>
      </w:r>
      <w:r>
        <w:t xml:space="preserve"> de nullité , au plus tard dans les deux jours</w:t>
      </w:r>
    </w:p>
    <w:p>
      <w:r>
        <w:t>suivant la remise. daviser le destinataire . par lettre recommandée ou par tout moyen laissant</w:t>
      </w:r>
    </w:p>
    <w:p>
      <w:r>
        <w:t>trace écrite et permettant d'établir la réception effective par celui-ci</w:t>
      </w:r>
    </w:p>
    <w:p>
      <w:r>
        <w:t>mention en est faite sur</w:t>
      </w:r>
      <w:r>
        <w:t xml:space="preserve"> Foriginal_</w:t>
      </w:r>
      <w:r>
        <w:t xml:space="preserve"> Article 1-12</w:t>
      </w:r>
    </w:p>
    <w:p>
      <w:r>
        <w:t>Dans tous les cas où la signification n'est pas faite à personne , la copie de Facte est délivrée</w:t>
      </w:r>
    </w:p>
    <w:p>
      <w:r>
        <w:t>sous enveloppe fermée portant indication; au recto, des nom. prénoms et adresse de la partie</w:t>
      </w:r>
    </w:p>
    <w:p>
      <w:r>
        <w:t>et au verso-le cachet de</w:t>
      </w:r>
    </w:p>
    <w:p>
      <w:r>
        <w:t>'huissier de justice ou de Fautorité chargée de Fexécution apposé sur</w:t>
      </w:r>
    </w:p>
    <w:p>
      <w:r>
        <w:t>la fermeture du pli</w:t>
      </w:r>
    </w:p>
    <w:p>
      <w:r>
        <w:t>L'huissier de justice ou Fautorité chargée de Fexécution relate dans Facte les diligences qu'il</w:t>
      </w:r>
    </w:p>
    <w:p>
      <w:r>
        <w:t>accomplies pour effectuer la signification à personne ainsi que les circonstances rendant</w:t>
      </w:r>
    </w:p>
    <w:p>
      <w:r>
        <w:t>impossible cette signification.</w:t>
      </w:r>
      <w:r>
        <w:t xml:space="preserve"> Pa</w:t>
      </w:r>
      <w:r>
        <w:t xml:space="preserve"> 4451 &amp;</w:t>
      </w:r>
      <w:r>
        <w:t xml:space="preserve"> 47</w:t>
      </w:r>
      <w:r>
        <w:t xml:space="preserve"> d</w:t>
      </w:r>
      <w:r>
        <w:t xml:space="preserve"> 16</w:t>
      </w:r>
      <w:r>
        <w:t xml:space="preserve"> 'indiquer</w:t>
      </w:r>
      <w:r>
        <w:t xml:space="preserve"> par</w:t>
      </w:r>
      <w:r>
        <w:t xml:space="preserve"> pièce</w:t>
      </w:r>
      <w:r>
        <w:t xml:space="preserve"> qui</w:t>
      </w:r>
      <w:r>
        <w:t xml:space="preserve"> peine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17</w:t>
      </w:r>
    </w:p>
    <w:p>
      <w:r>
        <w:t>Paragraphe 2</w:t>
      </w:r>
      <w:r>
        <w:t xml:space="preserve"> Les delais</w:t>
      </w:r>
      <w:r>
        <w:t xml:space="preserve"> Article 1-13</w:t>
      </w:r>
    </w:p>
    <w:p>
      <w:r>
        <w:t>Lorsqu 'un acte ou unc formalité doit être accompli avant F'expiration d'un délai</w:t>
      </w:r>
    </w:p>
    <w:p>
      <w:r>
        <w:t>-ci court</w:t>
      </w:r>
    </w:p>
    <w:p>
      <w:r>
        <w:t>du jour de Facte. de la décision, de la notification, de la signification ou de Févènement</w:t>
      </w:r>
    </w:p>
    <w:p>
      <w:r>
        <w:t>en constitue le point de départ</w:t>
      </w:r>
      <w:r>
        <w:t xml:space="preserve"> Article 1-14</w:t>
      </w:r>
    </w:p>
    <w:p>
      <w:r>
        <w:t>Lorsqu 'un délai est exprimé en jours. le jour qui en constitue le point de départ et celui de</w:t>
      </w:r>
    </w:p>
    <w:p>
      <w:r>
        <w:t>Féchéance ne sont</w:t>
      </w:r>
      <w:r>
        <w:t xml:space="preserve"> pris en compte dans la computation .</w:t>
      </w:r>
    </w:p>
    <w:p>
      <w:r>
        <w:t>Lorsqu 'un délai est exprimé en mois ou en années, il expire le jour du dernier mois</w:t>
      </w:r>
    </w:p>
    <w:p>
      <w:r>
        <w:t>de la</w:t>
      </w:r>
      <w:r>
        <w:t xml:space="preserve"> dernière année qui porle le même quantième</w:t>
      </w:r>
      <w:r>
        <w:t xml:space="preserve"> le jour de Facte, de Févènement .</w:t>
      </w:r>
      <w:r>
        <w:t xml:space="preserve"> de la</w:t>
      </w:r>
      <w:r>
        <w:t xml:space="preserve"> décision ou de la notification qui le fait courir</w:t>
      </w:r>
      <w:r>
        <w:t xml:space="preserve"> à défaut de quantième identique</w:t>
      </w:r>
      <w:r>
        <w:t xml:space="preserve"> il expire le</w:t>
      </w:r>
      <w:r>
        <w:t xml:space="preserve"> dernier jour du mois.</w:t>
      </w:r>
    </w:p>
    <w:p>
      <w:r>
        <w:t>Lorsqu'un délai est exprimé en mois et en jours , les mois sont d'abord décomptés ,</w:t>
      </w:r>
    </w:p>
    <w:p>
      <w:r>
        <w:t>les</w:t>
      </w:r>
      <w:r>
        <w:t xml:space="preserve"> jours .</w:t>
      </w:r>
      <w:r>
        <w:t xml:space="preserve"> Article 1-15</w:t>
      </w:r>
      <w:r>
        <w:t xml:space="preserve"> Tout délai</w:t>
      </w:r>
      <w:r>
        <w:t xml:space="preserve"> le dernier jour à minuit .</w:t>
      </w:r>
    </w:p>
    <w:p>
      <w:r>
        <w:t>Lorsque le délai expire en dehors des jours ouvrables_</w:t>
      </w:r>
    </w:p>
    <w:p>
      <w:r>
        <w:t>'acte ou la formalité peut être accompli</w:t>
      </w:r>
      <w:r>
        <w:t xml:space="preserve"> le premier jour ouvrable suivant_</w:t>
      </w:r>
      <w:r>
        <w:t xml:space="preserve"> Paragraphe 3</w:t>
      </w:r>
      <w:r>
        <w:t xml:space="preserve"> Les nullités pour vice de forme</w:t>
      </w:r>
      <w:r>
        <w:t xml:space="preserve"> Article 1-16</w:t>
      </w:r>
    </w:p>
    <w:p>
      <w:r>
        <w:t>Aucun acte de procédure prévu par le présent acte uniforme ne peut étre déclaré nul pour vice</w:t>
      </w:r>
    </w:p>
    <w:p>
      <w:r>
        <w:t>de forme si la nullité ne résulte d'une disposition expresse dudit acte uniforme _</w:t>
      </w:r>
    </w:p>
    <w:p>
      <w:r>
        <w:t>La nullité ne peut être prononcée qu'à charge pour celui qui Finvoque de prouver qu'il a subi</w:t>
      </w:r>
    </w:p>
    <w:p>
      <w:r>
        <w:t>un</w:t>
      </w:r>
    </w:p>
    <w:p>
      <w:r>
        <w:t>du fait de Finobservation de la formalité ou du défaut dune mention</w:t>
      </w:r>
    </w:p>
    <w:p>
      <w:r>
        <w:t>un acte</w:t>
      </w:r>
    </w:p>
    <w:p>
      <w:r>
        <w:t>Nonobstant les dispositions des alinéas Fer et 2 du présent article, la nullité est prononcée en</w:t>
      </w:r>
    </w:p>
    <w:p>
      <w:r>
        <w:t>cas d'inobservation d'une formalité substantielle ou dune règle d'ordre</w:t>
      </w:r>
    </w:p>
    <w:p>
      <w:r>
        <w:t>public.</w:t>
      </w:r>
      <w:r>
        <w:t xml:space="preserve"> 25</w:t>
      </w:r>
      <w:r>
        <w:t xml:space="preserve"> Pa</w:t>
      </w:r>
      <w:r>
        <w:t xml:space="preserve"> 4 *5 4</w:t>
      </w:r>
      <w:r>
        <w:t xml:space="preserve"> 477</w:t>
      </w:r>
      <w:r>
        <w:t xml:space="preserve"> d</w:t>
      </w:r>
      <w:r>
        <w:t xml:space="preserve"> celui</w:t>
      </w:r>
      <w:r>
        <w:t xml:space="preserve"> qui</w:t>
      </w:r>
      <w:r>
        <w:t xml:space="preserve"> pas</w:t>
      </w:r>
      <w:r>
        <w:t xml:space="preserve"> ou</w:t>
      </w:r>
      <w:r>
        <w:t xml:space="preserve"> que</w:t>
      </w:r>
      <w:r>
        <w:t xml:space="preserve"> puis</w:t>
      </w:r>
      <w:r>
        <w:t xml:space="preserve"> expire</w:t>
      </w:r>
      <w:r>
        <w:t xml:space="preserve"> grief</w:t>
      </w:r>
      <w:r>
        <w:t xml:space="preserve"> sur</w:t>
      </w:r>
      <w:r>
        <w:t xml:space="preserve"> Awz</w:t>
      </w:r>
    </w:p>
    <w:p>
      <w:r>
        <w:br w:type="page"/>
      </w:r>
    </w:p>
    <w:p>
      <w:pPr>
        <w:pStyle w:val="Heading2"/>
      </w:pPr>
      <w:r>
        <w:t>Page 18</w:t>
      </w:r>
    </w:p>
    <w:p>
      <w:r>
        <w:t>ACTE UNIFORME PORTANT ORGANISATION DES PROCÉDURES SIMPLIFIÉES DE RECOUVREMENT ET DES VOIES D'EXÉCUTION</w:t>
      </w:r>
    </w:p>
    <w:p>
      <w:r>
        <w:t>LIVRE 1</w:t>
      </w:r>
      <w:r>
        <w:t xml:space="preserve"> LES PROCÉDURES SIMPLIFIÉES DE RECOUVREMENT</w:t>
      </w:r>
      <w:r>
        <w:t xml:space="preserve"> TITRE [</w:t>
      </w:r>
      <w:r>
        <w:t xml:space="preserve"> L'INJONCTION DE PAYER</w:t>
      </w:r>
      <w:r>
        <w:t xml:space="preserve"> CHAPITRE</w:t>
      </w:r>
      <w:r>
        <w:t xml:space="preserve"> LES CONDITIONS</w:t>
      </w:r>
      <w:r>
        <w:t xml:space="preserve"> Article 2</w:t>
      </w:r>
      <w:r>
        <w:t xml:space="preserve"> Le recouvrement dune</w:t>
      </w:r>
      <w:r>
        <w:t xml:space="preserve"> créance certaine</w:t>
      </w:r>
      <w:r>
        <w:t xml:space="preserve"> liquide et exigible peut être demandé suivant  la</w:t>
      </w:r>
      <w:r>
        <w:t xml:space="preserve"> procédure dinjonction de payer .</w:t>
      </w:r>
      <w:r>
        <w:t xml:space="preserve"> La</w:t>
      </w:r>
    </w:p>
    <w:p>
      <w:r>
        <w:t>procédure d'injonction de payer peut être introduite lorsque</w:t>
      </w:r>
    </w:p>
    <w:p>
      <w:r>
        <w:t>1)</w:t>
      </w:r>
      <w:r>
        <w:t xml:space="preserve"> la créance a une cause contractuelle</w:t>
      </w:r>
    </w:p>
    <w:p>
      <w:r>
        <w:t>2)   Vengagement résulte de Fémission, Fendossement, Faval</w:t>
      </w:r>
    </w:p>
    <w:p>
      <w:r>
        <w:t>OU</w:t>
      </w:r>
      <w:r>
        <w:t xml:space="preserve"> Vacceptation de tout effet</w:t>
      </w:r>
      <w:r>
        <w:t xml:space="preserve"> de commerce ou de Fémission</w:t>
      </w:r>
    </w:p>
    <w:p>
      <w:r>
        <w:t>dun chèque dont la provision s'est révélée inexistante</w:t>
      </w:r>
    </w:p>
    <w:p>
      <w:r>
        <w:t>Qu</w:t>
      </w:r>
      <w:r>
        <w:t xml:space="preserve"> insuffisante</w:t>
      </w:r>
      <w:r>
        <w:t xml:space="preserve"> CHAPITRE II</w:t>
      </w:r>
      <w:r>
        <w:t xml:space="preserve"> LA PROCÉDURE</w:t>
      </w:r>
      <w:r>
        <w:t xml:space="preserve"> Section 1</w:t>
      </w:r>
      <w:r>
        <w:t xml:space="preserve"> La</w:t>
      </w:r>
      <w:r>
        <w:t xml:space="preserve"> Article 3</w:t>
      </w:r>
    </w:p>
    <w:p>
      <w:r>
        <w:t>La demande est formée par requête auprès de la juridiction compétente du domicile ou du lieu</w:t>
      </w:r>
    </w:p>
    <w:p>
      <w:r>
        <w:t>ou demeure effectivement le débiteur ou</w:t>
      </w:r>
      <w:r>
        <w:t xml:space="preserve"> dentre eux en cas de pluralite de debiteurs.</w:t>
      </w:r>
    </w:p>
    <w:p>
      <w:r>
        <w:t>Les parties peuvent déroger à ces règles de compétence au moyen dune élection de domicile</w:t>
      </w:r>
    </w:p>
    <w:p>
      <w:r>
        <w:t>prévue au contrat</w:t>
      </w:r>
    </w:p>
    <w:p>
      <w:r>
        <w:t>L'incompétence territoriale ne peut être soulevée que par la juridiction saisie de la requête ou</w:t>
      </w:r>
    </w:p>
    <w:p>
      <w:r>
        <w:t>par le débiteur lors de Vinstance introduite par son opposition.</w:t>
      </w:r>
    </w:p>
    <w:p>
      <w:r>
        <w:t>Article 4</w:t>
      </w:r>
      <w:r>
        <w:t xml:space="preserve"> La</w:t>
      </w:r>
    </w:p>
    <w:p>
      <w:r>
        <w:t>requête doit être déposée ou adressée par le demandeur. ou</w:t>
      </w:r>
    </w:p>
    <w:p>
      <w:r>
        <w:t>son mandataire autorisé par</w:t>
      </w:r>
    </w:p>
    <w:p>
      <w:r>
        <w:t>la loi de chaque État partie à le représenter en justice. au</w:t>
      </w:r>
    </w:p>
    <w:p>
      <w:r>
        <w:t>de la juridiction compétente</w:t>
      </w:r>
      <w:r>
        <w:t xml:space="preserve"> Flle contient, à</w:t>
      </w:r>
      <w:r>
        <w:t xml:space="preserve"> dirrecevabilité</w:t>
      </w:r>
      <w:r>
        <w:t xml:space="preserve"> 1)</w:t>
      </w:r>
      <w:r>
        <w:t xml:space="preserve"> les</w:t>
      </w:r>
      <w:r>
        <w:t xml:space="preserve"> nonS ,</w:t>
      </w:r>
      <w:r>
        <w:t xml:space="preserve"> prénoms</w:t>
      </w:r>
      <w:r>
        <w:t xml:space="preserve"> etdomiciles des   parties</w:t>
      </w:r>
      <w:r>
        <w:t xml:space="preserve"> OU .</w:t>
      </w:r>
      <w:r>
        <w:t xml:space="preserve"> pour les personnes   morales. leurs</w:t>
      </w:r>
      <w:r>
        <w:t xml:space="preserve"> dénomination , forme et</w:t>
      </w:r>
      <w:r>
        <w:t xml:space="preserve"> social</w:t>
      </w:r>
      <w:r>
        <w:t xml:space="preserve"> 2)</w:t>
      </w:r>
    </w:p>
    <w:p>
      <w:r>
        <w:t>Findication précise du montant de la somme réclamée avec le décompte des différents</w:t>
      </w:r>
    </w:p>
    <w:p>
      <w:r>
        <w:t>éléments de la créance ainsi que le fondement de celle-ci.</w:t>
      </w:r>
    </w:p>
    <w:p>
      <w:r>
        <w:t>Aew</w:t>
      </w:r>
      <w:r>
        <w:t xml:space="preserve"> 4451</w:t>
      </w:r>
      <w:r>
        <w:t xml:space="preserve"> 45</w:t>
      </w:r>
      <w:r>
        <w:t xml:space="preserve"> d</w:t>
      </w:r>
      <w:r>
        <w:t xml:space="preserve"> 18</w:t>
      </w:r>
      <w:r>
        <w:t xml:space="preserve"> requête</w:t>
      </w:r>
      <w:r>
        <w:t xml:space="preserve"> Tun</w:t>
      </w:r>
      <w:r>
        <w:t xml:space="preserve"> par</w:t>
      </w:r>
      <w:r>
        <w:t xml:space="preserve"> grelfe</w:t>
      </w:r>
      <w:r>
        <w:t xml:space="preserve"> peine</w:t>
      </w:r>
      <w:r>
        <w:t xml:space="preserve"> siège</w:t>
      </w:r>
    </w:p>
    <w:p>
      <w:r>
        <w:br w:type="page"/>
      </w:r>
    </w:p>
    <w:p>
      <w:pPr>
        <w:pStyle w:val="Heading2"/>
      </w:pPr>
      <w:r>
        <w:t>Page 19</w:t>
      </w:r>
    </w:p>
    <w:p>
      <w:r>
        <w:t>Elle</w:t>
      </w:r>
      <w:r>
        <w:t xml:space="preserve"> esl</w:t>
      </w:r>
      <w:r>
        <w:t xml:space="preserve"> accompagnée</w:t>
      </w:r>
      <w:r>
        <w:t xml:space="preserve"> des   documents</w:t>
      </w:r>
      <w:r>
        <w:t xml:space="preserve"> justificatifs</w:t>
      </w:r>
      <w:r>
        <w:t xml:space="preserve"> en</w:t>
      </w:r>
      <w:r>
        <w:t xml:space="preserve"> originaux</w:t>
      </w:r>
      <w:r>
        <w:t xml:space="preserve"> ou</w:t>
      </w:r>
      <w:r>
        <w:t xml:space="preserve"> en</w:t>
      </w:r>
      <w:r>
        <w:t xml:space="preserve"> copies   certifiées</w:t>
      </w:r>
      <w:r>
        <w:t xml:space="preserve"> conformes _</w:t>
      </w:r>
      <w:r>
        <w:t xml:space="preserve"> Lorsque</w:t>
      </w:r>
      <w:r>
        <w:t xml:space="preserve"> la   requête   émane</w:t>
      </w:r>
      <w:r>
        <w:t xml:space="preserve"> dune   personne</w:t>
      </w:r>
      <w:r>
        <w:t xml:space="preserve"> non</w:t>
      </w:r>
      <w:r>
        <w:t xml:space="preserve"> domiciliée   dans lÉtat de la   juridiction</w:t>
      </w:r>
    </w:p>
    <w:p>
      <w:r>
        <w:t>compétente saisie, elle doit contenir sous la même sanction, élection de domicile dans le</w:t>
      </w:r>
    </w:p>
    <w:p>
      <w:r>
        <w:t>ressort de cette juridiction</w:t>
      </w:r>
      <w:r>
        <w:t xml:space="preserve"> Section 2 - L'ordonnance d'injonction de payer</w:t>
      </w:r>
      <w:r>
        <w:t xml:space="preserve"> Article 5</w:t>
      </w:r>
    </w:p>
    <w:p>
      <w:r>
        <w:t>Le président de la juridiction compétente ou le juge délégué par lui rend 1'ordonnance dans</w:t>
      </w:r>
    </w:p>
    <w:p>
      <w:r>
        <w:t>les trois jours de sa saisine _</w:t>
      </w:r>
      <w:r>
        <w:t xml:space="preserve"> Si</w:t>
      </w:r>
    </w:p>
    <w:p>
      <w:r>
        <w:t>au vu des documents produits, la demande lui paraît fondée en tout ou partie, il rend une</w:t>
      </w:r>
    </w:p>
    <w:p>
      <w:r>
        <w:t>ordonnance portant injonction de payer pour la somme qu'il fixe.</w:t>
      </w:r>
    </w:p>
    <w:p>
      <w:r>
        <w:t>En cas de rejet en tout ou partie de la requête , son ordonnance</w:t>
      </w:r>
    </w:p>
    <w:p>
      <w:r>
        <w:t>doit être motivée , est sans</w:t>
      </w:r>
      <w:r>
        <w:t xml:space="preserve"> recours pour le créancier_</w:t>
      </w:r>
    </w:p>
    <w:p>
      <w:r>
        <w:t>pour celui-ci à procéder selon les voies de droit commun .</w:t>
      </w:r>
    </w:p>
    <w:p>
      <w:r>
        <w:t>Article 6</w:t>
      </w:r>
    </w:p>
    <w:p>
      <w:r>
        <w:t>La requête et /'ordonnance portant injonction de payer sont conservées à titre de minute entre</w:t>
      </w:r>
    </w:p>
    <w:p>
      <w:r>
        <w:t>mains du greffier</w:t>
      </w:r>
    </w:p>
    <w:p>
      <w:r>
        <w:t>en délivre une expédition au demandeur . Les documents originaux</w:t>
      </w:r>
    </w:p>
    <w:p>
      <w:r>
        <w:t>produits</w:t>
      </w:r>
      <w:r>
        <w:t xml:space="preserve"> à Vappui de la requête</w:t>
      </w:r>
      <w:r>
        <w:t xml:space="preserve"> sont   restitués</w:t>
      </w:r>
      <w:r>
        <w:t xml:space="preserve"> au</w:t>
      </w:r>
      <w:r>
        <w:t xml:space="preserve"> demandeur   et  leurs   copies   certifiées</w:t>
      </w:r>
      <w:r>
        <w:t xml:space="preserve"> conformes sont conservées au</w:t>
      </w:r>
      <w:r>
        <w:t xml:space="preserve"> En cas de rejet de la</w:t>
      </w:r>
    </w:p>
    <w:p>
      <w:r>
        <w:t>celle-ci et les documents produits sont restitués au requérant .</w:t>
      </w:r>
    </w:p>
    <w:p>
      <w:r>
        <w:t>Article 7</w:t>
      </w:r>
    </w:p>
    <w:p>
      <w:r>
        <w:t>Une copie certifiée conforme de lexpédition de la requête et de Fordonnance dinjonction de</w:t>
      </w:r>
    </w:p>
    <w:p>
      <w:r>
        <w:t>payer , délivrée  conformément aux dispositions de Varticle</w:t>
      </w:r>
    </w:p>
    <w:p>
      <w:r>
        <w:t>6 du présent  acte uniforme, est</w:t>
      </w:r>
    </w:p>
    <w:p>
      <w:r>
        <w:t>signifiée à /initiative du créancier à chacun des débiteurs par acte extrajudiciaire .</w:t>
      </w:r>
    </w:p>
    <w:p>
      <w:r>
        <w:t>L'ordonnance portant injonction de payer est non avenue si elle n'a pas été</w:t>
      </w:r>
    </w:p>
    <w:p>
      <w:r>
        <w:t>signifiée dans les</w:t>
      </w:r>
      <w:r>
        <w:t xml:space="preserve"> trois mois de sa date</w:t>
      </w:r>
      <w:r>
        <w:t xml:space="preserve"> Article 8</w:t>
      </w:r>
    </w:p>
    <w:p>
      <w:r>
        <w:t>A peine de nullité. la signification de Fordonnance   portant   injonction de payer contient</w:t>
      </w:r>
    </w:p>
    <w:p>
      <w:r>
        <w:t>sommation davoir , dans un délai de dix jours</w:t>
      </w:r>
    </w:p>
    <w:p>
      <w:r>
        <w:t>soit à payer au créancier le montant de la somme fixée</w:t>
      </w:r>
    </w:p>
    <w:p>
      <w:r>
        <w:t>Fordonnance   ainsi que les</w:t>
      </w:r>
      <w:r>
        <w:t xml:space="preserve"> intérêts et frais dont le montant est précisé</w:t>
      </w:r>
    </w:p>
    <w:p>
      <w:r>
        <w:t>soit, si le débiteur entend faire valoir des moyens de défense</w:t>
      </w:r>
    </w:p>
    <w:p>
      <w:r>
        <w:t>à former opposition</w:t>
      </w:r>
      <w:r>
        <w:t xml:space="preserve"> Sous la même sanction; la signification</w:t>
      </w:r>
    </w:p>
    <w:p>
      <w:r>
        <w:t>indique le délai dans lequel Fopposition doit être formée , la juridiction devant laquelle</w:t>
      </w:r>
    </w:p>
    <w:p>
      <w:r>
        <w:t>elle doit étre portée et les formes selon lesquelles elle doit être faite</w:t>
      </w:r>
    </w:p>
    <w:p>
      <w:r>
        <w:t>Pa</w:t>
      </w:r>
      <w:r>
        <w:t xml:space="preserve"> 4251 &amp;</w:t>
      </w:r>
      <w:r>
        <w:t xml:space="preserve"> 12</w:t>
      </w:r>
      <w:r>
        <w:t xml:space="preserve"> ~</w:t>
      </w:r>
      <w:r>
        <w:t xml:space="preserve"> 19</w:t>
      </w:r>
      <w:r>
        <w:t xml:space="preserve"> qui</w:t>
      </w:r>
      <w:r>
        <w:t xml:space="preserve"> sauf</w:t>
      </w:r>
      <w:r>
        <w:t xml:space="preserve"> qui</w:t>
      </w:r>
      <w:r>
        <w:t xml:space="preserve"> les</w:t>
      </w:r>
      <w:r>
        <w:t xml:space="preserve"> greffe .</w:t>
      </w:r>
      <w:r>
        <w:t xml:space="preserve"> requête_</w:t>
      </w:r>
      <w:r>
        <w:t xml:space="preserve"> par</w:t>
      </w:r>
    </w:p>
    <w:p>
      <w:r>
        <w:br w:type="page"/>
      </w:r>
    </w:p>
    <w:p>
      <w:pPr>
        <w:pStyle w:val="Heading2"/>
      </w:pPr>
      <w:r>
        <w:t>Page 20</w:t>
      </w:r>
    </w:p>
    <w:p>
      <w:r>
        <w:t>ACTE UNIFORME PORTANT ORGANISATION DES PROCÉDURES SIMPLIFIÉES DE RECOUVREMENT ET DES VOIES D'EXÉCUTION</w:t>
      </w:r>
    </w:p>
    <w:p>
      <w:r>
        <w:t>avertit</w:t>
      </w:r>
      <w:r>
        <w:t xml:space="preserve"> Ie</w:t>
      </w:r>
      <w:r>
        <w:t xml:space="preserve"> débiteur</w:t>
      </w:r>
      <w:r>
        <w:t xml:space="preserve"> peut   prendre</w:t>
      </w:r>
      <w:r>
        <w:t xml:space="preserve"> connaissance</w:t>
      </w:r>
      <w:r>
        <w:t xml:space="preserve"> au</w:t>
      </w:r>
      <w:r>
        <w:t xml:space="preserve"> de</w:t>
      </w:r>
      <w:r>
        <w:t xml:space="preserve"> la</w:t>
      </w:r>
      <w:r>
        <w:t xml:space="preserve"> juridiction</w:t>
      </w:r>
      <w:r>
        <w:t xml:space="preserve"> compétente</w:t>
      </w:r>
      <w:r>
        <w:t xml:space="preserve"> dont   le  président</w:t>
      </w:r>
      <w:r>
        <w:t xml:space="preserve"> ou  le juge</w:t>
      </w:r>
      <w:r>
        <w:t xml:space="preserve"> délégué   par   lui</w:t>
      </w:r>
      <w:r>
        <w:t xml:space="preserve"> rendu   V'ordonnance</w:t>
      </w:r>
      <w:r>
        <w:t xml:space="preserve"> dinjonction</w:t>
      </w:r>
      <w:r>
        <w:t xml:space="preserve"> de</w:t>
      </w:r>
      <w:r>
        <w:t xml:space="preserve"> payer,</w:t>
      </w:r>
      <w:r>
        <w:t xml:space="preserve"> des</w:t>
      </w:r>
      <w:r>
        <w:t xml:space="preserve"> documents   produits</w:t>
      </w:r>
      <w:r>
        <w:t xml:space="preserve"> par</w:t>
      </w:r>
      <w:r>
        <w:t xml:space="preserve"> le</w:t>
      </w:r>
      <w:r>
        <w:t xml:space="preserve"> créancier</w:t>
      </w:r>
      <w:r>
        <w:t xml:space="preserve"> et.</w:t>
      </w:r>
      <w:r>
        <w:t xml:space="preserve"> qu'à défaut</w:t>
      </w:r>
    </w:p>
    <w:p>
      <w:r>
        <w:t>dopposition dans le délai indiqué, il ne pourra plus exercer de recours et pourra être</w:t>
      </w:r>
    </w:p>
    <w:p>
      <w:r>
        <w:t>contraint par toutes voies de droit à payer les sommes réclamées</w:t>
      </w:r>
    </w:p>
    <w:p>
      <w:r>
        <w:t>Article 8-1</w:t>
      </w:r>
      <w:r>
        <w:t xml:space="preserve"> Lorsque</w:t>
      </w:r>
      <w:r>
        <w:t xml:space="preserve"> la   juridiction</w:t>
      </w:r>
      <w:r>
        <w:t xml:space="preserve"> compétente</w:t>
      </w:r>
      <w:r>
        <w:t xml:space="preserve"> annule</w:t>
      </w:r>
      <w:r>
        <w:t xml:space="preserve"> Facte</w:t>
      </w:r>
      <w:r>
        <w:t xml:space="preserve"> de</w:t>
      </w:r>
      <w:r>
        <w:t xml:space="preserve"> signification</w:t>
      </w:r>
      <w:r>
        <w:t xml:space="preserve"> en</w:t>
      </w:r>
      <w:r>
        <w:t xml:space="preserve"> application</w:t>
      </w:r>
      <w:r>
        <w:t xml:space="preserve"> des</w:t>
      </w:r>
    </w:p>
    <w:p>
      <w:r>
        <w:t>dispositions de Farticle 8 du présent acte uniforme, il ne peut statuer sur le fond</w:t>
      </w:r>
    </w:p>
    <w:p>
      <w:r>
        <w:t>Le créancier peut signifier à</w:t>
      </w:r>
    </w:p>
    <w:p>
      <w:r>
        <w:t>nouveau /ordonnance d'injonction de payer, souS réserve des</w:t>
      </w:r>
    </w:p>
    <w:p>
      <w:r>
        <w:t>dispositions de Farticle 7.alinéa 2 du présent acte uniforme.</w:t>
      </w:r>
    </w:p>
    <w:p>
      <w:r>
        <w:t>Section 3 _</w:t>
      </w:r>
      <w:r>
        <w:t xml:space="preserve"> L'opposition</w:t>
      </w:r>
      <w:r>
        <w:t xml:space="preserve"> Article 9</w:t>
      </w:r>
    </w:p>
    <w:p>
      <w:r>
        <w:t>Le recours ordinaire contre Fordonnance dinjonction de payer est lopposition. Celle-ci est</w:t>
      </w:r>
    </w:p>
    <w:p>
      <w:r>
        <w:t>portée devant la juridiction compétente dont Ie président ou le juge délégué par lui a rendu</w:t>
      </w:r>
    </w:p>
    <w:p>
      <w:r>
        <w:t>Fordonnance   dinjonction de payer_</w:t>
      </w:r>
      <w:r>
        <w:t xml:space="preserve"> L'opposition est formée par acte extrajudiciaire .</w:t>
      </w:r>
      <w:r>
        <w:t xml:space="preserve"> Article 10</w:t>
      </w:r>
    </w:p>
    <w:p>
      <w:r>
        <w:t>L'opposition doit étre formée dans les dix jours qui suivent la</w:t>
      </w:r>
    </w:p>
    <w:p>
      <w:r>
        <w:t>signification de 1ordonnance</w:t>
      </w:r>
    </w:p>
    <w:p>
      <w:r>
        <w:t>portant injonction de payer. Le délai est augmenté , éventuellement , des délais de distance</w:t>
      </w:r>
    </w:p>
    <w:p>
      <w:r>
        <w:t>Toutefois, si le débiteur n'a pas reçu personnellement la signification de F'ordonnance portant</w:t>
      </w:r>
    </w:p>
    <w:p>
      <w:r>
        <w:t>injonction de payer. l'opposition est recevable jusqu'à l'expiration du délai de dix jours suivant</w:t>
      </w:r>
    </w:p>
    <w:p>
      <w:r>
        <w:t>le premier acte si</w:t>
      </w:r>
    </w:p>
    <w:p>
      <w:r>
        <w:t>à personne ou, à défaut . suivant la première mesure dexécution ayant</w:t>
      </w:r>
    </w:p>
    <w:p>
      <w:r>
        <w:t>pour effet de rendre indisponibles_</w:t>
      </w:r>
      <w:r>
        <w:t xml:space="preserve"> en tout ou en partie , les biens du débiteur</w:t>
      </w:r>
      <w:r>
        <w:t xml:space="preserve"> Article 11</w:t>
      </w:r>
      <w:r>
        <w:t xml:space="preserve"> L'opposant est tenu, à</w:t>
      </w:r>
    </w:p>
    <w:p>
      <w:r>
        <w:t>de déchéance, et dans le même acte que celui de l'opposition</w:t>
      </w:r>
    </w:p>
    <w:p>
      <w:r>
        <w:t>de</w:t>
      </w:r>
      <w:r>
        <w:t xml:space="preserve"> signifier son recours</w:t>
      </w:r>
      <w:r>
        <w:t xml:space="preserve"> à toutes les parties</w:t>
      </w:r>
      <w:r>
        <w:t xml:space="preserve"> 'huissier ou</w:t>
      </w:r>
      <w:r>
        <w:t xml:space="preserve"> à Fautorité chargée de</w:t>
      </w:r>
      <w:r>
        <w:t xml:space="preserve"> Fexecution et au</w:t>
      </w:r>
      <w:r>
        <w:t xml:space="preserve"> de la</w:t>
      </w:r>
    </w:p>
    <w:p>
      <w:r>
        <w:t>juridiction ayant  rendu Fordonnance dinjonction de</w:t>
      </w:r>
    </w:p>
    <w:p>
      <w:r>
        <w:t>payer</w:t>
      </w:r>
    </w:p>
    <w:p>
      <w:r>
        <w:t>de servir assignation à comparaître devant la juridiction compétente à une date fixe</w:t>
      </w:r>
    </w:p>
    <w:p>
      <w:r>
        <w:t>ne saurait excéder le délai de trente jours à compter de l'opposition</w:t>
      </w:r>
    </w:p>
    <w:p>
      <w:r>
        <w:t>Article 12</w:t>
      </w:r>
      <w:r>
        <w:t xml:space="preserve"> La</w:t>
      </w:r>
      <w:r>
        <w:t xml:space="preserve"> juridiction   saisie</w:t>
      </w:r>
      <w:r>
        <w:t xml:space="preserve"> sur</w:t>
      </w:r>
      <w:r>
        <w:t xml:space="preserve"> opposition</w:t>
      </w:r>
      <w:r>
        <w:t xml:space="preserve"> désigne</w:t>
      </w:r>
      <w:r>
        <w:t xml:space="preserve"> un</w:t>
      </w:r>
      <w:r>
        <w:t xml:space="preserve"> juge</w:t>
      </w:r>
      <w:r>
        <w:t xml:space="preserve"> pour   procéder</w:t>
      </w:r>
      <w:r>
        <w:t xml:space="preserve"> une   tentative   de</w:t>
      </w:r>
      <w:r>
        <w:t xml:space="preserve"> conciliation.</w:t>
      </w:r>
      <w:r>
        <w:t xml:space="preserve"> Le juge dési</w:t>
      </w:r>
      <w:r>
        <w:t xml:space="preserve"> procède , en chambre du conseil _</w:t>
      </w:r>
      <w:r>
        <w:t xml:space="preserve"> à la tentative de conciliation . dans un délai</w:t>
      </w:r>
      <w:r>
        <w:t xml:space="preserve"> de quinze jours à compter de sa désignation</w:t>
      </w:r>
      <w:r>
        <w:t xml:space="preserve"> 425v &lt;</w:t>
      </w:r>
      <w:r>
        <w:t xml:space="preserve"> 467</w:t>
      </w:r>
      <w:r>
        <w:t xml:space="preserve"> 20</w:t>
      </w:r>
      <w:r>
        <w:t xml:space="preserve"> greffe</w:t>
      </w:r>
      <w:r>
        <w:t xml:space="preserve"> qu'il</w:t>
      </w:r>
      <w:r>
        <w:t xml:space="preserve"> gnifié</w:t>
      </w:r>
      <w:r>
        <w:t xml:space="preserve"> peine</w:t>
      </w:r>
      <w:r>
        <w:t xml:space="preserve"> greffe</w:t>
      </w:r>
      <w:r>
        <w:t xml:space="preserve"> qui</w:t>
      </w:r>
      <w:r>
        <w:t xml:space="preserve"> 'gné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21</w:t>
      </w:r>
    </w:p>
    <w:p>
      <w:r>
        <w:t>En cas de conciliation, le juge dresse</w:t>
      </w:r>
      <w:r>
        <w:t xml:space="preserve"> un</w:t>
      </w:r>
    </w:p>
    <w:p>
      <w:r>
        <w:t>procès-verbal  de conciliation qu'il signe avec les</w:t>
      </w:r>
    </w:p>
    <w:p>
      <w:r>
        <w:t>parties et le greffier. Une expédition du procès-verbal est revêtue de la formule exécutoire</w:t>
      </w:r>
    </w:p>
    <w:p>
      <w:r>
        <w:t>Le procès-verbal se subslitue à Fordonnance portant injonction de payer, même revêtue de la</w:t>
      </w:r>
    </w:p>
    <w:p>
      <w:r>
        <w:t>formule exécutoire en application de Farticle 16 du présent acte uniforme</w:t>
      </w:r>
    </w:p>
    <w:p>
      <w:r>
        <w:t>En cas d'échec de la tentative de conciliation, le juge en fait le constat et renvoie F'affaire à la</w:t>
      </w:r>
    </w:p>
    <w:p>
      <w:r>
        <w:t>plus prochaine audience publique . La juridiction statue sur la demande en recouvrement , dans</w:t>
      </w:r>
    </w:p>
    <w:p>
      <w:r>
        <w:t>un délai de deux mois à compter de la date de la première audience, par un jugement qui aura</w:t>
      </w:r>
    </w:p>
    <w:p>
      <w:r>
        <w:t>les</w:t>
      </w:r>
      <w:r>
        <w:t xml:space="preserve"> effets</w:t>
      </w:r>
      <w:r>
        <w:t xml:space="preserve"> d'une   décision   contradictoire ,</w:t>
      </w:r>
      <w:r>
        <w:t xml:space="preserve"> même</w:t>
      </w:r>
      <w:r>
        <w:t xml:space="preserve"> en</w:t>
      </w:r>
      <w:r>
        <w:t xml:space="preserve"> Fabsence</w:t>
      </w:r>
      <w:r>
        <w:t xml:space="preserve"> du</w:t>
      </w:r>
      <w:r>
        <w:t xml:space="preserve"> débiteur</w:t>
      </w:r>
      <w:r>
        <w:t xml:space="preserve"> ayant   formé</w:t>
      </w:r>
      <w:r>
        <w:t xml:space="preserve"> opposition</w:t>
      </w:r>
      <w:r>
        <w:t xml:space="preserve"> La juridiction se prononce sur Fentier</w:t>
      </w:r>
      <w:r>
        <w:t xml:space="preserve"> y compris les demandes incidentes et défenses au</w:t>
      </w:r>
      <w:r>
        <w:t xml:space="preserve"> fond .</w:t>
      </w:r>
      <w:r>
        <w:t xml:space="preserve"> Article 13</w:t>
      </w:r>
    </w:p>
    <w:p>
      <w:r>
        <w:t>Celui qui a demandé Fordonnance dinjonction de payer supporte la</w:t>
      </w:r>
    </w:p>
    <w:p>
      <w:r>
        <w:t>de la preuve de sa</w:t>
      </w:r>
      <w:r>
        <w:t xml:space="preserve"> créance</w:t>
      </w:r>
      <w:r>
        <w:t xml:space="preserve"> Article 14</w:t>
      </w:r>
    </w:p>
    <w:p>
      <w:r>
        <w:t>Lorsqu'il y a examen au fond, la décision de la juridiction rendue sur F'opposition se substitue</w:t>
      </w:r>
    </w:p>
    <w:p>
      <w:r>
        <w:t>à Fordonnance portant injonction de payer.</w:t>
      </w:r>
      <w:r>
        <w:t xml:space="preserve"> Article 15</w:t>
      </w:r>
    </w:p>
    <w:p>
      <w:r>
        <w:t>Sauf dispositions contraires de la loi de chaque État partie , la décision rendue sur opposition</w:t>
      </w:r>
    </w:p>
    <w:p>
      <w:r>
        <w:t>est</w:t>
      </w:r>
      <w:r>
        <w:t xml:space="preserve"> susceptible dappel_</w:t>
      </w:r>
      <w:r>
        <w:t xml:space="preserve"> Le delai dappel est de quinze jours</w:t>
      </w:r>
      <w:r>
        <w:t xml:space="preserve"> à compter du prononce de la décision, si celle-ci</w:t>
      </w:r>
      <w:r>
        <w:t xml:space="preserve"> esI</w:t>
      </w:r>
      <w:r>
        <w:t xml:space="preserve"> contradictoire .</w:t>
      </w:r>
    </w:p>
    <w:p>
      <w:r>
        <w:t>Le délai visé à Falinéa 2 du présent article court à compter de la</w:t>
      </w:r>
    </w:p>
    <w:p>
      <w:r>
        <w:t>signification de la décision,</w:t>
      </w:r>
      <w:r>
        <w:t xml:space="preserve"> lorsqu 'elle est rendue par défaut</w:t>
      </w:r>
    </w:p>
    <w:p>
      <w:r>
        <w:t>L'appel comme le délai &amp;appel sont suspensifs. Toutefois le tribunal peut assortir sa décision</w:t>
      </w:r>
    </w:p>
    <w:p>
      <w:r>
        <w:t>de Fexécution provisoire .</w:t>
      </w:r>
      <w:r>
        <w:t xml:space="preserve"> L'appel est formé par acte extrajudiciaire</w:t>
      </w:r>
      <w:r>
        <w:t xml:space="preserve"> signifié à Fautre partie et au</w:t>
      </w:r>
      <w:r>
        <w:t xml:space="preserve"> de la juridiction</w:t>
      </w:r>
      <w:r>
        <w:t xml:space="preserve"> rendu la décision.</w:t>
      </w:r>
      <w:r>
        <w:t xml:space="preserve"> Le greffier de la juridiction qui</w:t>
      </w:r>
    </w:p>
    <w:p>
      <w:r>
        <w:t>arendu la décision transmet   le dossier de la procédure</w:t>
      </w:r>
    </w:p>
    <w:p>
      <w:r>
        <w:t>accompagné de Fensemble des pièces à la juridiction dappel compétente dans un délai de dix</w:t>
      </w:r>
    </w:p>
    <w:p>
      <w:r>
        <w:t>jours à compter de la</w:t>
      </w:r>
      <w:r>
        <w:t xml:space="preserve"> signification qui lui</w:t>
      </w:r>
      <w:r>
        <w:t xml:space="preserve"> été faite de Facte d'appel</w:t>
      </w:r>
      <w:r>
        <w:t xml:space="preserve"> Pa</w:t>
      </w:r>
      <w:r>
        <w:t xml:space="preserve"> 4 45 4</w:t>
      </w:r>
      <w:r>
        <w:t xml:space="preserve"> 47</w:t>
      </w:r>
      <w:r>
        <w:t xml:space="preserve"> d</w:t>
      </w:r>
      <w:r>
        <w:t xml:space="preserve"> 21</w:t>
      </w:r>
      <w:r>
        <w:t xml:space="preserve"> litige</w:t>
      </w:r>
      <w:r>
        <w:t xml:space="preserve"> charge</w:t>
      </w:r>
      <w:r>
        <w:t xml:space="preserve"> greffe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22</w:t>
      </w:r>
    </w:p>
    <w:p>
      <w:r>
        <w:t>ACTE UNIFORME PORTANT ORGANISATION DES PROCÉDURES SIMPLIFIÉES DE RECOUVREMENT ET DES VOIES D'EXÉCUTION</w:t>
      </w:r>
    </w:p>
    <w:p>
      <w:r>
        <w:t>La juridiction d'appel statue dans un délai de deux mois à compter de la première audience</w:t>
      </w:r>
    </w:p>
    <w:p>
      <w:r>
        <w:t>qui ne peut se tenir plus dun mois à compter de la réception du dossier_</w:t>
      </w:r>
    </w:p>
    <w:p>
      <w:r>
        <w:t>Section 4 _ Les suites de Fordonnance portant injonction de payer</w:t>
      </w:r>
    </w:p>
    <w:p>
      <w:r>
        <w:t>Article 16</w:t>
      </w:r>
    </w:p>
    <w:p>
      <w:r>
        <w:t>En Fabsence  d'opposition  dans les dix jours de la   signification de Fordonnance   portant</w:t>
      </w:r>
    </w:p>
    <w:p>
      <w:r>
        <w:t>injonction de payer ou. en cas de désistement du débiteur qui a formé opposition. le créancier</w:t>
      </w:r>
    </w:p>
    <w:p>
      <w:r>
        <w:t>peut demander Fapposition de la formule exécutoire sur cette ordonnance.</w:t>
      </w:r>
    </w:p>
    <w:p>
      <w:r>
        <w:t>Celle-ci produit tous les effets dune décision contradictoire et n'est pas susceptible dappel_</w:t>
      </w:r>
    </w:p>
    <w:p>
      <w:r>
        <w:t>Toutefois , lorsque la formule exécutoire est apposée en application du présent article, alors</w:t>
      </w:r>
    </w:p>
    <w:p>
      <w:r>
        <w:t>que   Fopposition</w:t>
      </w:r>
      <w:r>
        <w:t xml:space="preserve"> peut   encore</w:t>
      </w:r>
      <w:r>
        <w:t xml:space="preserve"> être</w:t>
      </w:r>
      <w:r>
        <w:t xml:space="preserve"> formée   conformément</w:t>
      </w:r>
      <w:r>
        <w:t xml:space="preserve"> 'article</w:t>
      </w:r>
      <w:r>
        <w:t xml:space="preserve"> 10 du   présent   acte</w:t>
      </w:r>
    </w:p>
    <w:p>
      <w:r>
        <w:t>uniforme  le débiteur qui forme opposition peut demander la discontinuation</w:t>
      </w:r>
    </w:p>
    <w:p>
      <w:r>
        <w:t>poursuites à</w:t>
      </w:r>
      <w:r>
        <w:t xml:space="preserve"> la</w:t>
      </w:r>
    </w:p>
    <w:p>
      <w:r>
        <w:t>juridiction saisie de Fopposition. Cette juridiction rend</w:t>
      </w:r>
    </w:p>
    <w:p>
      <w:r>
        <w:t>Sa</w:t>
      </w:r>
      <w:r>
        <w:t xml:space="preserve"> décision dans un délai de quinze</w:t>
      </w:r>
      <w:r>
        <w:t xml:space="preserve"> jours à compter du jour de la première audience</w:t>
      </w:r>
    </w:p>
    <w:p>
      <w:r>
        <w:t>'huissier ou Fautorité chargée de Fexécution qui diligente Fexécution est mis en cause dans</w:t>
      </w:r>
    </w:p>
    <w:p>
      <w:r>
        <w:t>la</w:t>
      </w:r>
      <w:r>
        <w:t xml:space="preserve"> procédure .</w:t>
      </w:r>
    </w:p>
    <w:p>
      <w:r>
        <w:t>La décision rendue sur la demande de discontinuation des poursuites n'est pas</w:t>
      </w:r>
    </w:p>
    <w:p>
      <w:r>
        <w:t>susceptible de</w:t>
      </w:r>
      <w:r>
        <w:t xml:space="preserve"> recours</w:t>
      </w:r>
      <w:r>
        <w:t xml:space="preserve"> Article 16-1</w:t>
      </w:r>
      <w:r>
        <w:t xml:space="preserve"> La formule executoire est</w:t>
      </w:r>
    </w:p>
    <w:p>
      <w:r>
        <w:t>apposée sur l'ordonnance portant injonction de payer lorsque , par</w:t>
      </w:r>
    </w:p>
    <w:p>
      <w:r>
        <w:t>une décision non</w:t>
      </w:r>
      <w:r>
        <w:t xml:space="preserve"> susceptible de recours suspensif</w:t>
      </w:r>
      <w:r>
        <w:t xml:space="preserve"> Vopposition est déclarée irrecevable</w:t>
      </w:r>
      <w:r>
        <w:t xml:space="preserve"> Vacte dopposition est déclaré nul</w:t>
      </w:r>
    </w:p>
    <w:p>
      <w:r>
        <w:t>la juridiction saisie sur opposition s'est déclarée ou a été déclarée incompétente</w:t>
      </w:r>
    </w:p>
    <w:p>
      <w:r>
        <w:t>Article 17</w:t>
      </w:r>
    </w:p>
    <w:p>
      <w:r>
        <w:t>La demande tendant à V'apposition de la formule executoire est formée au greffe par simple</w:t>
      </w:r>
    </w:p>
    <w:p>
      <w:r>
        <w:t>déclaration écrite ou verbale</w:t>
      </w:r>
    </w:p>
    <w:p>
      <w:r>
        <w:t>L'ordonnance portant injonction de payer est non avenue si la demande du creancier n'a pas</w:t>
      </w:r>
    </w:p>
    <w:p>
      <w:r>
        <w:t>été présentée dans les deux mois suivant Vexpiration du délai</w:t>
      </w:r>
    </w:p>
    <w:p>
      <w:r>
        <w:t>dopposition</w:t>
      </w:r>
      <w:r>
        <w:t xml:space="preserve"> ou le désistemeni</w:t>
      </w:r>
      <w:r>
        <w:t xml:space="preserve"> du débiteur</w:t>
      </w:r>
    </w:p>
    <w:p>
      <w:r>
        <w:t>Lorsque le greffier , saisi dune demande tendant à Fapposition de la formule exécutoire dans</w:t>
      </w:r>
    </w:p>
    <w:p>
      <w:r>
        <w:t>les conditions</w:t>
      </w:r>
      <w:r>
        <w:t xml:space="preserve"> Vues</w:t>
      </w:r>
      <w:r>
        <w:t xml:space="preserve"> le présent article . oppose</w:t>
      </w:r>
      <w:r>
        <w:t xml:space="preserve"> un</w:t>
      </w:r>
      <w:r>
        <w:t xml:space="preserve"> refus , le demandeur peut saisir. par</w:t>
      </w:r>
    </w:p>
    <w:p>
      <w:r>
        <w:t>requête . le président de la  juridiction compétente</w:t>
      </w:r>
    </w:p>
    <w:p>
      <w:r>
        <w:t>aux fins d'injonction dapposition de la</w:t>
      </w:r>
      <w:r>
        <w:t xml:space="preserve"> formule exécutoire . Son ordonnance n'est</w:t>
      </w:r>
      <w:r>
        <w:t xml:space="preserve"> susceptible d'aucun recours_</w:t>
      </w:r>
      <w:r>
        <w:t xml:space="preserve"> Pa</w:t>
      </w:r>
      <w:r>
        <w:t xml:space="preserve"> 44</w:t>
      </w:r>
      <w:r>
        <w:t xml:space="preserve"> 465</w:t>
      </w:r>
      <w:r>
        <w:t xml:space="preserve"> 22</w:t>
      </w:r>
      <w:r>
        <w:t xml:space="preserve"> des</w:t>
      </w:r>
      <w:r>
        <w:t xml:space="preserve"> pré</w:t>
      </w:r>
      <w:r>
        <w:t xml:space="preserve"> par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23</w:t>
      </w:r>
    </w:p>
    <w:p>
      <w:r>
        <w:t>Les   copies</w:t>
      </w:r>
      <w:r>
        <w:t xml:space="preserve"> certifiées</w:t>
      </w:r>
      <w:r>
        <w:t xml:space="preserve"> conformes</w:t>
      </w:r>
      <w:r>
        <w:t xml:space="preserve"> des   documents   produits</w:t>
      </w:r>
      <w:r>
        <w:t xml:space="preserve"> par   le   créancier</w:t>
      </w:r>
      <w:r>
        <w:t xml:space="preserve"> cl</w:t>
      </w:r>
      <w:r>
        <w:t xml:space="preserve"> conservés</w:t>
      </w:r>
      <w:r>
        <w:t xml:space="preserve"> provisoirement au</w:t>
      </w:r>
    </w:p>
    <w:p>
      <w:r>
        <w:t>Iui sont restitués sur sa demande dès lopposition ou au moment où</w:t>
      </w:r>
    </w:p>
    <w:p>
      <w:r>
        <w:t>Fordonnance portant injonction de payer est revêtue de la formule exécutoire_</w:t>
      </w:r>
    </w:p>
    <w:p>
      <w:r>
        <w:t>Article 17-1</w:t>
      </w:r>
    </w:p>
    <w:p>
      <w:r>
        <w:t>Outre le cas prévu à Farticle 17 alinéa 2 du présent Acte uniforme , Fordonnance portant</w:t>
      </w:r>
    </w:p>
    <w:p>
      <w:r>
        <w:t>injonction de payer est non avenue lorsque . par une décision non</w:t>
      </w:r>
    </w:p>
    <w:p>
      <w:r>
        <w:t>susceptible de recours</w:t>
      </w:r>
      <w:r>
        <w:t xml:space="preserve"> suspensif</w:t>
      </w:r>
      <w:r>
        <w:t xml:space="preserve"> Ic</w:t>
      </w:r>
      <w:r>
        <w:t xml:space="preserve"> président</w:t>
      </w:r>
    </w:p>
    <w:p>
      <w:r>
        <w:t>a   rendu Fordonnance portant injonction de payer ou le juge délégué</w:t>
      </w:r>
    </w:p>
    <w:p>
      <w:r>
        <w:t>par lui est déclare incompétent</w:t>
      </w:r>
    </w:p>
    <w:p>
      <w:r>
        <w:t>la requête aux fins d'injonction de payer est déclarée irrecevable .</w:t>
      </w:r>
    </w:p>
    <w:p>
      <w:r>
        <w:t>Article 18</w:t>
      </w:r>
      <w:r>
        <w:t xml:space="preserve"> Il est tenu au</w:t>
      </w:r>
    </w:p>
    <w:p>
      <w:r>
        <w:t>de chaque juridiction un registre . coté et paraphé par le président de celle-</w:t>
      </w:r>
    </w:p>
    <w:p>
      <w:r>
        <w:t>ci ou par le juge délégué par Iui et sur lequel sont inscrits les noms, prénoms et domiciles des</w:t>
      </w:r>
    </w:p>
    <w:p>
      <w:r>
        <w:t>créanciers et débiteurs. la date de Finjonction de payer</w:t>
      </w:r>
    </w:p>
    <w:p>
      <w:r>
        <w:t>ouI</w:t>
      </w:r>
      <w:r>
        <w:t xml:space="preserve"> celle du refus de Vaccorder, Ie</w:t>
      </w:r>
    </w:p>
    <w:p>
      <w:r>
        <w:t>montant et la cause de la dette . les dates de la délivrance de lexpédition. de la</w:t>
      </w:r>
    </w:p>
    <w:p>
      <w:r>
        <w:t>comparution</w:t>
      </w:r>
      <w:r>
        <w:t xml:space="preserve"> des   parties . de Fopposition</w:t>
      </w:r>
      <w:r>
        <w:t xml:space="preserve"> elle</w:t>
      </w:r>
      <w:r>
        <w:t xml:space="preserve"> élé  formée</w:t>
      </w:r>
      <w:r>
        <w:t xml:space="preserve"> du   procès-verbal</w:t>
      </w:r>
      <w:r>
        <w:t xml:space="preserve"> de  la</w:t>
      </w:r>
      <w:r>
        <w:t xml:space="preserve"> tentative</w:t>
      </w:r>
      <w:r>
        <w:t xml:space="preserve"> de</w:t>
      </w:r>
    </w:p>
    <w:p>
      <w:r>
        <w:t>conciliation et.le cas échéant . de la décision rendue sur</w:t>
      </w:r>
    </w:p>
    <w:p>
      <w:r>
        <w:t>opposition</w:t>
      </w:r>
      <w:r>
        <w:t xml:space="preserve"> Le registre prévu par Falinéa</w:t>
      </w:r>
      <w:r>
        <w:t xml:space="preserve"> F du</w:t>
      </w:r>
      <w:r>
        <w:t xml:space="preserve"> présent   article,</w:t>
      </w:r>
      <w:r>
        <w:t xml:space="preserve"> peut également être électronique</w:t>
      </w:r>
      <w:r>
        <w:t xml:space="preserve"> comporte les mêmes mentions que sur support papier</w:t>
      </w:r>
      <w:r>
        <w:t xml:space="preserve"> il est tenu selon un procédé technique</w:t>
      </w:r>
    </w:p>
    <w:p>
      <w:r>
        <w:t>fiable qui garantit, à toul moment. son accessibilité</w:t>
      </w:r>
    </w:p>
    <w:p>
      <w:r>
        <w:t>son</w:t>
      </w:r>
      <w:r>
        <w:t xml:space="preserve"> origine et son</w:t>
      </w:r>
      <w:r>
        <w:t xml:space="preserve"> intégrité_</w:t>
      </w:r>
      <w:r>
        <w:t xml:space="preserve"> TITRE II</w:t>
      </w:r>
    </w:p>
    <w:p>
      <w:r>
        <w:t>LA PROCÉDURE SIMPLIFIEE TENDANT À LA DÉLIVRANCE OU À LA</w:t>
      </w:r>
    </w:p>
    <w:p>
      <w:r>
        <w:t>RESTITUTION D'UN BIEN MEUBLE DÉTERMINÉ</w:t>
      </w:r>
      <w:r>
        <w:t xml:space="preserve"> Article 19</w:t>
      </w:r>
      <w:r>
        <w:t xml:space="preserve"> Celui qui se prétend creancier d'une obli</w:t>
      </w:r>
      <w:r>
        <w:t xml:space="preserve"> contractuelle certaine et exigible de délivrance</w:t>
      </w:r>
    </w:p>
    <w:p>
      <w:r>
        <w:t>ou de restitution dun bien meuble corporel  déterminé</w:t>
      </w:r>
    </w:p>
    <w:p>
      <w:r>
        <w:t>peut   demander au</w:t>
      </w:r>
      <w:r>
        <w:t xml:space="preserve"> président de la</w:t>
      </w:r>
    </w:p>
    <w:p>
      <w:r>
        <w:t>juridiction compétente dordonner cette délivrance ou restitution .</w:t>
      </w:r>
    </w:p>
    <w:p>
      <w:r>
        <w:t>CHAPITRE</w:t>
      </w:r>
      <w:r>
        <w:t xml:space="preserve"> LA REQUÊTE</w:t>
      </w:r>
      <w:r>
        <w:t xml:space="preserve"> Article 20</w:t>
      </w:r>
    </w:p>
    <w:p>
      <w:r>
        <w:t>La demande de délivrance ou de restitution est formée par requête deposée ou adressée au</w:t>
      </w:r>
    </w:p>
    <w:p>
      <w:r>
        <w:t>de la  juridiction   compétente du   domicile</w:t>
      </w:r>
      <w:r>
        <w:t xml:space="preserve"> ou  du lieu</w:t>
      </w:r>
      <w:r>
        <w:t xml:space="preserve"> où   demeure effectivement le</w:t>
      </w:r>
    </w:p>
    <w:p>
      <w:r>
        <w:t>débiteur de Fobligation de délivrance ou de restitution</w:t>
      </w:r>
    </w:p>
    <w:p>
      <w:r>
        <w:t>Les parties peuvent déroger à cetle</w:t>
      </w:r>
    </w:p>
    <w:p>
      <w:r>
        <w:t>règle de compétence au moyen dune élection de domicile prévue au contrat .</w:t>
      </w:r>
    </w:p>
    <w:p>
      <w:r>
        <w:t>L'incompétence ne peut être soulevée que par la juridiction saisie de la requête ou par le</w:t>
      </w:r>
    </w:p>
    <w:p>
      <w:r>
        <w:t>débiteur lors de Finstance introduite par son</w:t>
      </w:r>
      <w:r>
        <w:t xml:space="preserve"> opposition .</w:t>
      </w:r>
      <w:r>
        <w:t xml:space="preserve"> Pa</w:t>
      </w:r>
      <w:r>
        <w:t xml:space="preserve"> 4451 &amp;</w:t>
      </w:r>
      <w:r>
        <w:t xml:space="preserve"> 47</w:t>
      </w:r>
      <w:r>
        <w:t xml:space="preserve"> 23</w:t>
      </w:r>
      <w:r>
        <w:t xml:space="preserve"> grelfe</w:t>
      </w:r>
      <w:r>
        <w:t xml:space="preserve"> qui</w:t>
      </w:r>
      <w:r>
        <w:t xml:space="preserve"> greffe</w:t>
      </w:r>
      <w:r>
        <w:t xml:space="preserve"> qui</w:t>
      </w:r>
      <w:r>
        <w:t xml:space="preserve"> gation</w:t>
      </w:r>
      <w:r>
        <w:t xml:space="preserve"> greffe</w:t>
      </w:r>
    </w:p>
    <w:p>
      <w:r>
        <w:br w:type="page"/>
      </w:r>
    </w:p>
    <w:p>
      <w:pPr>
        <w:pStyle w:val="Heading2"/>
      </w:pPr>
      <w:r>
        <w:t>Page 24</w:t>
      </w:r>
    </w:p>
    <w:p>
      <w:r>
        <w:t>ACTE UNIFORME PORTANT ORGANISATION DES PROCÉDURES SIMPLIFIÉES DE RECOUVREMENT ET DES VOIES D'EXÉCUTION</w:t>
      </w:r>
    </w:p>
    <w:p>
      <w:r>
        <w:t>Article 21</w:t>
      </w:r>
      <w:r>
        <w:t xml:space="preserve"> À peine dirrecevabilité , la requête contient</w:t>
      </w:r>
      <w:r>
        <w:t xml:space="preserve"> les</w:t>
      </w:r>
      <w:r>
        <w:t xml:space="preserve"> noms,</w:t>
      </w:r>
      <w:r>
        <w:t xml:space="preserve"> prénoms</w:t>
      </w:r>
      <w:r>
        <w:t xml:space="preserve"> et  domicile  des   parties</w:t>
      </w:r>
      <w:r>
        <w:t xml:space="preserve"> et, pour les   personnes   morales , leur</w:t>
      </w:r>
      <w:r>
        <w:t xml:space="preserve"> dénomination , forme et siège social</w:t>
      </w:r>
    </w:p>
    <w:p>
      <w:r>
        <w:t>la désignation précise du bien dont la remise est demandée</w:t>
      </w:r>
    </w:p>
    <w:p>
      <w:r>
        <w:t>Elle   est accompagnée  de Voriginal</w:t>
      </w:r>
      <w:r>
        <w:t xml:space="preserve"> ou</w:t>
      </w:r>
      <w:r>
        <w:t xml:space="preserve"> de la copie certifiée   conforme</w:t>
      </w:r>
      <w:r>
        <w:t xml:space="preserve"> de touldocument</w:t>
      </w:r>
      <w:r>
        <w:t xml:space="preserve"> justifiant cette demande .</w:t>
      </w:r>
      <w:r>
        <w:t xml:space="preserve"> Article 22</w:t>
      </w:r>
    </w:p>
    <w:p>
      <w:r>
        <w:t>Si la juridiction saisie rejette la requête , sa décision est sans recours pour le créancier. sauf à</w:t>
      </w:r>
    </w:p>
    <w:p>
      <w:r>
        <w:t>celui-ci à procéder selon les voies de droit commun.</w:t>
      </w:r>
    </w:p>
    <w:p>
      <w:r>
        <w:t>CHAPITRE II</w:t>
      </w:r>
    </w:p>
    <w:p>
      <w:r>
        <w:t>LA DÉCISION PORTANT INJONCTION DE DÉLIVRER OU DE RESTITUER</w:t>
      </w:r>
    </w:p>
    <w:p>
      <w:r>
        <w:t>Article 23</w:t>
      </w:r>
      <w:r>
        <w:t xml:space="preserve"> Le</w:t>
      </w:r>
    </w:p>
    <w:p>
      <w:r>
        <w:t>président de la juridiction compétente ou le juge délégué par lui rend F'ordonnance dans</w:t>
      </w:r>
    </w:p>
    <w:p>
      <w:r>
        <w:t>les trois jours de sa saisine</w:t>
      </w:r>
    </w:p>
    <w:p>
      <w:r>
        <w:t>Si la demande paraît fondée . il rend une ordonnance au pied de la requête portant injonction</w:t>
      </w:r>
    </w:p>
    <w:p>
      <w:r>
        <w:t>de délivrer ou de restituer le bien litigieux</w:t>
      </w:r>
    </w:p>
    <w:p>
      <w:r>
        <w:t>La requête et /ordonnance dinjonction sont conservées à titre de minute entre les mains du</w:t>
      </w:r>
    </w:p>
    <w:p>
      <w:r>
        <w:t>greffier qui en délivre une expédition au demandeur.</w:t>
      </w:r>
    </w:p>
    <w:p>
      <w:r>
        <w:t>Les documents originaux produits à Vappui de la requête sont restitués au demandeur et leurs</w:t>
      </w:r>
    </w:p>
    <w:p>
      <w:r>
        <w:t>copies certifiées conformes sont conservées au</w:t>
      </w:r>
      <w:r>
        <w:t xml:space="preserve"> Article 24</w:t>
      </w:r>
    </w:p>
    <w:p>
      <w:r>
        <w:t>En cas de rejet de la requête , celle-ci et les documents produits sont restitués au requérant .</w:t>
      </w:r>
    </w:p>
    <w:p>
      <w:r>
        <w:t>Article 25</w:t>
      </w:r>
    </w:p>
    <w:p>
      <w:r>
        <w:t>Une copie certifiée conforme de Vexpédition de la requête et de /'ordonnance d'injonction de</w:t>
      </w:r>
    </w:p>
    <w:p>
      <w:r>
        <w:t>délivrer ou de restituer est signifiée, à Vinitiative du créancier, par acte extrajudiciaire à celui</w:t>
      </w:r>
    </w:p>
    <w:p>
      <w:r>
        <w:t>est tenu de la remise_</w:t>
      </w:r>
      <w:r>
        <w:t xml:space="preserve"> La si</w:t>
      </w:r>
      <w:r>
        <w:t xml:space="preserve"> ignification contient , à</w:t>
      </w:r>
    </w:p>
    <w:p>
      <w:r>
        <w:t>de nullite , sommation davoir . dans un délai de dix jours:</w:t>
      </w:r>
    </w:p>
    <w:p>
      <w:r>
        <w:t>soit</w:t>
      </w:r>
      <w:r>
        <w:t xml:space="preserve"> à transporter</w:t>
      </w:r>
      <w:r>
        <w:t xml:space="preserve"> ses</w:t>
      </w:r>
      <w:r>
        <w:t xml:space="preserve"> frais, le bien   désigné</w:t>
      </w:r>
      <w:r>
        <w:t xml:space="preserve"> en</w:t>
      </w:r>
      <w:r>
        <w:t xml:space="preserve"> un lieu et dans les   conditions</w:t>
      </w:r>
      <w:r>
        <w:t xml:space="preserve"> indiqués</w:t>
      </w:r>
    </w:p>
    <w:p>
      <w:r>
        <w:t>soit, si le détenteur du bien a des moyens de délense à faire valoir, à former opposition</w:t>
      </w:r>
    </w:p>
    <w:p>
      <w:r>
        <w:t>par acte extrajudiciaire , faute de quoi la décision sera rendue exécutoire</w:t>
      </w:r>
    </w:p>
    <w:p>
      <w:r>
        <w:t>Sous la même sanction, la signification</w:t>
      </w:r>
      <w:r>
        <w:t xml:space="preserve"> A</w:t>
      </w:r>
      <w:r>
        <w:t xml:space="preserve"> Pa</w:t>
      </w:r>
      <w:r>
        <w:t xml:space="preserve"> 425v 4</w:t>
      </w:r>
      <w:r>
        <w:t xml:space="preserve"> 427</w:t>
      </w:r>
      <w:r>
        <w:t xml:space="preserve"> d</w:t>
      </w:r>
      <w:r>
        <w:t xml:space="preserve"> 24</w:t>
      </w:r>
      <w:r>
        <w:t xml:space="preserve"> greffe .</w:t>
      </w:r>
      <w:r>
        <w:t xml:space="preserve"> qui</w:t>
      </w:r>
      <w:r>
        <w:t xml:space="preserve"> peine</w:t>
      </w:r>
    </w:p>
    <w:p>
      <w:r>
        <w:br w:type="page"/>
      </w:r>
    </w:p>
    <w:p>
      <w:pPr>
        <w:pStyle w:val="Heading2"/>
      </w:pPr>
      <w:r>
        <w:t>Page 25</w:t>
      </w:r>
    </w:p>
    <w:p>
      <w:r>
        <w:t>indique le délai dans lequel lopposition doit être formée. la juridiction devant laquelle</w:t>
      </w:r>
    </w:p>
    <w:p>
      <w:r>
        <w:t>elle doit être portée et les formes sclon lesquelles elle doit être faite</w:t>
      </w:r>
    </w:p>
    <w:p>
      <w:r>
        <w:t>avertit</w:t>
      </w:r>
      <w:r>
        <w:t xml:space="preserve"> Ie</w:t>
      </w:r>
      <w:r>
        <w:t xml:space="preserve"> débiteur</w:t>
      </w:r>
      <w:r>
        <w:t xml:space="preserve"> peut   prendre</w:t>
      </w:r>
      <w:r>
        <w:t xml:space="preserve"> connaissance</w:t>
      </w:r>
      <w:r>
        <w:t xml:space="preserve"> au</w:t>
      </w:r>
      <w:r>
        <w:t xml:space="preserve"> de   la   juridiction</w:t>
      </w:r>
      <w:r>
        <w:t xml:space="preserve"> compétente</w:t>
      </w:r>
      <w:r>
        <w:t xml:space="preserve"> dont   le   président</w:t>
      </w:r>
      <w:r>
        <w:t xml:space="preserve"> ou</w:t>
      </w:r>
      <w:r>
        <w:t xml:space="preserve"> le   juge   délégué</w:t>
      </w:r>
      <w:r>
        <w:t xml:space="preserve"> par   lui</w:t>
      </w:r>
      <w:r>
        <w:t xml:space="preserve"> rendu   Fordonnance</w:t>
      </w:r>
    </w:p>
    <w:p>
      <w:r>
        <w:t>dinjonction de délivrer ou de restituer. des documents produits par le créancier et.</w:t>
      </w:r>
    </w:p>
    <w:p>
      <w:r>
        <w:t>défaut d'opposition dans le délai indiqué. il ne pourra plus exercer de recours et pourra</w:t>
      </w:r>
    </w:p>
    <w:p>
      <w:r>
        <w:t>être contraint</w:t>
      </w:r>
    </w:p>
    <w:p>
      <w:r>
        <w:t>toutes voies de droit à delivrer ou restituer les biens réclamés</w:t>
      </w:r>
    </w:p>
    <w:p>
      <w:r>
        <w:t>L'ordonnance portant injonction de délivrer</w:t>
      </w:r>
      <w:r>
        <w:t xml:space="preserve"> Qu</w:t>
      </w:r>
      <w:r>
        <w:t xml:space="preserve"> de restituer est non avenue si elle n'a pas été</w:t>
      </w:r>
      <w:r>
        <w:t xml:space="preserve"> ignifiée dans les trois mois de sa date</w:t>
      </w:r>
      <w:r>
        <w:t xml:space="preserve"> CHAPITRE III</w:t>
      </w:r>
    </w:p>
    <w:p>
      <w:r>
        <w:t>LES EFFETS DE LA DÉCISION PORTANT' INJONCTION DE DÉLIVRER OU DE</w:t>
      </w:r>
    </w:p>
    <w:p>
      <w:r>
        <w:t>RESTITUER</w:t>
      </w:r>
      <w:r>
        <w:t xml:space="preserve"> Article 26</w:t>
      </w:r>
      <w:r>
        <w:t xml:space="preserve"> L'opposition</w:t>
      </w:r>
      <w:r>
        <w:t xml:space="preserve"> contre Fordonnance dinjonction de délivrer</w:t>
      </w:r>
      <w:r>
        <w:t xml:space="preserve"> ou</w:t>
      </w:r>
      <w:r>
        <w:t xml:space="preserve"> de restituer</w:t>
      </w:r>
      <w:r>
        <w:t xml:space="preserve"> esl soumise</w:t>
      </w:r>
      <w:r>
        <w:t xml:space="preserve"> aux</w:t>
      </w:r>
    </w:p>
    <w:p>
      <w:r>
        <w:t xml:space="preserve">dispositions des articles 9à 15 du présent acte uniforme </w:t>
      </w:r>
    </w:p>
    <w:p>
      <w:r>
        <w:t>Article 27</w:t>
      </w:r>
    </w:p>
    <w:p>
      <w:r>
        <w:t>En Fabsence dopposition dans le délai prescrit à Farticle 16 du présent acte uniforme ou en</w:t>
      </w:r>
    </w:p>
    <w:p>
      <w:r>
        <w:t>cas   de  désistement   du   débiteur. le requérant   peut   demander</w:t>
      </w:r>
    </w:p>
    <w:p>
      <w:r>
        <w:t>au</w:t>
      </w:r>
      <w:r>
        <w:t xml:space="preserve"> de   la   juridiction</w:t>
      </w:r>
    </w:p>
    <w:p>
      <w:r>
        <w:t>compétente Fapposition de la formule exécutoire sur la décision.</w:t>
      </w:r>
    </w:p>
    <w:p>
      <w:r>
        <w:t>Les dispositions des articles 16à 18 du présent acte uniforme sont</w:t>
      </w:r>
    </w:p>
    <w:p>
      <w:r>
        <w:t>applicables</w:t>
      </w:r>
      <w:r>
        <w:t xml:space="preserve"> à la procédure</w:t>
      </w:r>
      <w:r>
        <w:t xml:space="preserve"> d'injonction de délivrer ou de restituer .</w:t>
      </w:r>
      <w:r>
        <w:t xml:space="preserve"> LIVRE II</w:t>
      </w:r>
      <w:r>
        <w:t xml:space="preserve"> LES VOIES D'EXÉCUTION</w:t>
      </w:r>
      <w:r>
        <w:t xml:space="preserve"> TITRE</w:t>
      </w:r>
      <w:r>
        <w:t xml:space="preserve"> LES DISPOSITIONS GÉNÉRALES</w:t>
      </w:r>
      <w:r>
        <w:t xml:space="preserve"> Article 28</w:t>
      </w:r>
      <w:r>
        <w:t xml:space="preserve"> A défaut dexécution volontaire</w:t>
      </w:r>
      <w:r>
        <w:t xml:space="preserve"> toul</w:t>
      </w:r>
      <w:r>
        <w:t xml:space="preserve"> créancier peut ,</w:t>
      </w:r>
      <w:r>
        <w:t xml:space="preserve"> que soit la nature de sa créance</w:t>
      </w:r>
    </w:p>
    <w:p>
      <w:r>
        <w:t>dans les conditions prévues par le présent acte uniforme. praliquer une saisie pour contraindre</w:t>
      </w:r>
    </w:p>
    <w:p>
      <w:r>
        <w:t>son   débiteur   défaillant</w:t>
      </w:r>
      <w:r>
        <w:t xml:space="preserve"> executer   ses   obligations</w:t>
      </w:r>
      <w:r>
        <w:t xml:space="preserve"> son</w:t>
      </w:r>
      <w:r>
        <w:t xml:space="preserve"> égard</w:t>
      </w:r>
      <w:r>
        <w:t xml:space="preserve"> ou</w:t>
      </w:r>
      <w:r>
        <w:t xml:space="preserve"> pratiquer</w:t>
      </w:r>
      <w:r>
        <w:t xml:space="preserve"> unC</w:t>
      </w:r>
      <w:r>
        <w:t xml:space="preserve"> mesure</w:t>
      </w:r>
      <w:r>
        <w:t xml:space="preserve"> conservatoire pour assurer la sauv</w:t>
      </w:r>
      <w:r>
        <w:t xml:space="preserve"> 'egarde de ses droits .</w:t>
      </w:r>
      <w:r>
        <w:t xml:space="preserve"> Le créancier</w:t>
      </w:r>
    </w:p>
    <w:p>
      <w:r>
        <w:t>a le choix des mesures propres à assurer le recouvrement de sa créance ou la</w:t>
      </w:r>
    </w:p>
    <w:p>
      <w:r>
        <w:t>conservation de ses droits _</w:t>
      </w:r>
      <w:r>
        <w:t xml:space="preserve"> Pa</w:t>
      </w:r>
      <w:r>
        <w:t xml:space="preserve"> 4X5 45</w:t>
      </w:r>
      <w:r>
        <w:t xml:space="preserve"> 47</w:t>
      </w:r>
      <w:r>
        <w:t xml:space="preserve"> d</w:t>
      </w:r>
      <w:r>
        <w:t xml:space="preserve"> 25</w:t>
      </w:r>
      <w:r>
        <w:t xml:space="preserve"> qu'il</w:t>
      </w:r>
      <w:r>
        <w:t xml:space="preserve"> greffe</w:t>
      </w:r>
      <w:r>
        <w:t xml:space="preserve"> quà</w:t>
      </w:r>
      <w:r>
        <w:t xml:space="preserve"> par</w:t>
      </w:r>
      <w:r>
        <w:t xml:space="preserve"> greffe</w:t>
      </w:r>
      <w:r>
        <w:t xml:space="preserve"> quelle</w:t>
      </w:r>
    </w:p>
    <w:p>
      <w:r>
        <w:br w:type="page"/>
      </w:r>
    </w:p>
    <w:p>
      <w:pPr>
        <w:pStyle w:val="Heading2"/>
      </w:pPr>
      <w:r>
        <w:t>Page 26</w:t>
      </w:r>
    </w:p>
    <w:p>
      <w:r>
        <w:t>ACTE UNIFORME PORTANT ORGANISATION DES PROCÉDURES SIMPLIFIÉES DE RECOUVREMENT ET DES VOIES D'EXÉCUTION</w:t>
      </w:r>
    </w:p>
    <w:p>
      <w:r>
        <w:t>L'execution de ces mesures ne peut cependant excéder ce</w:t>
      </w:r>
    </w:p>
    <w:p>
      <w:r>
        <w:t>est nécessaire pour obtenir le</w:t>
      </w:r>
      <w:r>
        <w:t xml:space="preserve"> paiement   ou</w:t>
      </w:r>
      <w:r>
        <w:t xml:space="preserve"> conserver les</w:t>
      </w:r>
      <w:r>
        <w:t xml:space="preserve"> droits. La  juridiction  compétente peut ,</w:t>
      </w:r>
      <w:r>
        <w:t xml:space="preserve"> àla demande du  saisi ,</w:t>
      </w:r>
    </w:p>
    <w:p>
      <w:r>
        <w:t>ordonner la mainlevée de toute mesure inutile ou abusive et condamner le créancier à des</w:t>
      </w:r>
    </w:p>
    <w:p>
      <w:r>
        <w:t>dommages-intérêts</w:t>
      </w:r>
      <w:r>
        <w:t xml:space="preserve"> CI</w:t>
      </w:r>
      <w:r>
        <w:t xml:space="preserve"> cas dexercice</w:t>
      </w:r>
      <w:r>
        <w:t xml:space="preserve"> dune telle</w:t>
      </w:r>
      <w:r>
        <w:t xml:space="preserve"> mesurc</w:t>
      </w:r>
      <w:r>
        <w:t xml:space="preserve"> dans des conditions telles que cet</w:t>
      </w:r>
      <w:r>
        <w:t xml:space="preserve"> exercice se révèle</w:t>
      </w:r>
      <w:r>
        <w:t xml:space="preserve"> préjudiciable</w:t>
      </w:r>
      <w:r>
        <w:t xml:space="preserve"> au saisi</w:t>
      </w:r>
    </w:p>
    <w:p>
      <w:r>
        <w:t>Lorsque la saisie porte sur un immeuble appartenant au débiteur, celui-ci peut, sauf s'il s'agil</w:t>
      </w:r>
    </w:p>
    <w:p>
      <w:r>
        <w:t>d'assurer le recouvrement dune créance hypothécaire ou privilégiée , demander à la juridiction</w:t>
      </w:r>
    </w:p>
    <w:p>
      <w:r>
        <w:t>compétente dans /'État partie qu il soit sursis à Fexécution et que celle-ci soit poursuivie en</w:t>
      </w:r>
    </w:p>
    <w:p>
      <w:r>
        <w:t>premier   lieu</w:t>
      </w:r>
      <w:r>
        <w:t xml:space="preserve"> sur les biens   meubles</w:t>
      </w:r>
      <w:r>
        <w:t xml:space="preserve"> en</w:t>
      </w:r>
      <w:r>
        <w:t xml:space="preserve"> indique  alors la consistance et la localisation ,</w:t>
      </w:r>
      <w:r>
        <w:t xml:space="preserve"> Lorsque le sursis est ordonné</w:t>
      </w:r>
    </w:p>
    <w:p>
      <w:r>
        <w:t>la continuation des poursuites ne pourra avoir lieu qu 'en cas</w:t>
      </w:r>
    </w:p>
    <w:p>
      <w:r>
        <w:t>d'insuffisance du produit de la saisie et sur |autorisation du juge</w:t>
      </w:r>
    </w:p>
    <w:p>
      <w:r>
        <w:t>Lorsque la saisie porte sur un fonds de commerce. le débiteur peut, sauf s'il s agit june</w:t>
      </w:r>
    </w:p>
    <w:p>
      <w:r>
        <w:t>créance nantie ou privilégiée . demander qu'il soit sursis</w:t>
      </w:r>
    </w:p>
    <w:p>
      <w:r>
        <w:t>à Fexecution</w:t>
      </w:r>
      <w:r>
        <w:t xml:space="preserve"> celle-ci soit</w:t>
      </w:r>
      <w:r>
        <w:t xml:space="preserve"> poursuivie en premier lieu sur les autres meubles</w:t>
      </w:r>
      <w:r>
        <w:t xml:space="preserve"> il est</w:t>
      </w:r>
      <w:r>
        <w:t xml:space="preserve"> procédé comme il est dit à Falinéa 4</w:t>
      </w:r>
      <w:r>
        <w:t xml:space="preserve"> du présent article</w:t>
      </w:r>
      <w:r>
        <w:t xml:space="preserve"> Article 28-1</w:t>
      </w:r>
    </w:p>
    <w:p>
      <w:r>
        <w:t>Les mesures conservatoires et les voies dexécution ne peuvent être</w:t>
      </w:r>
    </w:p>
    <w:p>
      <w:r>
        <w:t>ou exercées par ou</w:t>
      </w:r>
    </w:p>
    <w:p>
      <w:r>
        <w:t>contre une personne dépourvue de la capacité dexercice que suivant les règles applicables à</w:t>
      </w:r>
    </w:p>
    <w:p>
      <w:r>
        <w:t>la représentation ou à /</w:t>
      </w:r>
      <w:r>
        <w:t xml:space="preserve"> assistance de Fincapable ,</w:t>
      </w:r>
      <w:r>
        <w:t xml:space="preserve"> Article 28-2</w:t>
      </w:r>
    </w:p>
    <w:p>
      <w:r>
        <w:t>Nul ne peut prendre une mesure conservatoire ou exercer une voie d'exécution pour le compte</w:t>
      </w:r>
    </w:p>
    <w:p>
      <w:r>
        <w:t>dautrui s'il ne dispose dun pouvoir délivré à cet effet.</w:t>
      </w:r>
    </w:p>
    <w:p>
      <w:r>
        <w:t>La remise du titre exécutoire à Fhuissier de justice ou à Fautorité chargée de F'exécution vaul</w:t>
      </w:r>
    </w:p>
    <w:p>
      <w:r>
        <w:t>pouvoir pour toute mesure conservaloire ou exécution forcée. sauf s'il est exigé</w:t>
      </w:r>
    </w:p>
    <w:p>
      <w:r>
        <w:t>un</w:t>
      </w:r>
      <w:r>
        <w:t xml:space="preserve"> pouvoir</w:t>
      </w:r>
      <w:r>
        <w:t xml:space="preserve"> Article 28-3</w:t>
      </w:r>
    </w:p>
    <w:p>
      <w:r>
        <w:t>Sont notamment sanctionnés par la nullite pour vice de fond</w:t>
      </w:r>
    </w:p>
    <w:p>
      <w:r>
        <w:t>les mesures conservatoires</w:t>
      </w:r>
      <w:r>
        <w:t xml:space="preserve"> ou les voies dexécution exercées par ou contre une</w:t>
      </w:r>
      <w:r>
        <w:t xml:space="preserve"> personne dépourvue de la capacité d'exercice</w:t>
      </w:r>
    </w:p>
    <w:p>
      <w:r>
        <w:t>les mesures conservaloires prises ou les voies dexécution exercées par une personne</w:t>
      </w:r>
    </w:p>
    <w:p>
      <w:r>
        <w:t>agissant pour le compte &amp;autrui alors qu 'elle ne justifie pas des pouvoirs nécessaires</w:t>
      </w:r>
    </w:p>
    <w:p>
      <w:r>
        <w:t>les actes</w:t>
      </w:r>
      <w:r>
        <w:t xml:space="preserve"> un   huissier de</w:t>
      </w:r>
      <w:r>
        <w:t xml:space="preserve"> justice ou</w:t>
      </w:r>
      <w:r>
        <w:t xml:space="preserve"> une autorité chargée de Fexecution</w:t>
      </w:r>
      <w:r>
        <w:t xml:space="preserve"> en</w:t>
      </w:r>
      <w:r>
        <w:t xml:space="preserve"> dehors de son ressort de compétence</w:t>
      </w:r>
      <w:r>
        <w:t xml:space="preserve"> les actes pris par toute  personne</w:t>
      </w:r>
      <w:r>
        <w:t xml:space="preserve"> non</w:t>
      </w:r>
      <w:r>
        <w:t xml:space="preserve"> habilitée</w:t>
      </w:r>
      <w:r>
        <w:t xml:space="preserve"> en</w:t>
      </w:r>
      <w:r>
        <w:t xml:space="preserve"> qualité d'huissier de justice</w:t>
      </w:r>
      <w:r>
        <w:t xml:space="preserve"> ou</w:t>
      </w:r>
      <w:r>
        <w:t xml:space="preserve"> dautorité chargée de Fexécution</w:t>
      </w:r>
    </w:p>
    <w:p>
      <w:r>
        <w:t>les mesures d'execution pratiquées sans titre exécutoire</w:t>
      </w:r>
    </w:p>
    <w:p>
      <w:r>
        <w:t>Ay</w:t>
      </w:r>
      <w:r>
        <w:t xml:space="preserve"> 4461 &lt;</w:t>
      </w:r>
      <w:r>
        <w:t xml:space="preserve"> 17</w:t>
      </w:r>
      <w:r>
        <w:t xml:space="preserve"> 26</w:t>
      </w:r>
      <w:r>
        <w:t xml:space="preserve"> qui</w:t>
      </w:r>
      <w:r>
        <w:t xml:space="preserve"> que</w:t>
      </w:r>
      <w:r>
        <w:t xml:space="preserve"> prises</w:t>
      </w:r>
      <w:r>
        <w:t xml:space="preserve"> special .</w:t>
      </w:r>
      <w:r>
        <w:t xml:space="preserve"> prises</w:t>
      </w:r>
      <w:r>
        <w:t xml:space="preserve"> pris</w:t>
      </w:r>
      <w:r>
        <w:t xml:space="preserve"> par</w:t>
      </w:r>
    </w:p>
    <w:p>
      <w:r>
        <w:br w:type="page"/>
      </w:r>
    </w:p>
    <w:p>
      <w:pPr>
        <w:pStyle w:val="Heading2"/>
      </w:pPr>
      <w:r>
        <w:t>Page 27</w:t>
      </w:r>
    </w:p>
    <w:p>
      <w:r>
        <w:t>Article 28-4</w:t>
      </w:r>
    </w:p>
    <w:p>
      <w:r>
        <w:t>La nullité pour vice de fond est prononcée alors méme que celui qui</w:t>
      </w:r>
    </w:p>
    <w:p>
      <w:r>
        <w:t>'invoque ne justifie</w:t>
      </w:r>
      <w:r>
        <w:t xml:space="preserve"> daucun</w:t>
      </w:r>
    </w:p>
    <w:p>
      <w:r>
        <w:t>Elle peut être soulevée doffice par le juge lorsqu 'elle est fondée sur la violation d'une règle</w:t>
      </w:r>
    </w:p>
    <w:p>
      <w:r>
        <w:t>d'ordre public. Dans ce cas.le juge invite les parties à produire leurs observations.</w:t>
      </w:r>
    </w:p>
    <w:p>
      <w:r>
        <w:t>Article 29</w:t>
      </w:r>
      <w:r>
        <w:t xml:space="preserve"> L'État</w:t>
      </w:r>
      <w:r>
        <w:t xml:space="preserve"> est   tenu  de</w:t>
      </w:r>
      <w:r>
        <w:t xml:space="preserve"> son</w:t>
      </w:r>
      <w:r>
        <w:t xml:space="preserve"> concours</w:t>
      </w:r>
      <w:r>
        <w:t xml:space="preserve"> à Fexecution   des   décisions</w:t>
      </w:r>
      <w:r>
        <w:t xml:space="preserve"> etdes autres   titres</w:t>
      </w:r>
      <w:r>
        <w:t xml:space="preserve"> exécutoires</w:t>
      </w:r>
    </w:p>
    <w:p>
      <w:r>
        <w:t>La formule exécutoire vaut réquisition directe de la force publique .</w:t>
      </w:r>
    </w:p>
    <w:p>
      <w:r>
        <w:t>La carence ou le refus de FÉtat de</w:t>
      </w:r>
      <w:r>
        <w:t xml:space="preserve"> son concours engage sa</w:t>
      </w:r>
      <w:r>
        <w:t xml:space="preserve"> responsabilité</w:t>
      </w:r>
      <w:r>
        <w:t xml:space="preserve"> Article 30</w:t>
      </w:r>
      <w:r>
        <w:t xml:space="preserve"> Sauf   renonciation   expresse, il n'y</w:t>
      </w:r>
    </w:p>
    <w:p>
      <w:r>
        <w:t>a pas dexécution forcée ni de mesures conservatoires</w:t>
      </w:r>
    </w:p>
    <w:p>
      <w:r>
        <w:t>contre</w:t>
      </w:r>
    </w:p>
    <w:p>
      <w:r>
        <w:t>personnes morales de droit public , notamment FÉtat, les collectivités territoriales et</w:t>
      </w:r>
    </w:p>
    <w:p>
      <w:r>
        <w:t>les établissements publics</w:t>
      </w:r>
    </w:p>
    <w:p>
      <w:r>
        <w:t>Toutefois, les dettes certaines, liquides et exigibles des personnes   morales de droit public</w:t>
      </w:r>
    </w:p>
    <w:p>
      <w:r>
        <w:t>donnent  lieu à compensation avec les dettes également certaines . liquides et</w:t>
      </w:r>
    </w:p>
    <w:p>
      <w:r>
        <w:t>exigibles dont</w:t>
      </w:r>
      <w:r>
        <w:t xml:space="preserve"> quiconque sera tenu envers elles</w:t>
      </w:r>
      <w:r>
        <w:t xml:space="preserve"> sous réserve de réciprocité</w:t>
      </w:r>
      <w:r>
        <w:t xml:space="preserve"> Les   dettes</w:t>
      </w:r>
      <w:r>
        <w:t xml:space="preserve"> personnes   visées</w:t>
      </w:r>
      <w:r>
        <w:t xml:space="preserve"> à F'alinéa</w:t>
      </w:r>
      <w:r>
        <w:t xml:space="preserve"> précédent ne peuvent être considérées</w:t>
      </w:r>
      <w:r>
        <w:t xml:space="preserve"> comme</w:t>
      </w:r>
    </w:p>
    <w:p>
      <w:r>
        <w:t>certaines au sens des dispositions du présent article que si elles résultent d'une reconnaissance</w:t>
      </w:r>
    </w:p>
    <w:p>
      <w:r>
        <w:t>par elles de ces dettes ou &amp;un titre ayant un caractère exécutoire sur le territoire de FÉtat où</w:t>
      </w:r>
    </w:p>
    <w:p>
      <w:r>
        <w:t>se situent lesdites personnes</w:t>
      </w:r>
      <w:r>
        <w:t xml:space="preserve"> Article 30-1</w:t>
      </w:r>
    </w:p>
    <w:p>
      <w:r>
        <w:t>Toute créance constatée par un titre exécutoire ou découlant dune reconnaissance de dette par</w:t>
      </w:r>
    </w:p>
    <w:p>
      <w:r>
        <w:t>une   personne morale  de droit public , notamment VÉtat , une collectivité territoriale ou</w:t>
      </w:r>
    </w:p>
    <w:p>
      <w:r>
        <w:t>un</w:t>
      </w:r>
    </w:p>
    <w:p>
      <w:r>
        <w:t>établissement public peut , après mise en demeure adressée à lorgane dirigeant ou à l'autorité</w:t>
      </w:r>
    </w:p>
    <w:p>
      <w:r>
        <w:t>compétente dans chaque État</w:t>
      </w:r>
      <w:r>
        <w:t xml:space="preserve"> et restée infructueuse pendant</w:t>
      </w:r>
      <w:r>
        <w:t xml:space="preserve"> un délai de trois mois à</w:t>
      </w:r>
    </w:p>
    <w:p>
      <w:r>
        <w:t>compter de la notification. faire l'objet dune inscription d'office dans les comptes de Fexercice</w:t>
      </w:r>
    </w:p>
    <w:p>
      <w:r>
        <w:t>et dans le budget de ladite personne morale</w:t>
      </w:r>
      <w:r>
        <w:t xml:space="preserve"> au titre des dépenses obligatoires</w:t>
      </w:r>
    </w:p>
    <w:p>
      <w:r>
        <w:t>La demande d'inscription, adressée au ministre chargé des Finances. est accompagnée des</w:t>
      </w:r>
    </w:p>
    <w:p>
      <w:r>
        <w:t>justificatives de la créance el de la mise en demeure</w:t>
      </w:r>
    </w:p>
    <w:p>
      <w:r>
        <w:t>Les créances inscrites à la suite d'une demande d'inscription d'office portent de</w:t>
      </w:r>
    </w:p>
    <w:p>
      <w:r>
        <w:t>droit</w:t>
      </w:r>
    </w:p>
    <w:p>
      <w:r>
        <w:t>intérêt au taux légal en vigueur à compter de la mise en demeure_</w:t>
      </w:r>
    </w:p>
    <w:p>
      <w:r>
        <w:t>Pa</w:t>
      </w:r>
      <w:r>
        <w:t xml:space="preserve"> 4251 &amp;</w:t>
      </w:r>
      <w:r>
        <w:t xml:space="preserve"> 4</w:t>
      </w:r>
      <w:r>
        <w:t xml:space="preserve"> d</w:t>
      </w:r>
      <w:r>
        <w:t xml:space="preserve"> 27</w:t>
      </w:r>
      <w:r>
        <w:t xml:space="preserve"> grief.</w:t>
      </w:r>
      <w:r>
        <w:t xml:space="preserve"> prêter</w:t>
      </w:r>
      <w:r>
        <w:t xml:space="preserve"> prêter</w:t>
      </w:r>
      <w:r>
        <w:t xml:space="preserve"> les</w:t>
      </w:r>
      <w:r>
        <w:t xml:space="preserve"> des</w:t>
      </w:r>
      <w:r>
        <w:t xml:space="preserve"> partie</w:t>
      </w:r>
      <w:r>
        <w:t xml:space="preserve"> pièces</w:t>
      </w:r>
      <w:r>
        <w:t xml:space="preserve"> plein</w:t>
      </w:r>
    </w:p>
    <w:p>
      <w:r>
        <w:br w:type="page"/>
      </w:r>
    </w:p>
    <w:p>
      <w:pPr>
        <w:pStyle w:val="Heading2"/>
      </w:pPr>
      <w:r>
        <w:t>Page 28</w:t>
      </w:r>
    </w:p>
    <w:p>
      <w:r>
        <w:t>ACTE UNIFORME PORTANT ORGANISATION DES PROCÉDURES SIMPLIFIÉES DE RECOUVREMENT ET DES VOIES D'EXÉCUTION</w:t>
      </w:r>
    </w:p>
    <w:p>
      <w:r>
        <w:t>Article 30-2</w:t>
      </w:r>
      <w:r>
        <w:t xml:space="preserve"> Lorsque   F'exécution</w:t>
      </w:r>
      <w:r>
        <w:t xml:space="preserve"> forcee</w:t>
      </w:r>
      <w:r>
        <w:t xml:space="preserve"> et les</w:t>
      </w:r>
      <w:r>
        <w:t xml:space="preserve"> mesures   conservatoires</w:t>
      </w:r>
      <w:r>
        <w:t xml:space="preserve"> sont   entreprises</w:t>
      </w:r>
      <w:r>
        <w:t xml:space="preserve"> Fégard</w:t>
      </w:r>
      <w:r>
        <w:t xml:space="preserve"> de</w:t>
      </w:r>
    </w:p>
    <w:p>
      <w:r>
        <w:t>personnes morales autres que celles visées à Farticle 30 du présent acte uniforme et sont de</w:t>
      </w:r>
    </w:p>
    <w:p>
      <w:r>
        <w:t>nature à porter gravement atteinte à la continuité du service public . le juge peut, à la demande</w:t>
      </w:r>
    </w:p>
    <w:p>
      <w:r>
        <w:t>de la personne morale intéressée ou du ministère  public, prendre  toutes</w:t>
      </w:r>
    </w:p>
    <w:p>
      <w:r>
        <w:t>mesures  urgentes</w:t>
      </w:r>
      <w:r>
        <w:t xml:space="preserve"> appropriées </w:t>
      </w:r>
    </w:p>
    <w:p>
      <w:r>
        <w:t>en subordonnant de telles mesures à Faccomplissement . par le débiteur , d'actes</w:t>
      </w:r>
    </w:p>
    <w:p>
      <w:r>
        <w:t>propres à faciliter ou à garantir le paiement de la dette .</w:t>
      </w:r>
    </w:p>
    <w:p>
      <w:r>
        <w:t>Article 30-3</w:t>
      </w:r>
      <w:r>
        <w:t xml:space="preserve"> Sauf   renonciation expresse. il n'y</w:t>
      </w:r>
      <w:r>
        <w:t xml:space="preserve"> a pas d'exécution forcée</w:t>
      </w:r>
      <w:r>
        <w:t xml:space="preserve"> ni de mesures conservatoires</w:t>
      </w:r>
    </w:p>
    <w:p>
      <w:r>
        <w:t>contre les personnes morales de droit public étrangères et les organisations internationales qui</w:t>
      </w:r>
    </w:p>
    <w:p>
      <w:r>
        <w:t>benéficient de Fimmunité d exécution en vertu de conventions sur les relations diplomatiques</w:t>
      </w:r>
    </w:p>
    <w:p>
      <w:r>
        <w:t>ou consulaires ou daccords d'établissement ou de siège</w:t>
      </w:r>
    </w:p>
    <w:p>
      <w:r>
        <w:t>Article 31</w:t>
      </w:r>
    </w:p>
    <w:p>
      <w:r>
        <w:t>L'exécution forcée n'est ouverte qu' au créancier justifiant d une créance certaine . liquide el</w:t>
      </w:r>
    </w:p>
    <w:p>
      <w:r>
        <w:t>exigible sous réserve des dispositions relatives</w:t>
      </w:r>
      <w:r>
        <w:t xml:space="preserve"> Fappréhension et à la revendication des</w:t>
      </w:r>
      <w:r>
        <w:t xml:space="preserve"> meubles</w:t>
      </w:r>
      <w:r>
        <w:t xml:space="preserve"> Article 32</w:t>
      </w:r>
      <w:r>
        <w:t xml:space="preserve"> A Fexception</w:t>
      </w:r>
    </w:p>
    <w:p>
      <w:r>
        <w:t>de   Fadjudication   des   immeubles. Fexécution  forcée peut   être   poursuivie</w:t>
      </w:r>
    </w:p>
    <w:p>
      <w:r>
        <w:t>jusqu'à son terme en vertu d'un titre exécutoire par provision</w:t>
      </w:r>
    </w:p>
    <w:p>
      <w:r>
        <w:t>La disposition de Falinéa</w:t>
      </w:r>
      <w:r>
        <w:t xml:space="preserve"> Lcr du</w:t>
      </w:r>
    </w:p>
    <w:p>
      <w:r>
        <w:t>présent article ne s' oppose pas à ce que le juge competent</w:t>
      </w:r>
    </w:p>
    <w:p>
      <w:r>
        <w:t>prenne   des  décisions ayant</w:t>
      </w:r>
      <w:r>
        <w:t xml:space="preserve"> pour objet les défenses</w:t>
      </w:r>
      <w:r>
        <w:t xml:space="preserve"> à exécution</w:t>
      </w:r>
      <w:r>
        <w:t xml:space="preserve"> provisoire</w:t>
      </w:r>
      <w:r>
        <w:t xml:space="preserve"> ou le sursis</w:t>
      </w:r>
      <w:r>
        <w:t xml:space="preserve"> exécution</w:t>
      </w:r>
      <w:r>
        <w:t xml:space="preserve"> Lexécution</w:t>
      </w:r>
      <w:r>
        <w:t xml:space="preserve"> dun titre exécutoire</w:t>
      </w:r>
      <w:r>
        <w:t xml:space="preserve"> par</w:t>
      </w:r>
      <w:r>
        <w:t xml:space="preserve"> provision</w:t>
      </w:r>
      <w:r>
        <w:t xml:space="preserve"> est</w:t>
      </w:r>
      <w:r>
        <w:t xml:space="preserve"> poursuivie aux risques du créancier</w:t>
      </w:r>
      <w:r>
        <w:t xml:space="preserve"> charge  pour  celui-ci .</w:t>
      </w:r>
      <w:r>
        <w:t xml:space="preserve"> si le   titre</w:t>
      </w:r>
      <w:r>
        <w:t xml:space="preserve"> est   ultérieurement</w:t>
      </w:r>
      <w:r>
        <w:t xml:space="preserve"> modifié</w:t>
      </w:r>
      <w:r>
        <w:t xml:space="preserve"> de   réparer   intégralement</w:t>
      </w:r>
      <w:r>
        <w:t xml:space="preserve"> Ic</w:t>
      </w:r>
      <w:r>
        <w:t xml:space="preserve"> préjudice causé par cette exécution sans</w:t>
      </w:r>
      <w:r>
        <w:t xml:space="preserve"> y ait lieu de relever de faute de sa</w:t>
      </w:r>
      <w:r>
        <w:t xml:space="preserve"> Article 32-1</w:t>
      </w:r>
    </w:p>
    <w:p>
      <w:r>
        <w:t>L'exécution dune décision de justice dans le délai d'exercice dun recours non</w:t>
      </w:r>
    </w:p>
    <w:p>
      <w:r>
        <w:t>suspensif</w:t>
      </w:r>
      <w:r>
        <w:t xml:space="preserve"> ou</w:t>
      </w:r>
    </w:p>
    <w:p>
      <w:r>
        <w:t>en cas dexercice dun tel recours ne peut, en aucun cas. constituer une faule</w:t>
      </w:r>
    </w:p>
    <w:p>
      <w:r>
        <w:t>même s'il y a</w:t>
      </w:r>
    </w:p>
    <w:p>
      <w:r>
        <w:t>remise en cause de la décision. L'exécution ne peut donner lieu qu'à restitution .</w:t>
      </w:r>
    </w:p>
    <w:p>
      <w:r>
        <w:t>Article 33</w:t>
      </w:r>
      <w:r>
        <w:t xml:space="preserve"> Constituent des titres exécutoires</w:t>
      </w:r>
      <w:r>
        <w:t xml:space="preserve"> 1)</w:t>
      </w:r>
    </w:p>
    <w:p>
      <w:r>
        <w:t>les   décisions   juridictionnelles   revêtues de la formule exécutoire et celles qui</w:t>
      </w:r>
    </w:p>
    <w:p>
      <w:r>
        <w:t>sonl</w:t>
      </w:r>
      <w:r>
        <w:t xml:space="preserve"> cxécutoires sur minute</w:t>
      </w:r>
      <w:r>
        <w:t xml:space="preserve"> 2)</w:t>
      </w:r>
    </w:p>
    <w:p>
      <w:r>
        <w:t>les   actes et décisions   juridictionnelles  étrangers  ainsi que les sentences   arbitrales</w:t>
      </w:r>
    </w:p>
    <w:p>
      <w:r>
        <w:t>déclarés   exécutoires  par</w:t>
      </w:r>
      <w:r>
        <w:t xml:space="preserve"> une   décision   juridictionnelle .</w:t>
      </w:r>
      <w:r>
        <w:t xml:space="preserve"> non</w:t>
      </w:r>
      <w:r>
        <w:t xml:space="preserve"> susceptible   de</w:t>
      </w:r>
      <w:r>
        <w:t xml:space="preserve"> recours</w:t>
      </w:r>
    </w:p>
    <w:p>
      <w:r>
        <w:t>suspensif d'exécution, de FÉtat dans lequel ce titre est invoqué</w:t>
      </w:r>
    </w:p>
    <w:p>
      <w:r>
        <w:t>les procès-verbaux de conciliation signés par le juge. le greffier et les parties</w:t>
      </w:r>
    </w:p>
    <w:p>
      <w:r>
        <w:t>Pa</w:t>
      </w:r>
      <w:r>
        <w:t xml:space="preserve"> 4451</w:t>
      </w:r>
      <w:r>
        <w:t xml:space="preserve"> 42</w:t>
      </w:r>
      <w:r>
        <w:t xml:space="preserve"> 28</w:t>
      </w:r>
      <w:r>
        <w:t xml:space="preserve"> qu'il</w:t>
      </w:r>
      <w:r>
        <w:t xml:space="preserve"> part.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29</w:t>
      </w:r>
    </w:p>
    <w:p>
      <w:r>
        <w:t>les actes notariés revêtus de la formule exécutoire</w:t>
      </w:r>
    </w:p>
    <w:p>
      <w:r>
        <w:t>5)</w:t>
      </w:r>
    </w:p>
    <w:p>
      <w:r>
        <w:t>accords de médiation revêtus de la formule exécutoire en application de FActe</w:t>
      </w:r>
    </w:p>
    <w:p>
      <w:r>
        <w:t>uniforme relatif à la médiation</w:t>
      </w:r>
      <w:r>
        <w:t xml:space="preserve"> 6)</w:t>
      </w:r>
    </w:p>
    <w:p>
      <w:r>
        <w:t>les décisions auxquelles la loi nationale de chaque État partie attache les effets dune</w:t>
      </w:r>
    </w:p>
    <w:p>
      <w:r>
        <w:t>décision judiciaire</w:t>
      </w:r>
      <w:r>
        <w:t xml:space="preserve"> Article 34</w:t>
      </w:r>
    </w:p>
    <w:p>
      <w:r>
        <w:t>Lorsqu'une décision juridictionnelle est invoquée à Végard dun tiers, il doit être produit un</w:t>
      </w:r>
    </w:p>
    <w:p>
      <w:r>
        <w:t>certificat de non appel et de non</w:t>
      </w:r>
      <w:r>
        <w:t xml:space="preserve"> opposition</w:t>
      </w:r>
      <w:r>
        <w:t xml:space="preserve"> mentionnantla date de la</w:t>
      </w:r>
      <w:r>
        <w:t xml:space="preserve"> signification de la</w:t>
      </w:r>
    </w:p>
    <w:p>
      <w:r>
        <w:t>décision à la partie condamnée , émanant du greffier de la juridiction qui</w:t>
      </w:r>
    </w:p>
    <w:p>
      <w:r>
        <w:t>rendu la décision</w:t>
      </w:r>
      <w:r>
        <w:t xml:space="preserve"> dont il s'agit.</w:t>
      </w:r>
      <w:r>
        <w:t xml:space="preserve"> Article 35</w:t>
      </w:r>
      <w:r>
        <w:t xml:space="preserve"> Toute personne qui</w:t>
      </w:r>
    </w:p>
    <w:p>
      <w:r>
        <w:t>à Foccasion dune mesure propre à assurer F'exécution ou la conservation</w:t>
      </w:r>
    </w:p>
    <w:p>
      <w:r>
        <w:t>dune créance</w:t>
      </w:r>
    </w:p>
    <w:p>
      <w:r>
        <w:t>se prévaut d'un document , est tenue de le communiquer ou d'en donner copie</w:t>
      </w:r>
    </w:p>
    <w:p>
      <w:r>
        <w:t>si ce n'est dans le</w:t>
      </w:r>
      <w:r>
        <w:t xml:space="preserve"> cas où il</w:t>
      </w:r>
    </w:p>
    <w:p>
      <w:r>
        <w:t>aurait été notifié antérieurement , à moins que le présent  acte</w:t>
      </w:r>
    </w:p>
    <w:p>
      <w:r>
        <w:t>uniforme n'en</w:t>
      </w:r>
      <w:r>
        <w:t xml:space="preserve"> dispose autrement .</w:t>
      </w:r>
      <w:r>
        <w:t xml:space="preserve"> Article 36</w:t>
      </w:r>
    </w:p>
    <w:p>
      <w:r>
        <w:t>Si la saisie porte sur des biens corporels , le débiteur saisi ou le tiers detenteur entre les mains</w:t>
      </w:r>
    </w:p>
    <w:p>
      <w:r>
        <w:t>de qui la saisie a été effectuée est réputé gardien des objets saisis sous les sanctions prévues</w:t>
      </w:r>
    </w:p>
    <w:p>
      <w:r>
        <w:t>par les dispositions pénales</w:t>
      </w:r>
    </w:p>
    <w:p>
      <w:r>
        <w:t>L'acte de saisie rend indisponibles les biens qui en sont l'objet.</w:t>
      </w:r>
    </w:p>
    <w:p>
      <w:r>
        <w:t>Le débiteur</w:t>
      </w:r>
      <w:r>
        <w:t xml:space="preserve"> ou</w:t>
      </w:r>
    </w:p>
    <w:p>
      <w:r>
        <w:t>le tiers détenteur ne peut déplacer les biens que s il justifie</w:t>
      </w:r>
    </w:p>
    <w:p>
      <w:r>
        <w:t>dunc</w:t>
      </w:r>
      <w:r>
        <w:t xml:space="preserve"> cause</w:t>
      </w:r>
    </w:p>
    <w:p>
      <w:r>
        <w:t>légitime et à la condition d'informer préalablement le créancier en lui indiquant le lieu où le</w:t>
      </w:r>
    </w:p>
    <w:p>
      <w:r>
        <w:t>bien sera placé</w:t>
      </w:r>
    </w:p>
    <w:p>
      <w:r>
        <w:t>Le débiteur dont les biens ont déjà été saisis est tenu. souS peine de dommages-intérêts , de</w:t>
      </w:r>
    </w:p>
    <w:p>
      <w:r>
        <w:t>faire connaître</w:t>
      </w:r>
      <w:r>
        <w:t xml:space="preserve"> dans les cinq jours de la connaissance</w:t>
      </w:r>
      <w:r>
        <w:t xml:space="preserve"> a de la saisie. à loul nouveau</w:t>
      </w:r>
      <w:r>
        <w:t xml:space="preserve"> créancier</w:t>
      </w:r>
    </w:p>
    <w:p>
      <w:r>
        <w:t>saisit les mêmes biens. Vexistence dune précédente saisie et Videntité de celui</w:t>
      </w:r>
    </w:p>
    <w:p>
      <w:r>
        <w:t>y à</w:t>
      </w:r>
    </w:p>
    <w:p>
      <w:r>
        <w:t>procédé. Il doit , en outre , produire lacte de saisie .</w:t>
      </w:r>
    </w:p>
    <w:p>
      <w:r>
        <w:t>La même obligation s'impose au tiers qui détient les biens pour le compte du débiteur.</w:t>
      </w:r>
    </w:p>
    <w:p>
      <w:r>
        <w:t>Le créancier . ainsi informé</w:t>
      </w:r>
    </w:p>
    <w:p>
      <w:r>
        <w:t>doit porter à la connaissance des autres créanciers . parties à la</w:t>
      </w:r>
    </w:p>
    <w:p>
      <w:r>
        <w:t>procédure, tous actes et informations que</w:t>
      </w:r>
      <w:r>
        <w:t xml:space="preserve"> articles 74 à 76 du présent acte uniforme font</w:t>
      </w:r>
      <w:r>
        <w:t xml:space="preserve"> obligation de communiquer .</w:t>
      </w:r>
      <w:r>
        <w:t xml:space="preserve"> Article 37</w:t>
      </w:r>
      <w:r>
        <w:t xml:space="preserve"> La notification au débiteur de Facte de saisie</w:t>
      </w:r>
      <w:r>
        <w:t xml:space="preserve"> même s'il s'agit dune saisie conservatoire ,</w:t>
      </w:r>
      <w:r>
        <w:t xml:space="preserve"> interrompt la prescription.</w:t>
      </w:r>
      <w:r>
        <w:t xml:space="preserve"> Pa</w:t>
      </w:r>
      <w:r>
        <w:t xml:space="preserve"> 4451 &amp;</w:t>
      </w:r>
      <w:r>
        <w:t xml:space="preserve"> 4167</w:t>
      </w:r>
      <w:r>
        <w:t xml:space="preserve"> 29</w:t>
      </w:r>
      <w:r>
        <w:t xml:space="preserve"> Ies</w:t>
      </w:r>
      <w:r>
        <w:t xml:space="preserve"> qu'il</w:t>
      </w:r>
      <w:r>
        <w:t xml:space="preserve"> qui</w:t>
      </w:r>
      <w:r>
        <w:t xml:space="preserve"> qui</w:t>
      </w:r>
      <w:r>
        <w:t xml:space="preserve"> les</w:t>
      </w:r>
    </w:p>
    <w:p>
      <w:r>
        <w:br w:type="page"/>
      </w:r>
    </w:p>
    <w:p>
      <w:pPr>
        <w:pStyle w:val="Heading2"/>
      </w:pPr>
      <w:r>
        <w:t>Page 30</w:t>
      </w:r>
    </w:p>
    <w:p>
      <w:r>
        <w:t>ACTE UNIFORME PORTANT ORGANISATION DES PROCÉDURES SIMPLIFIÉES DE RECOUVREMENT ET DES VOIES D'EXÉCUTION</w:t>
      </w:r>
    </w:p>
    <w:p>
      <w:r>
        <w:t>Article 38</w:t>
      </w:r>
    </w:p>
    <w:p>
      <w:r>
        <w:t>Les tiers ne peuvent faire obstacle aux procédures en vue de Fexécution ou de la conservation</w:t>
      </w:r>
    </w:p>
    <w:p>
      <w:r>
        <w:t>des créances. Ils doivent y apporter leur concours lorsqu'ils en sont légalement requis. Tout</w:t>
      </w:r>
    </w:p>
    <w:p>
      <w:r>
        <w:t>manquement</w:t>
      </w:r>
      <w:r>
        <w:t xml:space="preserve"> par</w:t>
      </w:r>
      <w:r>
        <w:t xml:space="preserve"> eux</w:t>
      </w:r>
      <w:r>
        <w:t xml:space="preserve"> ces</w:t>
      </w:r>
      <w:r>
        <w:t xml:space="preserve"> obligations   peut   entraîner   leur</w:t>
      </w:r>
      <w:r>
        <w:t xml:space="preserve"> condamnation</w:t>
      </w:r>
      <w:r>
        <w:t xml:space="preserve"> verser   des</w:t>
      </w:r>
      <w:r>
        <w:t xml:space="preserve"> dommages-intérêts</w:t>
      </w:r>
    </w:p>
    <w:p>
      <w:r>
        <w:t>Pour fixer le montant des dommages-intérêts , le juge</w:t>
      </w:r>
    </w:p>
    <w:p>
      <w:r>
        <w:t>en compte la</w:t>
      </w:r>
    </w:p>
    <w:p>
      <w:r>
        <w:t>gravité du préjudice causé au créancier poursuivant, sans toutefois dépasser le montant global</w:t>
      </w:r>
    </w:p>
    <w:p>
      <w:r>
        <w:t>des causes de la saisie .</w:t>
      </w:r>
    </w:p>
    <w:p>
      <w:r>
        <w:t>Le tiers entre les mains duquel est pratiquée une saisie peut également, et sous les mêmes</w:t>
      </w:r>
    </w:p>
    <w:p>
      <w:r>
        <w:t>condilions</w:t>
      </w:r>
      <w:r>
        <w:t xml:space="preserve"> être condanné</w:t>
      </w:r>
      <w:r>
        <w:t xml:space="preserve"> au</w:t>
      </w:r>
    </w:p>
    <w:p>
      <w:r>
        <w:t>paiement des causes de la saisie, sauf son recours contre le</w:t>
      </w:r>
    </w:p>
    <w:p>
      <w:r>
        <w:t>débiteur .</w:t>
      </w:r>
      <w:r>
        <w:t xml:space="preserve"> Sil y</w:t>
      </w:r>
    </w:p>
    <w:p>
      <w:r>
        <w:t>plusieurs tiers saisis. le montant cumulé des condamnations ne peut être</w:t>
      </w:r>
    </w:p>
    <w:p>
      <w:r>
        <w:t>supérieur</w:t>
      </w:r>
      <w:r>
        <w:t xml:space="preserve"> aux causes de la saisie</w:t>
      </w:r>
      <w:r>
        <w:t xml:space="preserve"> Article 39</w:t>
      </w:r>
      <w:r>
        <w:t xml:space="preserve"> Le débiteur ne peut forcer le créancier</w:t>
      </w:r>
      <w:r>
        <w:t xml:space="preserve"> à rccevoir en partie le paiement dune dette , même</w:t>
      </w:r>
      <w:r>
        <w:t xml:space="preserve"> divisible .</w:t>
      </w:r>
      <w:r>
        <w:t xml:space="preserve"> Toutefois, compte tenu de la  situation</w:t>
      </w:r>
      <w:r>
        <w:t xml:space="preserve"> du   debiteur</w:t>
      </w:r>
      <w:r>
        <w:t xml:space="preserve"> el</w:t>
      </w:r>
      <w:r>
        <w:t xml:space="preserve"> en   consideration</w:t>
      </w:r>
      <w:r>
        <w:t xml:space="preserve"> des</w:t>
      </w:r>
      <w:r>
        <w:t xml:space="preserve"> besoins   du</w:t>
      </w:r>
      <w:r>
        <w:t xml:space="preserve"> créancier .</w:t>
      </w:r>
      <w:r>
        <w:t xml:space="preserve"> la   juridiction</w:t>
      </w:r>
      <w:r>
        <w:t xml:space="preserve"> compétente</w:t>
      </w:r>
      <w:r>
        <w:t xml:space="preserve"> peut . sauf   pour les</w:t>
      </w:r>
      <w:r>
        <w:t xml:space="preserve"> dettes</w:t>
      </w:r>
      <w:r>
        <w:t xml:space="preserve"> daliments</w:t>
      </w:r>
      <w:r>
        <w:t xml:space="preserve"> et  les   dettes</w:t>
      </w:r>
      <w:r>
        <w:t xml:space="preserve"> cambiaires</w:t>
      </w:r>
      <w:r>
        <w:t xml:space="preserve"> reporter ou échelonner le paiement</w:t>
      </w:r>
      <w:r>
        <w:t xml:space="preserve"> sommes dues dans la limite dune année</w:t>
      </w:r>
    </w:p>
    <w:p>
      <w:r>
        <w:t>Elle peut également décider que les paiements simputeront d abord sur le capital .</w:t>
      </w:r>
    </w:p>
    <w:p>
      <w:r>
        <w:t>Elle peut en outre  subordonner ces mesures à Faccomplissement</w:t>
      </w:r>
    </w:p>
    <w:p>
      <w:r>
        <w:t>par le débiteur . d'actes</w:t>
      </w:r>
    </w:p>
    <w:p>
      <w:r>
        <w:t>propres à faciliter ou à garantir le paiement de la dette</w:t>
      </w:r>
    </w:p>
    <w:p>
      <w:r>
        <w:t>Article 40</w:t>
      </w:r>
    </w:p>
    <w:p>
      <w:r>
        <w:t>Le dépôt ou la consignation de sommes, effets ou valeurs , ordonné par voie de justice à titre</w:t>
      </w:r>
    </w:p>
    <w:p>
      <w:r>
        <w:t>de garantie ou à titre conservatoire. confère le droit de</w:t>
      </w:r>
    </w:p>
    <w:p>
      <w:r>
        <w:t>préférence du créancier gagiste_</w:t>
      </w:r>
      <w:r>
        <w:t xml:space="preserve"> Article 41</w:t>
      </w:r>
    </w:p>
    <w:p>
      <w:r>
        <w:t>Lorsque les conditions légales sont remplies. Fhuissier de justice ou Fautorité chargée de</w:t>
      </w:r>
    </w:p>
    <w:p>
      <w:r>
        <w:t>Fexécution peut pénétrer dans un lieu servant ou non à Fhabitation et, le cas échéant . procéder</w:t>
      </w:r>
    </w:p>
    <w:p>
      <w:r>
        <w:t>à l'ouverture des portes et des meubles</w:t>
      </w:r>
      <w:r>
        <w:t xml:space="preserve"> Article 42</w:t>
      </w:r>
      <w:r>
        <w:t xml:space="preserve"> En Vabsence de Toccupant du local _</w:t>
      </w:r>
    </w:p>
    <w:p>
      <w:r>
        <w:t>ou si ce dernier en refuse Vaccès, Fhuissier de justice ou</w:t>
      </w:r>
    </w:p>
    <w:p>
      <w:r>
        <w:t>Fautorité   chargée  de Fexécution  peut   établir</w:t>
      </w:r>
      <w:r>
        <w:t xml:space="preserve"> un</w:t>
      </w:r>
      <w:r>
        <w:t xml:space="preserve"> gardien</w:t>
      </w:r>
      <w:r>
        <w:t xml:space="preserve"> aux portes   pour   empêcher le</w:t>
      </w:r>
    </w:p>
    <w:p>
      <w:r>
        <w:t>divertissement . Il requiert . pour assister aux opérations. Vautorité administralive compétente à</w:t>
      </w:r>
    </w:p>
    <w:p>
      <w:r>
        <w:t>cette fin ou une autorité de</w:t>
      </w:r>
      <w:r>
        <w:t xml:space="preserve"> ou de</w:t>
      </w:r>
      <w:r>
        <w:t xml:space="preserve"> gendarmerie</w:t>
      </w:r>
    </w:p>
    <w:p>
      <w:r>
        <w:t>Dans les mêmes conditions , il peut être procédé à Vouverture des meubles ,</w:t>
      </w:r>
    </w:p>
    <w:p>
      <w:r>
        <w:t>Aew</w:t>
      </w:r>
      <w:r>
        <w:t xml:space="preserve"> 4 X5 &amp;</w:t>
      </w:r>
      <w:r>
        <w:t xml:space="preserve"> 157</w:t>
      </w:r>
      <w:r>
        <w:t xml:space="preserve"> d</w:t>
      </w:r>
      <w:r>
        <w:t xml:space="preserve"> 30</w:t>
      </w:r>
      <w:r>
        <w:t xml:space="preserve"> prend</w:t>
      </w:r>
      <w:r>
        <w:t xml:space="preserve"> des</w:t>
      </w:r>
      <w:r>
        <w:t xml:space="preserve"> police</w:t>
      </w:r>
    </w:p>
    <w:p>
      <w:r>
        <w:br w:type="page"/>
      </w:r>
    </w:p>
    <w:p>
      <w:pPr>
        <w:pStyle w:val="Heading2"/>
      </w:pPr>
      <w:r>
        <w:t>Page 31</w:t>
      </w:r>
    </w:p>
    <w:p>
      <w:r>
        <w:t>Article 43</w:t>
      </w:r>
    </w:p>
    <w:p>
      <w:r>
        <w:t>Lorsque la saisie est effectuée en F'absence du débiteur ou de toute personne se trouvant dans</w:t>
      </w:r>
    </w:p>
    <w:p>
      <w:r>
        <w:t>les lieux. Fhuissier de justice ou lautorité chargée de Fexécution assure la fermeture de la</w:t>
      </w:r>
    </w:p>
    <w:p>
      <w:r>
        <w:t>porte ou de Fissue par laquelle il a pénétré dans les lieux .</w:t>
      </w:r>
    </w:p>
    <w:p>
      <w:r>
        <w:t>Article 44</w:t>
      </w:r>
    </w:p>
    <w:p>
      <w:r>
        <w:t>L'huissier de justice ou Fautorité chargée de l'exécution peut toujours se faire assister d'un ou</w:t>
      </w:r>
    </w:p>
    <w:p>
      <w:r>
        <w:t>de deux témoins majeurs , non parents ni alliés en ligne directe des parties ni à leur service</w:t>
      </w:r>
    </w:p>
    <w:p>
      <w:r>
        <w:t>énonce, en</w:t>
      </w:r>
      <w:r>
        <w:t xml:space="preserve"> ce</w:t>
      </w:r>
      <w:r>
        <w:t xml:space="preserve"> cas, sur le</w:t>
      </w:r>
      <w:r>
        <w:t xml:space="preserve"> procès-verbal , leurs</w:t>
      </w:r>
      <w:r>
        <w:t xml:space="preserve"> noms , prénoms ,</w:t>
      </w:r>
      <w:r>
        <w:t xml:space="preserve"> professions et domiciles. Les</w:t>
      </w:r>
    </w:p>
    <w:p>
      <w:r>
        <w:t>témoins signent Foriginal et les copies du procès-verbal</w:t>
      </w:r>
    </w:p>
    <w:p>
      <w:r>
        <w:t>Article 45</w:t>
      </w:r>
    </w:p>
    <w:p>
      <w:r>
        <w:t>L'huissier de justice ou Fautorité chargée de F'exécution peut photographier les objets saisis ,</w:t>
      </w:r>
    </w:p>
    <w:p>
      <w:r>
        <w:t>Les photographies sont conservées par lui en vue de la vérification des biens saisis. Elles ne</w:t>
      </w:r>
    </w:p>
    <w:p>
      <w:r>
        <w:t>peuvent être communiquées qu'à l'occasion</w:t>
      </w:r>
      <w:r>
        <w:t xml:space="preserve"> dune contestation</w:t>
      </w:r>
      <w:r>
        <w:t xml:space="preserve"> portée devant la juridiction</w:t>
      </w:r>
      <w:r>
        <w:t xml:space="preserve"> compétente .</w:t>
      </w:r>
      <w:r>
        <w:t xml:space="preserve"> Article 46</w:t>
      </w:r>
    </w:p>
    <w:p>
      <w:r>
        <w:t>Aucune mesure dexécution ne peut être effectuée en dehors des jours ouvrables , si ce n'est en</w:t>
      </w:r>
    </w:p>
    <w:p>
      <w:r>
        <w:t>cas de nécessité et en vertu dune autorisation</w:t>
      </w:r>
      <w:r>
        <w:t xml:space="preserve"> spéciale du président de la juridiction dans le</w:t>
      </w:r>
    </w:p>
    <w:p>
      <w:r>
        <w:t>ressort de laquelle se poursuit lexécution ou du juge délégué par lui_</w:t>
      </w:r>
    </w:p>
    <w:p>
      <w:r>
        <w:t>Aucune</w:t>
      </w:r>
      <w:r>
        <w:t xml:space="preserve"> mesure dexécution</w:t>
      </w:r>
    </w:p>
    <w:p>
      <w:r>
        <w:t>ne peut être commencée avant huit heures ou après  dix-huit</w:t>
      </w:r>
    </w:p>
    <w:p>
      <w:r>
        <w:t>heures , sauf en cas de nécessité avec l'autorisation de la juridiction compétente et seulement</w:t>
      </w:r>
    </w:p>
    <w:p>
      <w:r>
        <w:t>dans les lieux qui ne servent pas à lhabitation .</w:t>
      </w:r>
    </w:p>
    <w:p>
      <w:r>
        <w:t>La partie saisissante ne peut, sauf nécessité constatée par la juridiction compétente , assister</w:t>
      </w:r>
    </w:p>
    <w:p>
      <w:r>
        <w:t>aux opérations de saisie</w:t>
      </w:r>
      <w:r>
        <w:t xml:space="preserve"> Article 47</w:t>
      </w:r>
      <w:r>
        <w:t xml:space="preserve"> Les frais de lexécution forcée</w:t>
      </w:r>
      <w:r>
        <w:t xml:space="preserve"> sonl</w:t>
      </w:r>
      <w:r>
        <w:t xml:space="preserve"> à la charge du débiteur , sauf  s'il</w:t>
      </w:r>
      <w:r>
        <w:t xml:space="preserve"> est   manifeste</w:t>
      </w:r>
    </w:p>
    <w:p>
      <w:r>
        <w:t>n'étaient pas nécessaires au moment où ils ont été exposés_</w:t>
      </w:r>
    </w:p>
    <w:p>
      <w:r>
        <w:t>Sauf s'ils concernent</w:t>
      </w:r>
      <w:r>
        <w:t xml:space="preserve"> un acte dont l'accomplissement est</w:t>
      </w:r>
      <w:r>
        <w:t xml:space="preserve"> prévu par la loi nationale de chaque</w:t>
      </w:r>
      <w:r>
        <w:t xml:space="preserve"> ou</w:t>
      </w:r>
    </w:p>
    <w:p>
      <w:r>
        <w:t>par le présent acte uniforme ou autorisé par la juridiction compétente, les frais</w:t>
      </w:r>
    </w:p>
    <w:p>
      <w:r>
        <w:t>de recouvrement entrepris sans titre exécutoire restent à la charge du créancier</w:t>
      </w:r>
    </w:p>
    <w:p>
      <w:r>
        <w:t>A la demande</w:t>
      </w:r>
      <w:r>
        <w:t xml:space="preserve"> de</w:t>
      </w:r>
      <w:r>
        <w:t xml:space="preserve"> ce</w:t>
      </w:r>
    </w:p>
    <w:p>
      <w:r>
        <w:t>dernier . la  juridiction   compétente   peut, cependant , mettre   tout</w:t>
      </w:r>
    </w:p>
    <w:p>
      <w:r>
        <w:t>ou</w:t>
      </w:r>
      <w:r>
        <w:t xml:space="preserve"> des   frais</w:t>
      </w:r>
      <w:r>
        <w:t xml:space="preserve"> exposés. à la charge du débiteur de mauvaise foi .</w:t>
      </w:r>
      <w:r>
        <w:t xml:space="preserve"> Article 48</w:t>
      </w:r>
    </w:p>
    <w:p>
      <w:r>
        <w:t>L'huissier de justice ou Fautorité chargée de Fexécution peut toujours , lorsqu'il rencontre une</w:t>
      </w:r>
    </w:p>
    <w:p>
      <w:r>
        <w:t>difficulté  dans Fexécution dun titre exécutoire, prendre Finitiative de saisir la juridiction</w:t>
      </w:r>
    </w:p>
    <w:p>
      <w:r>
        <w:t>compétente .</w:t>
      </w:r>
      <w:r>
        <w:t xml:space="preserve"> Pa</w:t>
      </w:r>
      <w:r>
        <w:t xml:space="preserve"> 4251 &amp;</w:t>
      </w:r>
      <w:r>
        <w:t xml:space="preserve"> 47</w:t>
      </w:r>
      <w:r>
        <w:t xml:space="preserve"> d</w:t>
      </w:r>
      <w:r>
        <w:t xml:space="preserve"> 31</w:t>
      </w:r>
      <w:r>
        <w:t xml:space="preserve"> qu'ils</w:t>
      </w:r>
      <w:r>
        <w:t xml:space="preserve"> Étal</w:t>
      </w:r>
      <w:r>
        <w:t xml:space="preserve"> partie</w:t>
      </w:r>
      <w:r>
        <w:t xml:space="preserve"> partie</w:t>
      </w:r>
    </w:p>
    <w:p>
      <w:r>
        <w:br w:type="page"/>
      </w:r>
    </w:p>
    <w:p>
      <w:pPr>
        <w:pStyle w:val="Heading2"/>
      </w:pPr>
      <w:r>
        <w:t>Page 32</w:t>
      </w:r>
    </w:p>
    <w:p>
      <w:r>
        <w:t>ACTE UNIFORME PORTANT ORGANISATION DES PROCÉDURES SIMPLIFIÉES DE RECOUVREMENT ET DES VOIES D'EXÉCUTION</w:t>
      </w:r>
    </w:p>
    <w:p>
      <w:r>
        <w:t>L'huissier de justice</w:t>
      </w:r>
      <w:r>
        <w:t xml:space="preserve"> ou Fautorilé chargée de Fexécution délaisse</w:t>
      </w:r>
      <w:r>
        <w:t xml:space="preserve"> aux frais du débiteur ,</w:t>
      </w:r>
    </w:p>
    <w:p>
      <w:r>
        <w:t>assignation à comparaîre aux parties en les informant des jour, heure et lieu de Faudience au</w:t>
      </w:r>
    </w:p>
    <w:p>
      <w:r>
        <w:t>cours de laquelle la difficulté sera examinée</w:t>
      </w:r>
      <w:r>
        <w:t xml:space="preserve"> Il doit donner connaissance aux</w:t>
      </w:r>
      <w:r>
        <w:t xml:space="preserve"> parties du fait</w:t>
      </w:r>
      <w:r>
        <w:t xml:space="preserve"> qu'une décision pourra être rendue en leur absence</w:t>
      </w:r>
      <w:r>
        <w:t xml:space="preserve"> Article 49</w:t>
      </w:r>
    </w:p>
    <w:p>
      <w:r>
        <w:t>En matière mobilière , le président de la juridiction compétente dans chaque État partie ou le</w:t>
      </w:r>
    </w:p>
    <w:p>
      <w:r>
        <w:t>juge délégué par lui connaît de tout litige</w:t>
      </w:r>
      <w:r>
        <w:t xml:space="preserve"> ou loute demande relative à une mesure dexécution</w:t>
      </w:r>
      <w:r>
        <w:t xml:space="preserve"> forcée ou à une saisie conservatoire</w:t>
      </w:r>
    </w:p>
    <w:p>
      <w:r>
        <w:t>Il statue dans un délai de deux mois à compter de Fappel de la cause .</w:t>
      </w:r>
    </w:p>
    <w:p>
      <w:r>
        <w:t>La décision rendue peut faire Fobjet dun recours. L'exercice du recours ainsi que le délai</w:t>
      </w:r>
    </w:p>
    <w:p>
      <w:r>
        <w:t>pour Fexercer n'ont pas d'effet suspensif , sauf décision spécialement motivée du juge visé à</w:t>
      </w:r>
    </w:p>
    <w:p>
      <w:r>
        <w:t>Falinéa</w:t>
      </w:r>
      <w:r>
        <w:t xml:space="preserve"> Fer du présent article</w:t>
      </w:r>
    </w:p>
    <w:p>
      <w:r>
        <w:t>Le recours est exercé suivant les règles prévues par le droil</w:t>
      </w:r>
    </w:p>
    <w:p>
      <w:r>
        <w:t>interne ,</w:t>
      </w:r>
      <w:r>
        <w:t xml:space="preserve"> Le juge visé à F'alinéa</w:t>
      </w:r>
      <w:r>
        <w:t xml:space="preserve"> Fer du</w:t>
      </w:r>
    </w:p>
    <w:p>
      <w:r>
        <w:t>présent article peut, même doffice, ordonner une astreinte pour</w:t>
      </w:r>
    </w:p>
    <w:p>
      <w:r>
        <w:t>assurer l'exécution de sa décision . Il liquide Vastreinte en tenant compte du comportement du</w:t>
      </w:r>
    </w:p>
    <w:p>
      <w:r>
        <w:t>débiteur de F'obligation et des difficultés qu'il a rencontrées pour l'exécuter</w:t>
      </w:r>
    </w:p>
    <w:p>
      <w:r>
        <w:t>Article 50</w:t>
      </w:r>
      <w:r>
        <w:t xml:space="preserve"> Les saisies peuvent porter sur tous</w:t>
      </w:r>
    </w:p>
    <w:p>
      <w:r>
        <w:t>biens appartenant au débiteur alors même qu'ils seraient</w:t>
      </w:r>
    </w:p>
    <w:p>
      <w:r>
        <w:t>détenus par des tiers , sauf s'ils ont été déclarés insaisissables</w:t>
      </w:r>
    </w:p>
    <w:p>
      <w:r>
        <w:t>Elles  peuvent   également   porter</w:t>
      </w:r>
      <w:r>
        <w:t xml:space="preserve"> sur les créances   conditionnelles</w:t>
      </w:r>
      <w:r>
        <w:t xml:space="preserve"> à terme</w:t>
      </w:r>
      <w:r>
        <w:t xml:space="preserve"> ou à exécution</w:t>
      </w:r>
    </w:p>
    <w:p>
      <w:r>
        <w:t>successive. Les modalités propres à ces obligations s'imposent au créancier saisissant .</w:t>
      </w:r>
    </w:p>
    <w:p>
      <w:r>
        <w:t>Article 51</w:t>
      </w:r>
      <w:r>
        <w:t xml:space="preserve"> Sont insaisissables</w:t>
      </w:r>
    </w:p>
    <w:p>
      <w:r>
        <w:t>1) les provisions alimentaires adjugées par décision de justice</w:t>
      </w:r>
    </w:p>
    <w:p>
      <w:r>
        <w:t>2) les biens déclarés indisponibles par la loi nationale des États parties</w:t>
      </w:r>
    </w:p>
    <w:p>
      <w:r>
        <w:t>3)</w:t>
      </w:r>
      <w:r>
        <w:t xml:space="preserve"> sommes</w:t>
      </w:r>
      <w:r>
        <w:t xml:space="preserve"> et objets</w:t>
      </w:r>
    </w:p>
    <w:p>
      <w:r>
        <w:t>disponibles , déclarés inaliénables par le testateur</w:t>
      </w:r>
    </w:p>
    <w:p>
      <w:r>
        <w:t>ou le donateur _</w:t>
      </w:r>
      <w:r>
        <w:t xml:space="preserve"> lorsque la saisie</w:t>
      </w:r>
      <w:r>
        <w:t xml:space="preserve"> CSt</w:t>
      </w:r>
    </w:p>
    <w:p>
      <w:r>
        <w:t>poursuivie par les créanciers   postérieurs à lacte de donation ou à</w:t>
      </w:r>
    </w:p>
    <w:p>
      <w:r>
        <w:t>l'ouverture du legs, sauf autorisation du juge et pour la portion</w:t>
      </w:r>
    </w:p>
    <w:p>
      <w:r>
        <w:t>détermine</w:t>
      </w:r>
      <w:r>
        <w:t xml:space="preserve"> 4) les biens</w:t>
      </w:r>
      <w:r>
        <w:t xml:space="preserve"> la loi rend incessibles</w:t>
      </w:r>
      <w:r>
        <w:t xml:space="preserve"> à moins qu'il n'en soit disposé autrement;</w:t>
      </w:r>
      <w:r>
        <w:t xml:space="preserve"> 5)</w:t>
      </w:r>
      <w:r>
        <w:t xml:space="preserve"> les provisions _</w:t>
      </w:r>
      <w:r>
        <w:t xml:space="preserve"> sommes et pensions</w:t>
      </w:r>
      <w:r>
        <w:t xml:space="preserve"> à caractère alimentaire , sauf pour le</w:t>
      </w:r>
      <w:r>
        <w:t xml:space="preserve"> paiement des</w:t>
      </w:r>
    </w:p>
    <w:p>
      <w:r>
        <w:t>aliments déjà fournis par le saisissant à la partie saisie</w:t>
      </w:r>
    </w:p>
    <w:p>
      <w:r>
        <w:t>6) les biens mobiliers nécessaires à la vie du débiteur et de sa famille</w:t>
      </w:r>
    </w:p>
    <w:p>
      <w:r>
        <w:t>les biens  mobiliers   nécessaires à F'exercice de Factivité professionnelle du saisi</w:t>
      </w:r>
    </w:p>
    <w:p>
      <w:r>
        <w:t>si ce</w:t>
      </w:r>
    </w:p>
    <w:p>
      <w:r>
        <w:t>n'est pour paiement de leur prix , sauf si ces biens se trouvent dans un lieu autre que celui</w:t>
      </w:r>
    </w:p>
    <w:p>
      <w:r>
        <w:t>où le saisi demeure ou travaille habituellement , ou s'ils constituent des éléments corporels</w:t>
      </w:r>
    </w:p>
    <w:p>
      <w:r>
        <w:t>dun fonds de commerce ou s'il s'agit de biens de valeur</w:t>
      </w:r>
    </w:p>
    <w:p>
      <w:r>
        <w:t>8) les objets indispensables aux personnes en situation de handicap</w:t>
      </w:r>
    </w:p>
    <w:p>
      <w:r>
        <w:t>ou</w:t>
      </w:r>
      <w:r>
        <w:t xml:space="preserve"> destinés aux soins</w:t>
      </w:r>
      <w:r>
        <w:t xml:space="preserve"> des personnes malades</w:t>
      </w:r>
      <w:r>
        <w:t xml:space="preserve"> Pa</w:t>
      </w:r>
      <w:r>
        <w:t xml:space="preserve"> 4461</w:t>
      </w:r>
      <w:r>
        <w:t xml:space="preserve"> 45</w:t>
      </w:r>
      <w:r>
        <w:t xml:space="preserve"> d</w:t>
      </w:r>
      <w:r>
        <w:t xml:space="preserve"> 32</w:t>
      </w:r>
      <w:r>
        <w:t xml:space="preserve"> les</w:t>
      </w:r>
      <w:r>
        <w:t xml:space="preserve"> les</w:t>
      </w:r>
      <w:r>
        <w:t xml:space="preserve"> qu'il</w:t>
      </w:r>
      <w:r>
        <w:t xml:space="preserve"> que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33</w:t>
      </w:r>
    </w:p>
    <w:p>
      <w:r>
        <w:t>9) les avoirs des banques ainsi que ceux des autres établissements financiers ou de crédit, de</w:t>
      </w:r>
    </w:p>
    <w:p>
      <w:r>
        <w:t>microfinance</w:t>
      </w:r>
      <w:r>
        <w:t xml:space="preserve"> ou   de</w:t>
      </w:r>
    </w:p>
    <w:p>
      <w:r>
        <w:t>paiement   sous forme de dépôts   dans les  comptes</w:t>
      </w:r>
    </w:p>
    <w:p>
      <w:r>
        <w:t>des</w:t>
      </w:r>
      <w:r>
        <w:t xml:space="preserve"> banques</w:t>
      </w:r>
      <w:r>
        <w:t xml:space="preserve"> centrales;</w:t>
      </w:r>
    </w:p>
    <w:p>
      <w:r>
        <w:t>10) les biens et droits déclarés insaisissables par les États parties</w:t>
      </w:r>
    </w:p>
    <w:p>
      <w:r>
        <w:t>Article 52</w:t>
      </w:r>
    </w:p>
    <w:p>
      <w:r>
        <w:t>Les créances insaisissables dont le montant est versé sur un compte demeurent insaisissables</w:t>
      </w:r>
    </w:p>
    <w:p>
      <w:r>
        <w:t>Article 53</w:t>
      </w:r>
      <w:r>
        <w:t xml:space="preserve"> Lorsqu'un compte, même joint, alimenté</w:t>
      </w:r>
      <w:r>
        <w:t xml:space="preserve"> les</w:t>
      </w:r>
      <w:r>
        <w:t xml:space="preserve"> et salaires dun époux commun</w:t>
      </w:r>
      <w:r>
        <w:t xml:space="preserve"> en</w:t>
      </w:r>
    </w:p>
    <w:p>
      <w:r>
        <w:t>biens , fait Fobjet dune mesure d'exécution forcée ou dune saisie conservatoire  pour le</w:t>
      </w:r>
    </w:p>
    <w:p>
      <w:r>
        <w:t>paiement</w:t>
      </w:r>
      <w:r>
        <w:t xml:space="preserve"> ou la</w:t>
      </w:r>
    </w:p>
    <w:p>
      <w:r>
        <w:t>garantie dune créance née du chef du conjoint, il est laissé immédiatement à</w:t>
      </w:r>
    </w:p>
    <w:p>
      <w:r>
        <w:t>la disposition de F'époux commun</w:t>
      </w:r>
      <w:r>
        <w:t xml:space="preserve"> en</w:t>
      </w:r>
      <w:r>
        <w:t xml:space="preserve"> biens une somme équivalant, à son choix_</w:t>
      </w:r>
      <w:r>
        <w:t xml:space="preserve"> au montant</w:t>
      </w:r>
      <w:r>
        <w:t xml:space="preserve"> des</w:t>
      </w:r>
      <w:r>
        <w:t xml:space="preserve"> et  salaires   versés</w:t>
      </w:r>
      <w:r>
        <w:t xml:space="preserve"> au cours  du mois</w:t>
      </w:r>
      <w:r>
        <w:t xml:space="preserve"> précédant  la saisie</w:t>
      </w:r>
      <w:r>
        <w:t xml:space="preserve"> ou</w:t>
      </w:r>
      <w:r>
        <w:t xml:space="preserve"> au montant</w:t>
      </w:r>
      <w:r>
        <w:t xml:space="preserve"> moyen</w:t>
      </w:r>
      <w:r>
        <w:t xml:space="preserve"> mensuel des</w:t>
      </w:r>
    </w:p>
    <w:p>
      <w:r>
        <w:t>et salaires versés dans les douze mois précédant la saisie.</w:t>
      </w:r>
    </w:p>
    <w:p>
      <w:r>
        <w:t>TITRE II</w:t>
      </w:r>
      <w:r>
        <w:t xml:space="preserve"> LES SAISIES CONSERVATOIRES</w:t>
      </w:r>
      <w:r>
        <w:t xml:space="preserve"> CHAPITRE /</w:t>
      </w:r>
      <w:r>
        <w:t xml:space="preserve"> LES DISPOSITIONS GÉNÉRALES</w:t>
      </w:r>
      <w:r>
        <w:t xml:space="preserve"> Article 54</w:t>
      </w:r>
    </w:p>
    <w:p>
      <w:r>
        <w:t>Toute personne dont la créance paraît fondée en son principe peut , par requête , solliciter de la</w:t>
      </w:r>
    </w:p>
    <w:p>
      <w:r>
        <w:t>juridiction   compétente du domicile</w:t>
      </w:r>
      <w:r>
        <w:t xml:space="preserve"> ou du lieu où demeure le débiteur</w:t>
      </w:r>
      <w:r>
        <w:t xml:space="preserve"> lautorisation</w:t>
      </w:r>
      <w:r>
        <w:t xml:space="preserve"> de</w:t>
      </w:r>
      <w:r>
        <w:t xml:space="preserve"> pratiquer une</w:t>
      </w:r>
      <w:r>
        <w:t xml:space="preserve"> mesure</w:t>
      </w:r>
    </w:p>
    <w:p>
      <w:r>
        <w:t>conservatoire sur tous les biens mobiliers corporels ou incorporels de</w:t>
      </w:r>
    </w:p>
    <w:p>
      <w:r>
        <w:t>son</w:t>
      </w:r>
    </w:p>
    <w:p>
      <w:r>
        <w:t>débiteur , sans commandement  préalable , si elle justifie de circonstances de nature</w:t>
      </w:r>
    </w:p>
    <w:p>
      <w:r>
        <w:t>a en</w:t>
      </w:r>
      <w:r>
        <w:t xml:space="preserve"> menacer le recouvrement .</w:t>
      </w:r>
      <w:r>
        <w:t xml:space="preserve"> Article 55</w:t>
      </w:r>
    </w:p>
    <w:p>
      <w:r>
        <w:t>Une   autorisation   préalable  de la   juridiction</w:t>
      </w:r>
    </w:p>
    <w:p>
      <w:r>
        <w:t>compétente   n'est</w:t>
      </w:r>
      <w:r>
        <w:t xml:space="preserve"> nécessaire   lorsque   le</w:t>
      </w:r>
      <w:r>
        <w:t xml:space="preserve"> créancier se</w:t>
      </w:r>
      <w:r>
        <w:t xml:space="preserve"> prévaut dun titre exécutoire .</w:t>
      </w:r>
      <w:r>
        <w:t xml:space="preserve"> en est de même</w:t>
      </w:r>
    </w:p>
    <w:p>
      <w:r>
        <w:t>en cas de défaut de paiement , dûment   établi , dune lettre de change</w:t>
      </w:r>
    </w:p>
    <w:p>
      <w:r>
        <w:t>acceptée , dun billet à ordre, d'un chèque ou d'un loyer impayé après commandement dès lors</w:t>
      </w:r>
    </w:p>
    <w:p>
      <w:r>
        <w:t>que celui-ci est dû en vertu dun contrat de bail dimmeuble écrit .</w:t>
      </w:r>
    </w:p>
    <w:p>
      <w:r>
        <w:t>Article 56</w:t>
      </w:r>
      <w:r>
        <w:t xml:space="preserve"> La saisie conservatoire  peut   porter</w:t>
      </w:r>
    </w:p>
    <w:p>
      <w:r>
        <w:t>sur tous les biens mobiliers , corporels  ou incorporels</w:t>
      </w:r>
    </w:p>
    <w:p>
      <w:r>
        <w:t xml:space="preserve">appartenant au débiteur. Elle les rend indisponibles </w:t>
      </w:r>
    </w:p>
    <w:p>
      <w:r>
        <w:t>Pa</w:t>
      </w:r>
      <w:r>
        <w:t xml:space="preserve"> 4;51 &amp;</w:t>
      </w:r>
      <w:r>
        <w:t xml:space="preserve"> 47</w:t>
      </w:r>
      <w:r>
        <w:t xml:space="preserve"> ~</w:t>
      </w:r>
      <w:r>
        <w:t xml:space="preserve"> 33</w:t>
      </w:r>
      <w:r>
        <w:t xml:space="preserve"> par</w:t>
      </w:r>
      <w:r>
        <w:t xml:space="preserve"> gains</w:t>
      </w:r>
      <w:r>
        <w:t xml:space="preserve"> gains</w:t>
      </w:r>
      <w:r>
        <w:t xml:space="preserve"> gains</w:t>
      </w:r>
      <w:r>
        <w:t xml:space="preserve"> pas</w:t>
      </w:r>
    </w:p>
    <w:p>
      <w:r>
        <w:br w:type="page"/>
      </w:r>
    </w:p>
    <w:p>
      <w:pPr>
        <w:pStyle w:val="Heading2"/>
      </w:pPr>
      <w:r>
        <w:t>Page 34</w:t>
      </w:r>
    </w:p>
    <w:p>
      <w:r>
        <w:t>ACTE UNIFORME PORTANT ORGANISATION DES PROCÉDURES SIMPLIFIÉES DE RECOUVREMENT ET DES VOIES D'EXÉCUTION</w:t>
      </w:r>
    </w:p>
    <w:p>
      <w:r>
        <w:t>Article 57</w:t>
      </w:r>
    </w:p>
    <w:p>
      <w:r>
        <w:t>Lorsque la saisie porte sur une créance ayant pour objet une somme dargent . lacte de saisie la</w:t>
      </w:r>
    </w:p>
    <w:p>
      <w:r>
        <w:t>rend indisponible à concurrence du montant autorise par la juridiction compétente ou, lorsque</w:t>
      </w:r>
    </w:p>
    <w:p>
      <w:r>
        <w:t>cette  autorisation n'est pas nécessaire</w:t>
      </w:r>
      <w:r>
        <w:t xml:space="preserve"> concurrence du montant pour lequel la saisie</w:t>
      </w:r>
      <w:r>
        <w:t xml:space="preserve"> est</w:t>
      </w:r>
      <w:r>
        <w:t xml:space="preserve"> pratiquée</w:t>
      </w:r>
    </w:p>
    <w:p>
      <w:r>
        <w:t>La saisie vaut de plein droit consignation des sommes devenues indisponibles et confère au</w:t>
      </w:r>
    </w:p>
    <w:p>
      <w:r>
        <w:t>saisissant un droit de</w:t>
      </w:r>
      <w:r>
        <w:t xml:space="preserve"> Article 58</w:t>
      </w:r>
      <w:r>
        <w:t xml:space="preserve"> Lorsque</w:t>
      </w:r>
      <w:r>
        <w:t xml:space="preserve"> la</w:t>
      </w:r>
      <w:r>
        <w:t xml:space="preserve"> saisie</w:t>
      </w:r>
      <w:r>
        <w:t xml:space="preserve"> est</w:t>
      </w:r>
      <w:r>
        <w:t xml:space="preserve"> pratiquée</w:t>
      </w:r>
      <w:r>
        <w:t xml:space="preserve"> entre</w:t>
      </w:r>
      <w:r>
        <w:t xml:space="preserve"> les</w:t>
      </w:r>
      <w:r>
        <w:t xml:space="preserve"> mains</w:t>
      </w:r>
      <w:r>
        <w:t xml:space="preserve"> dun   établissement</w:t>
      </w:r>
      <w:r>
        <w:t xml:space="preserve"> bancaire</w:t>
      </w:r>
      <w:r>
        <w:t xml:space="preserve"> ou</w:t>
      </w:r>
      <w:r>
        <w:t xml:space="preserve"> dun</w:t>
      </w:r>
    </w:p>
    <w:p>
      <w:r>
        <w:t>établissement financier assimilé , les dispositions de Farticle 161 du présent acte uniforme sont</w:t>
      </w:r>
    </w:p>
    <w:p>
      <w:r>
        <w:t>applicables _</w:t>
      </w:r>
      <w:r>
        <w:t xml:space="preserve"> Article 59</w:t>
      </w:r>
    </w:p>
    <w:p>
      <w:r>
        <w:t>La décision aulorisant la saisie conservatoire doit, à peine de nullité . préciser le montant des</w:t>
      </w:r>
    </w:p>
    <w:p>
      <w:r>
        <w:t>sommes pour la</w:t>
      </w:r>
    </w:p>
    <w:p>
      <w:r>
        <w:t>garantie desquelles la mesure conservatoire est autorisée et préciser la nature</w:t>
      </w:r>
    </w:p>
    <w:p>
      <w:r>
        <w:t>des biens</w:t>
      </w:r>
      <w:r>
        <w:t xml:space="preserve"> lesquels elle porte</w:t>
      </w:r>
      <w:r>
        <w:t xml:space="preserve"> Article 60</w:t>
      </w:r>
    </w:p>
    <w:p>
      <w:r>
        <w:t>L'autorisation de la juridiction compétente est caduque si la saisie conservatoire n'a pas été</w:t>
      </w:r>
    </w:p>
    <w:p>
      <w:r>
        <w:t>pratiquée dans un délai de trois mois à compter de la décision autorisant la saisie .</w:t>
      </w:r>
    </w:p>
    <w:p>
      <w:r>
        <w:t>Article 61</w:t>
      </w:r>
    </w:p>
    <w:p>
      <w:r>
        <w:t>Si ce n'est dans le cas où la saisie conservatoire a élé</w:t>
      </w:r>
    </w:p>
    <w:p>
      <w:r>
        <w:t>praliquée avec un titre exécutoire. le</w:t>
      </w:r>
    </w:p>
    <w:p>
      <w:r>
        <w:t>créancier doit , dans le mois qui suit ladite saisie</w:t>
      </w:r>
    </w:p>
    <w:p>
      <w:r>
        <w:t>de caducité , introduire une procédure</w:t>
      </w:r>
      <w:r>
        <w:t xml:space="preserve"> ou</w:t>
      </w:r>
    </w:p>
    <w:p>
      <w:r>
        <w:t>accomplir les formalités nécessaires à Fobtention d'un titre exécutoire</w:t>
      </w:r>
    </w:p>
    <w:p>
      <w:r>
        <w:t>Si la saisie est pratiquée entre les mains</w:t>
      </w:r>
    </w:p>
    <w:p>
      <w:r>
        <w:t>d'un Liers, les copies des pièces justifiant de ces</w:t>
      </w:r>
    </w:p>
    <w:p>
      <w:r>
        <w:t>diligences doivent être adressées au tiers dans un delai de huit jours à compter de leur date .</w:t>
      </w:r>
    </w:p>
    <w:p>
      <w:r>
        <w:t>CHAPITRE II</w:t>
      </w:r>
      <w:r>
        <w:t xml:space="preserve"> LES CONTESTATIONS</w:t>
      </w:r>
      <w:r>
        <w:t xml:space="preserve"> Article 62</w:t>
      </w:r>
    </w:p>
    <w:p>
      <w:r>
        <w:t>Même lorsqu'une autorisation préalable n'est pas requise , la juridiction compétente peut, à</w:t>
      </w:r>
    </w:p>
    <w:p>
      <w:r>
        <w:t>tout moment, sur la demande du débiteur. le créancier entendu ou appelé , donner mainlevée</w:t>
      </w:r>
    </w:p>
    <w:p>
      <w:r>
        <w:t>de la</w:t>
      </w:r>
      <w:r>
        <w:t xml:space="preserve"> mesure</w:t>
      </w:r>
      <w:r>
        <w:t xml:space="preserve"> conservatoire   si le saisissant</w:t>
      </w:r>
      <w:r>
        <w:t xml:space="preserve"> ne</w:t>
      </w:r>
      <w:r>
        <w:t xml:space="preserve"> rapporte</w:t>
      </w:r>
      <w:r>
        <w:t xml:space="preserve"> la   preuve</w:t>
      </w:r>
      <w:r>
        <w:t xml:space="preserve"> les   conditions</w:t>
      </w:r>
    </w:p>
    <w:p>
      <w:r>
        <w:t>prescriles par les articles 54.55,59,60 et 61 du présent acte uniforme sont réunies</w:t>
      </w:r>
    </w:p>
    <w:p>
      <w:r>
        <w:t>Article 63</w:t>
      </w:r>
    </w:p>
    <w:p>
      <w:r>
        <w:t>La demande de mainlevée est portée devant la juridiction compétente qui a autorisé la mesure</w:t>
      </w:r>
    </w:p>
    <w:p>
      <w:r>
        <w:t>Si celle-ci a été</w:t>
      </w:r>
      <w:r>
        <w:t xml:space="preserve"> sans autorisation</w:t>
      </w:r>
    </w:p>
    <w:p>
      <w:r>
        <w:t>préalable. la demande est portée devant la juridiction</w:t>
      </w:r>
    </w:p>
    <w:p>
      <w:r>
        <w:t>du domicile ou du lieu où demeure le débiteur .</w:t>
      </w:r>
      <w:r>
        <w:t xml:space="preserve"> Pa</w:t>
      </w:r>
      <w:r>
        <w:t xml:space="preserve"> 44 &amp;</w:t>
      </w:r>
      <w:r>
        <w:t xml:space="preserve"> 47</w:t>
      </w:r>
      <w:r>
        <w:t xml:space="preserve"> 34</w:t>
      </w:r>
      <w:r>
        <w:t xml:space="preserve"> gage</w:t>
      </w:r>
      <w:r>
        <w:t xml:space="preserve"> sur</w:t>
      </w:r>
      <w:r>
        <w:t xml:space="preserve"> peine</w:t>
      </w:r>
      <w:r>
        <w:t xml:space="preserve"> pas</w:t>
      </w:r>
      <w:r>
        <w:t xml:space="preserve"> que</w:t>
      </w:r>
      <w:r>
        <w:t xml:space="preserve"> prise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35</w:t>
      </w:r>
    </w:p>
    <w:p>
      <w:r>
        <w:t>Les autres conlestations . notamment celles relatives à F'exécution de la mesure</w:t>
      </w:r>
    </w:p>
    <w:p>
      <w:r>
        <w:t>sont</w:t>
      </w:r>
      <w:r>
        <w:t xml:space="preserve"> portées</w:t>
      </w:r>
      <w:r>
        <w:t xml:space="preserve"> devant la</w:t>
      </w:r>
    </w:p>
    <w:p>
      <w:r>
        <w:t>juridiction compétente du lieu où sont situés les biens saisis .</w:t>
      </w:r>
    </w:p>
    <w:p>
      <w:r>
        <w:t>CHAPITRE II1</w:t>
      </w:r>
    </w:p>
    <w:p>
      <w:r>
        <w:t>LA SAISIE CONSERVATOIRE DES' BIENS MEUBLES CORPORELS</w:t>
      </w:r>
    </w:p>
    <w:p>
      <w:r>
        <w:t>Section 1- Les opérations de saisie</w:t>
      </w:r>
      <w:r>
        <w:t xml:space="preserve"> Article 64</w:t>
      </w:r>
    </w:p>
    <w:p>
      <w:r>
        <w:t>Après avoir rappelé au débiteur qu'il est tenu de lui indiquer les biens qui auraient fait Vobjet</w:t>
      </w:r>
    </w:p>
    <w:p>
      <w:r>
        <w:t>dune saisie antérieure et de lui en communiquer le procès-verbal</w:t>
      </w:r>
    </w:p>
    <w:p>
      <w:r>
        <w:t>Fhuissier de justice</w:t>
      </w:r>
      <w:r>
        <w:t xml:space="preserve"> ou</w:t>
      </w:r>
      <w:r>
        <w:t xml:space="preserve"> Fautorité chargée de lexécution dresse</w:t>
      </w:r>
      <w:r>
        <w:t xml:space="preserve"> un</w:t>
      </w:r>
      <w:r>
        <w:t xml:space="preserve"> procès-verbal  de saisie</w:t>
      </w:r>
      <w:r>
        <w:t xml:space="preserve"> contient , à</w:t>
      </w:r>
      <w:r>
        <w:t xml:space="preserve"> de</w:t>
      </w:r>
      <w:r>
        <w:t xml:space="preserve"> nullité</w:t>
      </w:r>
    </w:p>
    <w:p>
      <w:r>
        <w:t>la mention de Vautorisation de la juridiction compétente ou du titre en vertu duquel la</w:t>
      </w:r>
    </w:p>
    <w:p>
      <w:r>
        <w:t>saisie est pratiquée; ces documents sont annexés à lacte en original ou en copie certifiée</w:t>
      </w:r>
    </w:p>
    <w:p>
      <w:r>
        <w:t>conforme;</w:t>
      </w:r>
      <w:r>
        <w:t xml:space="preserve"> 2)</w:t>
      </w:r>
      <w:r>
        <w:t xml:space="preserve"> les noms, prénoms et domiciles du saisi</w:t>
      </w:r>
      <w:r>
        <w:t xml:space="preserve"> et du saisissant   ou, s'il s'agit de personnes</w:t>
      </w:r>
    </w:p>
    <w:p>
      <w:r>
        <w:t>morales , leurs dénomination . forme et siège social;</w:t>
      </w:r>
    </w:p>
    <w:p>
      <w:r>
        <w:t>3)</w:t>
      </w:r>
    </w:p>
    <w:p>
      <w:r>
        <w:t>élection de domicile dans le ressort territorial juridictionnel où s'effectue la saisie si le</w:t>
      </w:r>
    </w:p>
    <w:p>
      <w:r>
        <w:t>créancier n'y demeure pas; il peut être fait, à</w:t>
      </w:r>
      <w:r>
        <w:t xml:space="preserve"> ce domicile élu. loute</w:t>
      </w:r>
      <w:r>
        <w:t xml:space="preserve"> signification</w:t>
      </w:r>
      <w:r>
        <w:t xml:space="preserve"> ou</w:t>
      </w:r>
      <w:r>
        <w:t xml:space="preserve"> offre</w:t>
      </w:r>
      <w:r>
        <w:t xml:space="preserve"> la désignation détaillée des biens saisis</w:t>
      </w:r>
    </w:p>
    <w:p>
      <w:r>
        <w:t>si le débiteur est présent , sa déclaration au sujet dune éventuelle saisie antérieure sur les</w:t>
      </w:r>
    </w:p>
    <w:p>
      <w:r>
        <w:t>mêmes biens</w:t>
      </w:r>
      <w:r>
        <w:t xml:space="preserve"> 6)</w:t>
      </w:r>
      <w:r>
        <w:t xml:space="preserve"> la mention. en caractères très apparents</w:t>
      </w:r>
      <w:r>
        <w:t xml:space="preserve"> les biens saisis sont indisponibles ,</w:t>
      </w:r>
      <w:r>
        <w:t xml:space="preserve"> sont placés sous la</w:t>
      </w:r>
    </w:p>
    <w:p>
      <w:r>
        <w:t>du débiteur ou dun tiers désigné daccord parties ou, à défaut ,</w:t>
      </w:r>
    </w:p>
    <w:p>
      <w:r>
        <w:t>par la juridiction compétente statuant sur requête et à bref délai .</w:t>
      </w:r>
    </w:p>
    <w:p>
      <w:r>
        <w:t>ne peuvent être ni</w:t>
      </w:r>
      <w:r>
        <w:t xml:space="preserve"> aliénés   ni   déplacés</w:t>
      </w:r>
      <w:r>
        <w:t xml:space="preserve"> sans   les   conditions   prévues   par  Farticle</w:t>
      </w:r>
      <w:r>
        <w:t xml:space="preserve"> 67-1</w:t>
      </w:r>
      <w:r>
        <w:t xml:space="preserve"> du   présent   acte</w:t>
      </w:r>
      <w:r>
        <w:t xml:space="preserve"> uniforme</w:t>
      </w:r>
      <w:r>
        <w:t xml:space="preserve"> sous peine de sanctions pénales_</w:t>
      </w:r>
      <w:r>
        <w:t xml:space="preserve"> et que le débiteur est tenu de faire</w:t>
      </w:r>
      <w:r>
        <w:t xml:space="preserve"> connaître</w:t>
      </w:r>
    </w:p>
    <w:p>
      <w:r>
        <w:t>la présente saisie à tout créancier qui procéderait à</w:t>
      </w:r>
    </w:p>
    <w:p>
      <w:r>
        <w:t>une nouvelle saisie sur les mêmes</w:t>
      </w:r>
      <w:r>
        <w:t xml:space="preserve"> biens</w:t>
      </w:r>
      <w:r>
        <w:t xml:space="preserve"> la   mention</w:t>
      </w:r>
    </w:p>
    <w:p>
      <w:r>
        <w:t>en caractères   très  apparents , du droit  qui appartient au débiteur, si les</w:t>
      </w:r>
    </w:p>
    <w:p>
      <w:r>
        <w:t>conditions de validité de la saisie ne sont pas réunies</w:t>
      </w:r>
    </w:p>
    <w:p>
      <w:r>
        <w:t>d'en demander la mainlevée à la</w:t>
      </w:r>
      <w:r>
        <w:t xml:space="preserve"> juridiction compétente</w:t>
      </w:r>
      <w:r>
        <w:t xml:space="preserve"> 8)</w:t>
      </w:r>
      <w:r>
        <w:t xml:space="preserve"> la dési:</w:t>
      </w:r>
      <w:r>
        <w:t xml:space="preserve"> de la juridiction devant laquelle seront portées</w:t>
      </w:r>
      <w:r>
        <w:t xml:space="preserve"> autres contestalions</w:t>
      </w:r>
    </w:p>
    <w:p>
      <w:r>
        <w:t>notamment celles relatives à lexécution de la saisie</w:t>
      </w:r>
    </w:p>
    <w:p>
      <w:r>
        <w:t>9)</w:t>
      </w:r>
    </w:p>
    <w:p>
      <w:r>
        <w:t>Findication, le cas échéant , des noms, prénoms et qualités des personnes</w:t>
      </w:r>
    </w:p>
    <w:p>
      <w:r>
        <w:t>ont assisté</w:t>
      </w:r>
      <w:r>
        <w:t xml:space="preserve"> aux</w:t>
      </w:r>
    </w:p>
    <w:p>
      <w:r>
        <w:t>opérations de saisie, lesquelles doivent apposer leur signature sur Voriginal et les</w:t>
      </w:r>
    </w:p>
    <w:p>
      <w:r>
        <w:t>copies</w:t>
      </w:r>
    </w:p>
    <w:p>
      <w:r>
        <w:t>en cas de refus, il en est fait mention dans le procès-verbal</w:t>
      </w:r>
    </w:p>
    <w:p>
      <w:r>
        <w:t>10)  la reproduction des dispositions pénales sanctionnant le détournement  dobjets  saisis</w:t>
      </w:r>
    </w:p>
    <w:p>
      <w:r>
        <w:t>ainsi que de celles des articles 62 et 63 du présent acte uniforme</w:t>
      </w:r>
    </w:p>
    <w:p>
      <w:r>
        <w:t xml:space="preserve">peut être fait application des dispositions de larticle 45 du présent acte uniforme </w:t>
      </w:r>
    </w:p>
    <w:p>
      <w:r>
        <w:t>Pa</w:t>
      </w:r>
      <w:r>
        <w:t xml:space="preserve"> 445v &amp;</w:t>
      </w:r>
      <w:r>
        <w:t xml:space="preserve"> 35</w:t>
      </w:r>
      <w:r>
        <w:t xml:space="preserve"> qui</w:t>
      </w:r>
      <w:r>
        <w:t xml:space="preserve"> peine</w:t>
      </w:r>
      <w:r>
        <w:t xml:space="preserve"> qu'ils</w:t>
      </w:r>
      <w:r>
        <w:t xml:space="preserve"> que</w:t>
      </w:r>
      <w:r>
        <w:t xml:space="preserve"> garde</w:t>
      </w:r>
      <w:r>
        <w:t xml:space="preserve"> qu'ils</w:t>
      </w:r>
      <w:r>
        <w:t xml:space="preserve"> 'gnation</w:t>
      </w:r>
      <w:r>
        <w:t xml:space="preserve"> Ics</w:t>
      </w:r>
      <w:r>
        <w:t xml:space="preserve"> qui</w:t>
      </w:r>
      <w:r>
        <w:t xml:space="preserve"> T</w:t>
      </w:r>
    </w:p>
    <w:p>
      <w:r>
        <w:br w:type="page"/>
      </w:r>
    </w:p>
    <w:p>
      <w:pPr>
        <w:pStyle w:val="Heading2"/>
      </w:pPr>
      <w:r>
        <w:t>Page 36</w:t>
      </w:r>
    </w:p>
    <w:p>
      <w:r>
        <w:t>ACTE UNIFORME PORTANT ORGANISATION DES PROCÉDURES SIMPLIFIÉES DE RECOUVREMENT ET DES VOIES D'EXÉCUTION</w:t>
      </w:r>
    </w:p>
    <w:p>
      <w:r>
        <w:t>Article 65</w:t>
      </w:r>
    </w:p>
    <w:p>
      <w:r>
        <w:t>Si le débiteur est présent aux opérations de saisie _</w:t>
      </w:r>
    </w:p>
    <w:p>
      <w:r>
        <w:t>Fhuissier de justice ou Vautorité chargée de</w:t>
      </w:r>
    </w:p>
    <w:p>
      <w:r>
        <w:t>Fexécution lui rappelle verbalement le contenu des mentions des 6) et 7) de Farticle 64 du</w:t>
      </w:r>
    </w:p>
    <w:p>
      <w:r>
        <w:t>présent acte uniforme .</w:t>
      </w:r>
    </w:p>
    <w:p>
      <w:r>
        <w:t>Une copie du procès-verbal portant les mêmes signatures que Foriginal lui est immédiatement</w:t>
      </w:r>
    </w:p>
    <w:p>
      <w:r>
        <w:t>remise</w:t>
      </w:r>
      <w:r>
        <w:t xml:space="preserve"> cette remise vaut signification .</w:t>
      </w:r>
    </w:p>
    <w:p>
      <w:r>
        <w:t>Lorsque le débiteur n'a pas assisté aux opérations de saisie , une copie du procès-verbal lui est</w:t>
      </w:r>
    </w:p>
    <w:p>
      <w:r>
        <w:t>signifiée_</w:t>
      </w:r>
      <w:r>
        <w:t xml:space="preserve"> en lui impartissant</w:t>
      </w:r>
      <w:r>
        <w:t xml:space="preserve"> un</w:t>
      </w:r>
      <w:r>
        <w:t xml:space="preserve"> délai de huit jours pour qu'il  porte</w:t>
      </w:r>
      <w:r>
        <w:t xml:space="preserve"> à la connaissance de</w:t>
      </w:r>
      <w:r>
        <w:t xml:space="preserve"> Fhuissier</w:t>
      </w:r>
      <w:r>
        <w:t xml:space="preserve"> de   justice</w:t>
      </w:r>
      <w:r>
        <w:t xml:space="preserve"> ou</w:t>
      </w:r>
      <w:r>
        <w:t xml:space="preserve"> Fautorité   chargée</w:t>
      </w:r>
      <w:r>
        <w:t xml:space="preserve"> de   Fexécution, toute</w:t>
      </w:r>
      <w:r>
        <w:t xml:space="preserve"> information</w:t>
      </w:r>
      <w:r>
        <w:t xml:space="preserve"> relative</w:t>
      </w:r>
    </w:p>
    <w:p>
      <w:r>
        <w:t>Fexistence dune éventuelle saisie antérieure et qu'il Iui en communique le procès-verbal .</w:t>
      </w:r>
    </w:p>
    <w:p>
      <w:r>
        <w:t>Article 66</w:t>
      </w:r>
    </w:p>
    <w:p>
      <w:r>
        <w:t>Les dispositions des articles 99 et 103 du présent acte uniforme sont applicables à la saisie</w:t>
      </w:r>
    </w:p>
    <w:p>
      <w:r>
        <w:t>conservatoire lorsque celle-ci est pratiquée entre les mains du débiteur_</w:t>
      </w:r>
    </w:p>
    <w:p>
      <w:r>
        <w:t>Article 67</w:t>
      </w:r>
    </w:p>
    <w:p>
      <w:r>
        <w:t>Si la saisie conservatoire est pratiquée entre les mains dun tiers , il est procédé comme il est</w:t>
      </w:r>
    </w:p>
    <w:p>
      <w:r>
        <w:t>dit aux articles 107à 10et 112à 1/4 du présent acte uniforme inclusivement.</w:t>
      </w:r>
    </w:p>
    <w:p>
      <w:r>
        <w:t>Si la saisie est effectuée sans autorisation judiciaire préalable conformément aux dispositions</w:t>
      </w:r>
    </w:p>
    <w:p>
      <w:r>
        <w:t>de Farticle 55 du présent acte uniforme, Farticle 105 du présent acte uniforme est applicable_</w:t>
      </w:r>
    </w:p>
    <w:p>
      <w:r>
        <w:t>Le</w:t>
      </w:r>
    </w:p>
    <w:p>
      <w:r>
        <w:t>procès-verbal de saisie est signifié au débiteur dans un délai de huit jours. Il contient en</w:t>
      </w:r>
    </w:p>
    <w:p>
      <w:r>
        <w:t>oulre à</w:t>
      </w:r>
      <w:r>
        <w:t xml:space="preserve"> de nullité</w:t>
      </w:r>
    </w:p>
    <w:p>
      <w:r>
        <w:t>une copie de Fautorisation de la juridiction compétente ou du titre. selon le cas</w:t>
      </w:r>
    </w:p>
    <w:p>
      <w:r>
        <w:t>en</w:t>
      </w:r>
      <w:r>
        <w:t xml:space="preserve"> vertu duquel la saisie a été pratiquée</w:t>
      </w:r>
      <w:r>
        <w:t xml:space="preserve"> 2)</w:t>
      </w:r>
    </w:p>
    <w:p>
      <w:r>
        <w:t>la mention, en caractères très apparents , du   droit</w:t>
      </w:r>
    </w:p>
    <w:p>
      <w:r>
        <w:t>appartient</w:t>
      </w:r>
      <w:r>
        <w:t xml:space="preserve"> au</w:t>
      </w:r>
      <w:r>
        <w:t xml:space="preserve"> débiteur , si les</w:t>
      </w:r>
    </w:p>
    <w:p>
      <w:r>
        <w:t>conditions de validité de la saisie ne sont pas réunies, den demander la mainlevée à la</w:t>
      </w:r>
    </w:p>
    <w:p>
      <w:r>
        <w:t>juridiction du lieu de son propre domicile</w:t>
      </w:r>
      <w:r>
        <w:t xml:space="preserve"> 3)</w:t>
      </w:r>
      <w:r>
        <w:t xml:space="preserve"> la</w:t>
      </w:r>
    </w:p>
    <w:p>
      <w:r>
        <w:t>reproduction des articles 62 et 63 du présent acte uniforme</w:t>
      </w:r>
    </w:p>
    <w:p>
      <w:r>
        <w:t>Article 67-1</w:t>
      </w:r>
      <w:r>
        <w:t xml:space="preserve"> Les biens saisis sont indisponibles</w:t>
      </w:r>
    </w:p>
    <w:p>
      <w:r>
        <w:t>Ils sont placés sous la garde du débiteur ou d'un tiers désigné daccord parties ou, à défaut, par</w:t>
      </w:r>
    </w:p>
    <w:p>
      <w:r>
        <w:t>la</w:t>
      </w:r>
    </w:p>
    <w:p>
      <w:r>
        <w:t>juridiction compétente statuant à bref délai et ne peuvent être ni aliénés ni déplacés, si ce</w:t>
      </w:r>
    </w:p>
    <w:p>
      <w:r>
        <w:t>n'est pour une cause</w:t>
      </w:r>
      <w:r>
        <w:t xml:space="preserve"> légitime , sauf en cas d'urgence absolue</w:t>
      </w:r>
      <w:r>
        <w:t xml:space="preserve"> Dans ce cas, le débiteur ou le</w:t>
      </w:r>
    </w:p>
    <w:p>
      <w:r>
        <w:t>tiers en informe préalablement le créancier et lui indique le lieu où le bien sera placé</w:t>
      </w:r>
    </w:p>
    <w:p>
      <w:r>
        <w:t>Aw</w:t>
      </w:r>
      <w:r>
        <w:t xml:space="preserve"> Pa</w:t>
      </w:r>
      <w:r>
        <w:t xml:space="preserve"> 425 &amp;</w:t>
      </w:r>
      <w:r>
        <w:t xml:space="preserve"> 42</w:t>
      </w:r>
      <w:r>
        <w:t xml:space="preserve"> d</w:t>
      </w:r>
      <w:r>
        <w:t xml:space="preserve"> 36</w:t>
      </w:r>
      <w:r>
        <w:t xml:space="preserve"> peine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37</w:t>
      </w:r>
    </w:p>
    <w:p>
      <w:r>
        <w:t>Article 68</w:t>
      </w:r>
      <w:r>
        <w:t xml:space="preserve"> Les   incidents   relatifs</w:t>
      </w:r>
      <w:r>
        <w:t xml:space="preserve"> à F'exécution de la saisie</w:t>
      </w:r>
      <w:r>
        <w:t xml:space="preserve"> sont</w:t>
      </w:r>
      <w:r>
        <w:t xml:space="preserve"> soumis en</w:t>
      </w:r>
      <w:r>
        <w:t xml:space="preserve"> tant que de besoin, aux</w:t>
      </w:r>
    </w:p>
    <w:p>
      <w:r>
        <w:t>dispositions des articles 139 à 146 du présent acte uniforme</w:t>
      </w:r>
    </w:p>
    <w:p>
      <w:r>
        <w:t>Section 2 - La conversion en saisie-vente</w:t>
      </w:r>
      <w:r>
        <w:t xml:space="preserve"> Article 69</w:t>
      </w:r>
      <w:r>
        <w:t xml:space="preserve"> Muni</w:t>
      </w:r>
      <w:r>
        <w:t xml:space="preserve"> dun titre exécutoire  constatant F'existence de</w:t>
      </w:r>
      <w:r>
        <w:t xml:space="preserve"> sa   créance</w:t>
      </w:r>
      <w:r>
        <w:t xml:space="preserve"> le   créancier   signifie</w:t>
      </w:r>
      <w:r>
        <w:t xml:space="preserve"> au</w:t>
      </w:r>
      <w:r>
        <w:t xml:space="preserve"> débiteur un acte de conversion</w:t>
      </w:r>
      <w:r>
        <w:t xml:space="preserve"> contient à</w:t>
      </w:r>
      <w:r>
        <w:t xml:space="preserve"> de nullité</w:t>
      </w:r>
      <w:r>
        <w:t xml:space="preserve"> 1)</w:t>
      </w:r>
    </w:p>
    <w:p>
      <w:r>
        <w:t>les noms, prénoms et domicile du saisi et du saisissant, ou, sil s'agit de personnes</w:t>
      </w:r>
    </w:p>
    <w:p>
      <w:r>
        <w:t>morales , leurs dénomination, forme et</w:t>
      </w:r>
      <w:r>
        <w:t xml:space="preserve"> social</w:t>
      </w:r>
      <w:r>
        <w:t xml:space="preserve"> 2)</w:t>
      </w:r>
    </w:p>
    <w:p>
      <w:r>
        <w:t>la référence au procès-verbal de saisie conservatoire</w:t>
      </w:r>
    </w:p>
    <w:p>
      <w:r>
        <w:t>3)</w:t>
      </w:r>
      <w:r>
        <w:t xml:space="preserve"> une copie du titre exécutoire sauf si celui-ci</w:t>
      </w:r>
      <w:r>
        <w:t xml:space="preserve"> déjà été communiqué dans le procès -</w:t>
      </w:r>
    </w:p>
    <w:p>
      <w:r>
        <w:t>verbal de saisie, auquel cas il est seulement mentionné</w:t>
      </w:r>
    </w:p>
    <w:p>
      <w:r>
        <w:t>4)</w:t>
      </w:r>
    </w:p>
    <w:p>
      <w:r>
        <w:t>le décompte distinct des sommes à payer , en principal , frais et intérêts échus , ainsi que</w:t>
      </w:r>
    </w:p>
    <w:p>
      <w:r>
        <w:t>Findication du taux des intérêts</w:t>
      </w:r>
      <w:r>
        <w:t xml:space="preserve"> 5)</w:t>
      </w:r>
    </w:p>
    <w:p>
      <w:r>
        <w:t>un commandement d'avoir à payer cette somme dans un délai de huit jours , faute de</w:t>
      </w:r>
    </w:p>
    <w:p>
      <w:r>
        <w:t>il sera procédé à la vente des biens saisis</w:t>
      </w:r>
    </w:p>
    <w:p>
      <w:r>
        <w:t>La conversion peut être signifiée dans Facte portant signification du titre exécutoire.</w:t>
      </w:r>
    </w:p>
    <w:p>
      <w:r>
        <w:t>Si la saisie a été effectuée entre les mains d'un tiers</w:t>
      </w:r>
    </w:p>
    <w:p>
      <w:r>
        <w:t>une copie de Facte de conversion est</w:t>
      </w:r>
      <w:r>
        <w:t xml:space="preserve"> dénoncée à ce dernier</w:t>
      </w:r>
      <w:r>
        <w:t xml:space="preserve"> Article 70</w:t>
      </w:r>
    </w:p>
    <w:p>
      <w:r>
        <w:t>À expiration d'un délai de huit jours à compter de la date de Facte de conversion, /'huissier</w:t>
      </w:r>
    </w:p>
    <w:p>
      <w:r>
        <w:t>de justice ou l'autorité chargée de /'execution procède à la vérification des biens saisis. Il est</w:t>
      </w:r>
    </w:p>
    <w:p>
      <w:r>
        <w:t>dressé procès-verbal des biens manquants ou dégradés</w:t>
      </w:r>
    </w:p>
    <w:p>
      <w:r>
        <w:t>Dans ce procès-verbal</w:t>
      </w:r>
    </w:p>
    <w:p>
      <w:r>
        <w:t>il est donné connaissance au débiteur qu'il dispose d'un délai d'un</w:t>
      </w:r>
    </w:p>
    <w:p>
      <w:r>
        <w:t>mois pour vendre à Famiable les biens saisis dans les conditions prescrites aux articles 115</w:t>
      </w:r>
    </w:p>
    <w:p>
      <w:r>
        <w:t>à 1/9 du présent acte uniforme</w:t>
      </w:r>
      <w:r>
        <w:t xml:space="preserve"> Article 71</w:t>
      </w:r>
    </w:p>
    <w:p>
      <w:r>
        <w:t>Si les biens ne se retrouvent plus au lieu où ils avaient été saisis, 1'huissier de justice ou</w:t>
      </w:r>
    </w:p>
    <w:p>
      <w:r>
        <w:t>Fautorité chargée de Fexécution fait injonction au débiteur de Finformer</w:t>
      </w:r>
    </w:p>
    <w:p>
      <w:r>
        <w:t>dans un délai de</w:t>
      </w:r>
      <w:r>
        <w:t xml:space="preserve"> huit   jours</w:t>
      </w:r>
      <w:r>
        <w:t xml:space="preserve"> du   lieu où ils</w:t>
      </w:r>
      <w:r>
        <w:t xml:space="preserve"> se</w:t>
      </w:r>
      <w:r>
        <w:t xml:space="preserve"> trouvent</w:t>
      </w:r>
      <w:r>
        <w:t xml:space="preserve"> et, s'ils</w:t>
      </w:r>
      <w:r>
        <w:t xml:space="preserve"> ont   fait Fobjet dune saisie-vente, de lui</w:t>
      </w:r>
      <w:r>
        <w:t xml:space="preserve"> communiquer le nom et Fadresse</w:t>
      </w:r>
      <w:r>
        <w:t xml:space="preserve"> soit de Fhuissier de justice</w:t>
      </w:r>
      <w:r>
        <w:t xml:space="preserve"> ou de l'autorité chargée de</w:t>
      </w:r>
    </w:p>
    <w:p>
      <w:r>
        <w:t>Fexécution qui y a procédé , soit du créancier pour le compte de qui elle a été diligentée.</w:t>
      </w:r>
    </w:p>
    <w:p>
      <w:r>
        <w:t>À défaut de réponse</w:t>
      </w:r>
      <w:r>
        <w:t xml:space="preserve"> le créancier saisit la juridiction compétente</w:t>
      </w:r>
      <w:r>
        <w:t xml:space="preserve"> peut ordonner la remise</w:t>
      </w:r>
      <w:r>
        <w:t xml:space="preserve"> de ces informations</w:t>
      </w:r>
      <w:r>
        <w:t xml:space="preserve"> sous   astreinte, sans</w:t>
      </w:r>
      <w:r>
        <w:t xml:space="preserve"> préjudice dune action pénale pour détournement</w:t>
      </w:r>
      <w:r>
        <w:t xml:space="preserve"> d'objets saisis</w:t>
      </w:r>
      <w:r>
        <w:t xml:space="preserve"> Pa</w:t>
      </w:r>
      <w:r>
        <w:t xml:space="preserve"> 4461 &lt;</w:t>
      </w:r>
      <w:r>
        <w:t xml:space="preserve"> 47</w:t>
      </w:r>
      <w:r>
        <w:t xml:space="preserve"> d</w:t>
      </w:r>
      <w:r>
        <w:t xml:space="preserve"> 37</w:t>
      </w:r>
      <w:r>
        <w:t xml:space="preserve"> peine</w:t>
      </w:r>
      <w:r>
        <w:t xml:space="preserve"> qui</w:t>
      </w:r>
      <w:r>
        <w:t xml:space="preserve"> siège</w:t>
      </w:r>
      <w:r>
        <w:t xml:space="preserve"> quoi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38</w:t>
      </w:r>
    </w:p>
    <w:p>
      <w:r>
        <w:t>ACTE UNIFORME PORTANT ORGANISATION DES PROCÉDURES SIMPLIFIÉES DE RECOUVREMENT ET DES VOIES D'EXÉCUTION</w:t>
      </w:r>
    </w:p>
    <w:p>
      <w:r>
        <w:t>Article 72</w:t>
      </w:r>
    </w:p>
    <w:p>
      <w:r>
        <w:t>défaut de vente amiable dans le délai prévu.il est procédé à la vente forcée des biens saisis</w:t>
      </w:r>
    </w:p>
    <w:p>
      <w:r>
        <w:t>selon la procedure prévue par les articles 120à 128 du présent acte uniforme_</w:t>
      </w:r>
    </w:p>
    <w:p>
      <w:r>
        <w:t>Section 3 _ La saisie foraine</w:t>
      </w:r>
      <w:r>
        <w:t xml:space="preserve"> Article 73</w:t>
      </w:r>
    </w:p>
    <w:p>
      <w:r>
        <w:t>Lorsque le débiteur n'a pas de domicile fixe ou lorsque son domicile ou son établissement se</w:t>
      </w:r>
    </w:p>
    <w:p>
      <w:r>
        <w:t>trouve dans</w:t>
      </w:r>
    </w:p>
    <w:p>
      <w:r>
        <w:t>un pays étranger, la juridiction compétente pour autoriser et trancher les litiges</w:t>
      </w:r>
    </w:p>
    <w:p>
      <w:r>
        <w:t>relatifs à la saisie de ses biens est celle du domicile du créancier .</w:t>
      </w:r>
    </w:p>
    <w:p>
      <w:r>
        <w:t>Le saisissant est gardien des biens. s'ils sont entre ses mains</w:t>
      </w:r>
    </w:p>
    <w:p>
      <w:r>
        <w:t>sinon il sera établi un gardien</w:t>
      </w:r>
    </w:p>
    <w:p>
      <w:r>
        <w:t>désigné par Fhuissier de justice ou Fautorité chargée de Fexécution.</w:t>
      </w:r>
    </w:p>
    <w:p>
      <w:r>
        <w:t>La procédure applicable est celle prescrite pour les saisies conservatoires .</w:t>
      </w:r>
    </w:p>
    <w:p>
      <w:r>
        <w:t>Section 3 bis</w:t>
      </w:r>
      <w:r>
        <w:t xml:space="preserve"> La saisie conservatoire du bétail</w:t>
      </w:r>
      <w:r>
        <w:t xml:space="preserve"> Article 73-1</w:t>
      </w:r>
    </w:p>
    <w:p>
      <w:r>
        <w:t>Après avoir rappelé au débiteur qu'il est tenu de lui indiquer le bétail</w:t>
      </w:r>
    </w:p>
    <w:p>
      <w:r>
        <w:t>aurait fait lobjet</w:t>
      </w:r>
      <w:r>
        <w:t xml:space="preserve"> dune saisie anterieure et de</w:t>
      </w:r>
    </w:p>
    <w:p>
      <w:r>
        <w:t>en communiquer le procës-verbal . Fhuissier de justice</w:t>
      </w:r>
    </w:p>
    <w:p>
      <w:r>
        <w:t>Ou</w:t>
      </w:r>
      <w:r>
        <w:t xml:space="preserve"> Fautorité chargée de Fexécution dresse</w:t>
      </w:r>
      <w:r>
        <w:t xml:space="preserve"> un</w:t>
      </w:r>
      <w:r>
        <w:t xml:space="preserve"> procès-verbal  de saisie qui contient ,</w:t>
      </w:r>
      <w:r>
        <w:t xml:space="preserve"> de</w:t>
      </w:r>
      <w:r>
        <w:t xml:space="preserve"> nullité</w:t>
      </w:r>
      <w:r>
        <w:t xml:space="preserve"> 1</w:t>
      </w:r>
    </w:p>
    <w:p>
      <w:r>
        <w:t>la mention de lautorisation de la juridiction compétente ou du titre en vertu duquel la</w:t>
      </w:r>
    </w:p>
    <w:p>
      <w:r>
        <w:t>saisie est pratiquée</w:t>
      </w:r>
      <w:r>
        <w:t xml:space="preserve"> ces documents</w:t>
      </w:r>
      <w:r>
        <w:t xml:space="preserve"> sont annexés</w:t>
      </w:r>
      <w:r>
        <w:t xml:space="preserve"> à Tacte</w:t>
      </w:r>
      <w:r>
        <w:t xml:space="preserve"> en</w:t>
      </w:r>
      <w:r>
        <w:t xml:space="preserve"> original</w:t>
      </w:r>
      <w:r>
        <w:t xml:space="preserve"> ou</w:t>
      </w:r>
      <w:r>
        <w:t xml:space="preserve"> en</w:t>
      </w:r>
      <w:r>
        <w:t xml:space="preserve"> copie</w:t>
      </w:r>
      <w:r>
        <w:t xml:space="preserve"> certifiée conforme</w:t>
      </w:r>
      <w:r>
        <w:t xml:space="preserve"> 2)</w:t>
      </w:r>
    </w:p>
    <w:p>
      <w:r>
        <w:t>les noms. prénoms et domiciles du saisi et du saisissant ou, s'il s'agit de personnes</w:t>
      </w:r>
    </w:p>
    <w:p>
      <w:r>
        <w:t>morales , leurs dénomination. forme et siège social</w:t>
      </w:r>
    </w:p>
    <w:p>
      <w:r>
        <w:t>3)</w:t>
      </w:r>
      <w:r>
        <w:t xml:space="preserve"> la désignation détaillée du bétail</w:t>
      </w:r>
      <w:r>
        <w:t xml:space="preserve"> si le débiteur est présent ,</w:t>
      </w:r>
    </w:p>
    <w:p>
      <w:r>
        <w:t>sa déclaration au sujet dune éventuelle saisie antérieure sur</w:t>
      </w:r>
    </w:p>
    <w:p>
      <w:r>
        <w:t>le même bétail</w:t>
      </w:r>
      <w:r>
        <w:t xml:space="preserve"> 5)</w:t>
      </w:r>
    </w:p>
    <w:p>
      <w:r>
        <w:t>la mention, en caractères très apparents , que le bétail saisi est indisponible, qu'il ne</w:t>
      </w:r>
    </w:p>
    <w:p>
      <w:r>
        <w:t>peut  être   aliéne</w:t>
      </w:r>
      <w:r>
        <w:t xml:space="preserve"> ni   déplacé</w:t>
      </w:r>
    </w:p>
    <w:p>
      <w:r>
        <w:t>sauf   pour le  pâturage .  sans   information  préalable de</w:t>
      </w:r>
    </w:p>
    <w:p>
      <w:r>
        <w:t>Fhuissier de justice ou Fautorité chargée de Fexécution;</w:t>
      </w:r>
    </w:p>
    <w:p>
      <w:r>
        <w:t>6)</w:t>
      </w:r>
      <w:r>
        <w:t xml:space="preserve"> la   mention</w:t>
      </w:r>
      <w:r>
        <w:t xml:space="preserve"> en caractères très apparents</w:t>
      </w:r>
      <w:r>
        <w:t xml:space="preserve"> du droit</w:t>
      </w:r>
      <w:r>
        <w:t xml:space="preserve"> appartient   au débiteur</w:t>
      </w:r>
      <w:r>
        <w:t xml:space="preserve"> siles</w:t>
      </w:r>
    </w:p>
    <w:p>
      <w:r>
        <w:t>conditions de validité de la saisie ne sont pas réunies. den demander la mainlevée à la</w:t>
      </w:r>
    </w:p>
    <w:p>
      <w:r>
        <w:t>juridiction compétente;</w:t>
      </w:r>
    </w:p>
    <w:p>
      <w:r>
        <w:t>désignation de la juridiction devant laquelle seront portées les autres contestations _</w:t>
      </w:r>
    </w:p>
    <w:p>
      <w:r>
        <w:t>notamment celles relatives à l'exécution de la saisie</w:t>
      </w:r>
    </w:p>
    <w:p>
      <w:r>
        <w:t>8)   Vindication . Ie</w:t>
      </w:r>
      <w:r>
        <w:t xml:space="preserve"> cas échéant .</w:t>
      </w:r>
      <w:r>
        <w:t xml:space="preserve"> des   noms</w:t>
      </w:r>
      <w:r>
        <w:t xml:space="preserve"> prénoms</w:t>
      </w:r>
      <w:r>
        <w:t xml:space="preserve"> qualités des personnes   qui</w:t>
      </w:r>
      <w:r>
        <w:t xml:space="preserve"> oni</w:t>
      </w:r>
      <w:r>
        <w:t xml:space="preserve"> assisté aux</w:t>
      </w:r>
    </w:p>
    <w:p>
      <w:r>
        <w:t>opérations de saisie, lesquelles doivent apposer leur signature sur loriginal</w:t>
      </w:r>
    </w:p>
    <w:p>
      <w:r>
        <w:t>et les copies</w:t>
      </w:r>
    </w:p>
    <w:p>
      <w:r>
        <w:t>en cas de refus. il en est fait mention dans le procès-verbal</w:t>
      </w:r>
    </w:p>
    <w:p>
      <w:r>
        <w:t>Pa</w:t>
      </w:r>
      <w:r>
        <w:t xml:space="preserve"> Aew</w:t>
      </w:r>
      <w:r>
        <w:t xml:space="preserve"> 4451</w:t>
      </w:r>
      <w:r>
        <w:t xml:space="preserve"> 157</w:t>
      </w:r>
      <w:r>
        <w:t xml:space="preserve"> d</w:t>
      </w:r>
      <w:r>
        <w:t xml:space="preserve"> 38</w:t>
      </w:r>
      <w:r>
        <w:t xml:space="preserve"> qui</w:t>
      </w:r>
      <w:r>
        <w:t xml:space="preserve"> lui</w:t>
      </w:r>
      <w:r>
        <w:t xml:space="preserve"> peine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39</w:t>
      </w:r>
    </w:p>
    <w:p>
      <w:r>
        <w:t>9)</w:t>
      </w:r>
    </w:p>
    <w:p>
      <w:r>
        <w:t>la reproduction des dispositions pénales sanctionnant le détournement dobjets saisis</w:t>
      </w:r>
    </w:p>
    <w:p>
      <w:r>
        <w:t>ainsi que de celles des articles 62 et 63 du présent acte uniforme</w:t>
      </w:r>
    </w:p>
    <w:p>
      <w:r>
        <w:t>peut être fait application des dispositions de Yarticle 45 du présent acte uniforme</w:t>
      </w:r>
    </w:p>
    <w:p>
      <w:r>
        <w:t>Article 73-2</w:t>
      </w:r>
    </w:p>
    <w:p>
      <w:r>
        <w:t>Si le débiteur est présent aux opérations de saisie</w:t>
      </w:r>
    </w:p>
    <w:p>
      <w:r>
        <w:t>'huissier de justice</w:t>
      </w:r>
      <w:r>
        <w:t xml:space="preserve"> ou</w:t>
      </w:r>
      <w:r>
        <w:t xml:space="preserve"> Fautorité chargée de</w:t>
      </w:r>
    </w:p>
    <w:p>
      <w:r>
        <w:t>Fexécution lui rappelle verbalement le contenu des mentions des 5 ) et 6) de Varticle 73-1 du</w:t>
      </w:r>
    </w:p>
    <w:p>
      <w:r>
        <w:t>présent acte uniforme</w:t>
      </w:r>
    </w:p>
    <w:p>
      <w:r>
        <w:t>Une copie du procês-verbal portant les mêmes signatures</w:t>
      </w:r>
    </w:p>
    <w:p>
      <w:r>
        <w:t>Foriginal lui est immédiatement</w:t>
      </w:r>
      <w:r>
        <w:t xml:space="preserve"> signifiée_</w:t>
      </w:r>
    </w:p>
    <w:p>
      <w:r>
        <w:t>Lorsque le débiteur n'a pas assisté aux opérations de saisie, une copie du procès-verbal Iui est</w:t>
      </w:r>
    </w:p>
    <w:p>
      <w:r>
        <w:t>signifiée , en lui impartissant</w:t>
      </w:r>
    </w:p>
    <w:p>
      <w:r>
        <w:t>un délai de deux jours pour qu'il porte à la connaissance de</w:t>
      </w:r>
    </w:p>
    <w:p>
      <w:r>
        <w:t>Fhuissier  de justice</w:t>
      </w:r>
      <w:r>
        <w:t xml:space="preserve"> Oui</w:t>
      </w:r>
      <w:r>
        <w:t xml:space="preserve"> de</w:t>
      </w:r>
    </w:p>
    <w:p>
      <w:r>
        <w:t>autorité   chargée de Fexécution. toute  information   relalive</w:t>
      </w:r>
    </w:p>
    <w:p>
      <w:r>
        <w:t>lexistence d'une éventuelle saisie antérieure et qu'il lui en communique le procès-verbal</w:t>
      </w:r>
    </w:p>
    <w:p>
      <w:r>
        <w:t>Article 73-3</w:t>
      </w:r>
      <w:r>
        <w:t xml:space="preserve"> Les   dispositions  de Varticle  152-3} du présent</w:t>
      </w:r>
      <w:r>
        <w:t xml:space="preserve"> acte   uniforme</w:t>
      </w:r>
      <w:r>
        <w:t xml:space="preserve"> sont</w:t>
      </w:r>
      <w:r>
        <w:t xml:space="preserve"> applicables</w:t>
      </w:r>
      <w:r>
        <w:t xml:space="preserve"> la   saisie</w:t>
      </w:r>
    </w:p>
    <w:p>
      <w:r>
        <w:t>conservatoire du bétail , lorsque celle-ci est pratiquée entre les mains du débiteur .</w:t>
      </w:r>
    </w:p>
    <w:p>
      <w:r>
        <w:t>Article 73-4</w:t>
      </w:r>
    </w:p>
    <w:p>
      <w:r>
        <w:t>Le débiteur conserve lusage du bétail rendu indisponible par la saisie</w:t>
      </w:r>
    </w:p>
    <w:p>
      <w:r>
        <w:t>Toutefois , la juridiction compétente peut ordonner sur requête , à tout moment, même avant le</w:t>
      </w:r>
    </w:p>
    <w:p>
      <w:r>
        <w:t>debut des</w:t>
      </w:r>
      <w:r>
        <w:t xml:space="preserve"> opérations de saisie. et</w:t>
      </w:r>
      <w:r>
        <w:t xml:space="preserve"> avoir entendu les parties ou celles-ci dûment</w:t>
      </w:r>
      <w:r>
        <w:t xml:space="preserve"> appelées .</w:t>
      </w:r>
      <w:r>
        <w:t xml:space="preserve"> la remise dun ou plusieurs animaux à un séquestre</w:t>
      </w:r>
      <w:r>
        <w:t xml:space="preserve"> désigne .</w:t>
      </w:r>
      <w:r>
        <w:t xml:space="preserve"> Article 73-5</w:t>
      </w:r>
    </w:p>
    <w:p>
      <w:r>
        <w:t>Si la saisie conservatoire est pratiquée entre les mains dun tiers , il est procédé comme il est</w:t>
      </w:r>
    </w:p>
    <w:p>
      <w:r>
        <w:t>dit aux articles 108. 109</w:t>
      </w:r>
      <w:r>
        <w:t xml:space="preserve"> 1/2</w:t>
      </w:r>
      <w:r>
        <w:t xml:space="preserve"> 113 . alinea</w:t>
      </w:r>
      <w:r>
        <w:t xml:space="preserve"> 1"14et 152-5 du present acte uniforme .</w:t>
      </w:r>
    </w:p>
    <w:p>
      <w:r>
        <w:t>Si la saisie est effectuée sans autorisation judiciaire préalable conformément aux dispositions</w:t>
      </w:r>
    </w:p>
    <w:p>
      <w:r>
        <w:t>de Varticle 55.Varticle 105 du présent acte uniforme est applicable</w:t>
      </w:r>
    </w:p>
    <w:p>
      <w:r>
        <w:t>Si Ie tiers est présent aux opérations de saisie. Fhuissier de justice ou Fautorité chargée de</w:t>
      </w:r>
    </w:p>
    <w:p>
      <w:r>
        <w:t>Fexecution lui rappelle   verbalement le contenu des articles 152-5. alinéa 2 et 152-12 du</w:t>
      </w:r>
    </w:p>
    <w:p>
      <w:r>
        <w:t>présent  acte uniforme</w:t>
      </w:r>
    </w:p>
    <w:p>
      <w:r>
        <w:t>est fait mention de ceute déclaration dans le procès-verbal_</w:t>
      </w:r>
    </w:p>
    <w:p>
      <w:r>
        <w:t>Une</w:t>
      </w:r>
      <w:r>
        <w:t xml:space="preserve"> copie</w:t>
      </w:r>
      <w:r>
        <w:t xml:space="preserve"> du   procès-verbal</w:t>
      </w:r>
      <w:r>
        <w:t xml:space="preserve"> de</w:t>
      </w:r>
      <w:r>
        <w:t xml:space="preserve"> saisie   portant  les</w:t>
      </w:r>
      <w:r>
        <w:t xml:space="preserve"> mémes   signatures</w:t>
      </w:r>
      <w:r>
        <w:t xml:space="preserve"> que   Foriginal</w:t>
      </w:r>
      <w:r>
        <w:t xml:space="preserve"> lui</w:t>
      </w:r>
      <w:r>
        <w:t xml:space="preserve"> est</w:t>
      </w:r>
      <w:r>
        <w:t xml:space="preserve"> immédiatement remise</w:t>
      </w:r>
      <w:r>
        <w:t xml:space="preserve"> cette remise vaut significalion</w:t>
      </w:r>
      <w:r>
        <w:t xml:space="preserve"> Lorsque le tiers n' a pas assisté aux</w:t>
      </w:r>
    </w:p>
    <w:p>
      <w:r>
        <w:t>opéralions de saisie. la copie du procès-verbal de saisie lui</w:t>
      </w:r>
    </w:p>
    <w:p>
      <w:r>
        <w:t>esi</w:t>
      </w:r>
      <w:r>
        <w:t xml:space="preserve"> signifiée en lui impartissant</w:t>
      </w:r>
      <w:r>
        <w:t xml:space="preserve"> un</w:t>
      </w:r>
    </w:p>
    <w:p>
      <w:r>
        <w:t>délai de huit jours pour qu'il porte à la connaissance de</w:t>
      </w:r>
    </w:p>
    <w:p>
      <w:r>
        <w:t>Pa</w:t>
      </w:r>
      <w:r>
        <w:t xml:space="preserve"> 425 &amp;</w:t>
      </w:r>
      <w:r>
        <w:t xml:space="preserve"> 47</w:t>
      </w:r>
      <w:r>
        <w:t xml:space="preserve"> d</w:t>
      </w:r>
      <w:r>
        <w:t xml:space="preserve"> 39</w:t>
      </w:r>
      <w:r>
        <w:t xml:space="preserve"> que</w:t>
      </w:r>
      <w:r>
        <w:t xml:space="preserve"> après</w:t>
      </w:r>
      <w:r>
        <w:t xml:space="preserve"> qu'il</w:t>
      </w:r>
    </w:p>
    <w:p>
      <w:r>
        <w:br w:type="page"/>
      </w:r>
    </w:p>
    <w:p>
      <w:pPr>
        <w:pStyle w:val="Heading2"/>
      </w:pPr>
      <w:r>
        <w:t>Page 40</w:t>
      </w:r>
    </w:p>
    <w:p>
      <w:r>
        <w:t>ACTE UNIFORME PORTANT ORGANISATION DES PROCÉDURES SIMPLIFIÉES DE RECOUVREMENT ET DES VOIES D'EXÉCUTION</w:t>
      </w:r>
    </w:p>
    <w:p>
      <w:r>
        <w:t>Fhuissier de justice ou de Fautorité chargée de Fexécution F'existence d'une éventuelle saisie</w:t>
      </w:r>
    </w:p>
    <w:p>
      <w:r>
        <w:t>antérieure sur les mêmes biens et qu'il lui en communique le procès-verbal</w:t>
      </w:r>
    </w:p>
    <w:p>
      <w:r>
        <w:t>Article 73-6</w:t>
      </w:r>
    </w:p>
    <w:p>
      <w:r>
        <w:t>Les incidents relatifs à Vexéculion de la saisie sont soumis en tant</w:t>
      </w:r>
    </w:p>
    <w:p>
      <w:r>
        <w:t>de besoin; aux dispo-</w:t>
      </w:r>
      <w:r>
        <w:t xml:space="preserve"> sitions des articles 62.63,139 à</w:t>
      </w:r>
      <w:r>
        <w:t xml:space="preserve"> 46 du présent acte uniforme</w:t>
      </w:r>
      <w:r>
        <w:t xml:space="preserve"> Section 3 ter</w:t>
      </w:r>
      <w:r>
        <w:t xml:space="preserve"> La conversion de la saisie conservatoire du bétail</w:t>
      </w:r>
      <w:r>
        <w:t xml:space="preserve"> Article 73-7</w:t>
      </w:r>
      <w:r>
        <w:t xml:space="preserve"> Muni   dun</w:t>
      </w:r>
      <w:r>
        <w:t xml:space="preserve"> titre   exécutoire constatant   l'existence de</w:t>
      </w:r>
      <w:r>
        <w:t xml:space="preserve"> sa   créance, le  créancier   signifie</w:t>
      </w:r>
      <w:r>
        <w:t xml:space="preserve"> au</w:t>
      </w:r>
      <w:r>
        <w:t xml:space="preserve"> débiteur un acte de conversion qui contient à</w:t>
      </w:r>
      <w:r>
        <w:t xml:space="preserve"> de nullité</w:t>
      </w:r>
      <w:r>
        <w:t xml:space="preserve"> les noms, prénoms</w:t>
      </w:r>
      <w:r>
        <w:t xml:space="preserve"> et domiciles  du  saisi</w:t>
      </w:r>
      <w:r>
        <w:t xml:space="preserve"> et du saisissant ,</w:t>
      </w:r>
      <w:r>
        <w:t xml:space="preserve"> ou, s'il s'agit de</w:t>
      </w:r>
    </w:p>
    <w:p>
      <w:r>
        <w:t>personnes morales, leurs dénomination . forme et siège social</w:t>
      </w:r>
    </w:p>
    <w:p>
      <w:r>
        <w:t>2)</w:t>
      </w:r>
    </w:p>
    <w:p>
      <w:r>
        <w:t>la référence au procès-verbal de saisie conservatoire</w:t>
      </w:r>
    </w:p>
    <w:p>
      <w:r>
        <w:t>3)</w:t>
      </w:r>
      <w:r>
        <w:t xml:space="preserve"> Findication du titre exécutoire</w:t>
      </w:r>
      <w:r>
        <w:t xml:space="preserve"> 4)</w:t>
      </w:r>
    </w:p>
    <w:p>
      <w:r>
        <w:t>le décompte distinct des sommes à payer. en principal , frais et intérêts échus</w:t>
      </w:r>
    </w:p>
    <w:p>
      <w:r>
        <w:t>ainsi que l'indication du taux des intérêts</w:t>
      </w:r>
      <w:r>
        <w:t xml:space="preserve"> 5)</w:t>
      </w:r>
      <w:r>
        <w:t xml:space="preserve"> un commandement davoir à payer cette somme dans</w:t>
      </w:r>
      <w:r>
        <w:t xml:space="preserve"> Un</w:t>
      </w:r>
      <w:r>
        <w:t xml:space="preserve"> délai de huit jours</w:t>
      </w:r>
    </w:p>
    <w:p>
      <w:r>
        <w:t>faute de quoi il sera procédé à la vente du bétail saisi</w:t>
      </w:r>
    </w:p>
    <w:p>
      <w:r>
        <w:t>La conversion peut être signifiée dans lacte portant signification du titre exécutoire .</w:t>
      </w:r>
    </w:p>
    <w:p>
      <w:r>
        <w:t>Si la saisie a été effectuée entre les mains dun tiers</w:t>
      </w:r>
    </w:p>
    <w:p>
      <w:r>
        <w:t>unC</w:t>
      </w:r>
      <w:r>
        <w:t xml:space="preserve"> copie de Vacte de conversion est</w:t>
      </w:r>
      <w:r>
        <w:t xml:space="preserve"> dénoncée à ce dernier .</w:t>
      </w:r>
      <w:r>
        <w:t xml:space="preserve"> Article 73-8</w:t>
      </w:r>
    </w:p>
    <w:p>
      <w:r>
        <w:t>À l'expiration dun délai de huit jours à compter de la date de Vacte de conversion</w:t>
      </w:r>
    </w:p>
    <w:p>
      <w:r>
        <w:t>Fhuissier</w:t>
      </w:r>
    </w:p>
    <w:p>
      <w:r>
        <w:t>de justice ou Fautorité chargée de Fexecution procède à la vérification du bétail saisi</w:t>
      </w:r>
    </w:p>
    <w:p>
      <w:r>
        <w:t>Il est</w:t>
      </w:r>
      <w:r>
        <w:t xml:space="preserve"> dressé procès-verbal du bétail manquant_</w:t>
      </w:r>
    </w:p>
    <w:p>
      <w:r>
        <w:t>Dans ce procès-verbal , il est donné connaissance au</w:t>
      </w:r>
    </w:p>
    <w:p>
      <w:r>
        <w:t>débiteur</w:t>
      </w:r>
      <w:r>
        <w:t xml:space="preserve"> dispose dun délai dun mois pour vendre à</w:t>
      </w:r>
      <w:r>
        <w:t xml:space="preserve"> 'amiable le bétail saisi dansles</w:t>
      </w:r>
    </w:p>
    <w:p>
      <w:r>
        <w:t>conditions prescrites aux articles 15 à 1/9 du présent acte uniforme</w:t>
      </w:r>
    </w:p>
    <w:p>
      <w:r>
        <w:t>Article 73-9</w:t>
      </w:r>
    </w:p>
    <w:p>
      <w:r>
        <w:t>Si le bétail ne se retrouve plus au lieu où il avait été saisi , Fhuissier de justice ou autorité</w:t>
      </w:r>
    </w:p>
    <w:p>
      <w:r>
        <w:t>chargée de Fexécution fait injonction au débiteur ou au tiers de Vinformer , dans</w:t>
      </w:r>
    </w:p>
    <w:p>
      <w:r>
        <w:t>un</w:t>
      </w:r>
      <w:r>
        <w:t xml:space="preserve"> délai de</w:t>
      </w:r>
    </w:p>
    <w:p>
      <w:r>
        <w:t>huit jours . du lieu où il se trouve et, s'il a fait Vobjet dune saisie en vue d'une vente. de lui</w:t>
      </w:r>
    </w:p>
    <w:p>
      <w:r>
        <w:t>communiquer le</w:t>
      </w:r>
      <w:r>
        <w:t xml:space="preserve"> non</w:t>
      </w:r>
      <w:r>
        <w:t xml:space="preserve"> et Vadresse . soit  de Fhuissier de justice</w:t>
      </w:r>
      <w:r>
        <w:t xml:space="preserve"> ou de Fautorité chargée de</w:t>
      </w:r>
    </w:p>
    <w:p>
      <w:r>
        <w:t>Fexécution qui y a procédé . soit du créancier pour le compte de qui elle a été diligentée.</w:t>
      </w:r>
    </w:p>
    <w:p>
      <w:r>
        <w:t>défaut   de  réponse, le  créancier   saisit  la   juridiction   compétente</w:t>
      </w:r>
    </w:p>
    <w:p>
      <w:r>
        <w:t>peut   ordonner   la</w:t>
      </w:r>
      <w:r>
        <w:t xml:space="preserve"> communication de ces informations sous astreinte</w:t>
      </w:r>
      <w:r>
        <w:t xml:space="preserve"> sans</w:t>
      </w:r>
      <w:r>
        <w:t xml:space="preserve"> préjudice dune action pénale pour</w:t>
      </w:r>
      <w:r>
        <w:t xml:space="preserve"> détournement dobjets saisis.</w:t>
      </w:r>
      <w:r>
        <w:t xml:space="preserve"> Pa</w:t>
      </w:r>
      <w:r>
        <w:t xml:space="preserve"> 4451</w:t>
      </w:r>
      <w:r>
        <w:t xml:space="preserve"> 427</w:t>
      </w:r>
      <w:r>
        <w:t xml:space="preserve"> d</w:t>
      </w:r>
      <w:r>
        <w:t xml:space="preserve"> 40</w:t>
      </w:r>
      <w:r>
        <w:t xml:space="preserve"> que</w:t>
      </w:r>
      <w:r>
        <w:t xml:space="preserve"> peine</w:t>
      </w:r>
      <w:r>
        <w:t xml:space="preserve"> qu'il</w:t>
      </w:r>
      <w:r>
        <w:t xml:space="preserve"> qui</w:t>
      </w:r>
      <w:r>
        <w:t xml:space="preserve"> Aowzs</w:t>
      </w:r>
    </w:p>
    <w:p>
      <w:r>
        <w:br w:type="page"/>
      </w:r>
    </w:p>
    <w:p>
      <w:pPr>
        <w:pStyle w:val="Heading2"/>
      </w:pPr>
      <w:r>
        <w:t>Page 41</w:t>
      </w:r>
    </w:p>
    <w:p>
      <w:r>
        <w:t>Article 73-10</w:t>
      </w:r>
    </w:p>
    <w:p>
      <w:r>
        <w:t>À défaut de vente amiable dans le délai prévu, il est procédé à la vente forcée du bétail saisi</w:t>
      </w:r>
    </w:p>
    <w:p>
      <w:r>
        <w:t>selon la procédure</w:t>
      </w:r>
    </w:p>
    <w:p>
      <w:r>
        <w:t>vue par les articles 120 à 128 du présent acte uniforme</w:t>
      </w:r>
    </w:p>
    <w:p>
      <w:r>
        <w:t>Section 4 = La</w:t>
      </w:r>
      <w:r>
        <w:t xml:space="preserve"> pluralité de saisies</w:t>
      </w:r>
      <w:r>
        <w:t xml:space="preserve"> Article 74</w:t>
      </w:r>
      <w:r>
        <w:t xml:space="preserve"> Lhuissier</w:t>
      </w:r>
      <w:r>
        <w:t xml:space="preserve"> de   justice</w:t>
      </w:r>
      <w:r>
        <w:t xml:space="preserve"> ou</w:t>
      </w:r>
      <w:r>
        <w:t xml:space="preserve"> Fautorité   chargée</w:t>
      </w:r>
      <w:r>
        <w:t xml:space="preserve"> de</w:t>
      </w:r>
      <w:r>
        <w:t xml:space="preserve"> Fexécution</w:t>
      </w:r>
      <w:r>
        <w:t xml:space="preserve"> qui</w:t>
      </w:r>
      <w:r>
        <w:t xml:space="preserve"> procède</w:t>
      </w:r>
      <w:r>
        <w:t xml:space="preserve"> unC</w:t>
      </w:r>
      <w:r>
        <w:t xml:space="preserve"> saisie</w:t>
      </w:r>
    </w:p>
    <w:p>
      <w:r>
        <w:t>conservatoire sur des biens rendus indisponibles par une ou plusieurs saisies conservaloires</w:t>
      </w:r>
    </w:p>
    <w:p>
      <w:r>
        <w:t>antérieures . signifie une copie du procès-verbal de saisie</w:t>
      </w:r>
    </w:p>
    <w:p>
      <w:r>
        <w:t>à chacundes créanciers dont les</w:t>
      </w:r>
      <w:r>
        <w:t xml:space="preserve"> diligences sont antérieures aux siennes</w:t>
      </w:r>
    </w:p>
    <w:p>
      <w:r>
        <w:t>Si des biens saisis à titre conservaloire font ensuite Fobjet dune saisie-vente , F'huissier de</w:t>
      </w:r>
    </w:p>
    <w:p>
      <w:r>
        <w:t>justice ou Fautorilé chargée de Fexécution signifie le procès-verbal de saisie aux créanciers</w:t>
      </w:r>
    </w:p>
    <w:p>
      <w:r>
        <w:t>qui ont pratiqué antérieurement les saisies conservatoires</w:t>
      </w:r>
    </w:p>
    <w:p>
      <w:r>
        <w:t>De méme, F'acte de conversion d'une saisie conservatoire en saisie-vente doit être signifié aux</w:t>
      </w:r>
    </w:p>
    <w:p>
      <w:r>
        <w:t>créanciers qui</w:t>
      </w:r>
    </w:p>
    <w:p>
      <w:r>
        <w:t>avant cette conversion . ont saisi les mêmes biens à titre conservatoire .</w:t>
      </w:r>
    </w:p>
    <w:p>
      <w:r>
        <w:t>Article 75</w:t>
      </w:r>
    </w:p>
    <w:p>
      <w:r>
        <w:t>Si le débiteur présente  des  propositions de  vente amiable, le créancier saisissant</w:t>
      </w:r>
    </w:p>
    <w:p>
      <w:r>
        <w:t>accepte en communique la teneur</w:t>
      </w:r>
    </w:p>
    <w:p>
      <w:r>
        <w:t>par lettre recommandée avec avis de réception ou tout</w:t>
      </w:r>
    </w:p>
    <w:p>
      <w:r>
        <w:t>moyen laissant trace écrite et permettant d'établir la</w:t>
      </w:r>
    </w:p>
    <w:p>
      <w:r>
        <w:t>réception effective par le destinataire , aux</w:t>
      </w:r>
      <w:r>
        <w:t xml:space="preserve"> créanciers qui ont saisi</w:t>
      </w:r>
    </w:p>
    <w:p>
      <w:r>
        <w:t>mêmes biens à titre conservatoire , soit avant Facte de saisie , soit</w:t>
      </w:r>
    </w:p>
    <w:p>
      <w:r>
        <w:t>avant Facte de conversion. selon Ie</w:t>
      </w:r>
      <w:r>
        <w:t xml:space="preserve"> cas.</w:t>
      </w:r>
      <w:r>
        <w:t xml:space="preserve"> Àpeine de nullité</w:t>
      </w:r>
      <w:r>
        <w:t xml:space="preserve"> la lettre</w:t>
      </w:r>
      <w:r>
        <w:t xml:space="preserve"> ou</w:t>
      </w:r>
      <w:r>
        <w:t xml:space="preserve"> le moyen utilisé</w:t>
      </w:r>
    </w:p>
    <w:p>
      <w:r>
        <w:t>reproduit , en caractères très apparents . les trois alinéas qui suivent .</w:t>
      </w:r>
    </w:p>
    <w:p>
      <w:r>
        <w:t>Chaque créancier doit, dans</w:t>
      </w:r>
      <w:r>
        <w:t xml:space="preserve"> un délai de</w:t>
      </w:r>
    </w:p>
    <w:p>
      <w:r>
        <w:t>quinze jours à compter de la réception de la lettre</w:t>
      </w:r>
    </w:p>
    <w:p>
      <w:r>
        <w:t>recommandée</w:t>
      </w:r>
      <w:r>
        <w:t xml:space="preserve"> du moyen utilisé . prendre</w:t>
      </w:r>
      <w:r>
        <w:t xml:space="preserve"> sur les propositions de vente amiable et faire</w:t>
      </w:r>
    </w:p>
    <w:p>
      <w:r>
        <w:t>connaître au créancier saisissant la nalure et le montant de sa créance</w:t>
      </w:r>
    </w:p>
    <w:p>
      <w:r>
        <w:t>À défaut de réponse dans le délai imparti . le créancier est réputé avoir accepté les propositions</w:t>
      </w:r>
    </w:p>
    <w:p>
      <w:r>
        <w:t>de vente.</w:t>
      </w:r>
      <w:r>
        <w:t xml:space="preserve"> Si_</w:t>
      </w:r>
      <w:r>
        <w:t xml:space="preserve"> dans le même délai</w:t>
      </w:r>
      <w:r>
        <w:t xml:space="preserve"> ne fournit</w:t>
      </w:r>
      <w:r>
        <w:t xml:space="preserve"> aucune indication</w:t>
      </w:r>
      <w:r>
        <w:t xml:space="preserve"> sur la</w:t>
      </w:r>
      <w:r>
        <w:t xml:space="preserve"> nature et le</w:t>
      </w:r>
      <w:r>
        <w:t xml:space="preserve"> montant de</w:t>
      </w:r>
      <w:r>
        <w:t xml:space="preserve"> sa</w:t>
      </w:r>
      <w:r>
        <w:t xml:space="preserve"> créance</w:t>
      </w:r>
    </w:p>
    <w:p>
      <w:r>
        <w:t>il perd le droit de concourir à la distribution des deniers résultant de la vente amiable ,</w:t>
      </w:r>
    </w:p>
    <w:p>
      <w:r>
        <w:t>sauf à faire valoir ses droits sur un solde éventuel après la repartition.</w:t>
      </w:r>
    </w:p>
    <w:p>
      <w:r>
        <w:t>Article 76</w:t>
      </w:r>
    </w:p>
    <w:p>
      <w:r>
        <w:t>Le créancier saisissant qui fait procéder à /'enlèvement des biens en vue de leur vente forcée</w:t>
      </w:r>
    </w:p>
    <w:p>
      <w:r>
        <w:t>doit en informer , par lettre recommandée avec avis de réception ou tout moyen laissant trace</w:t>
      </w:r>
    </w:p>
    <w:p>
      <w:r>
        <w:t>écrite et permettant d'établir la réception effective par le destinataire , les créanciers</w:t>
      </w:r>
    </w:p>
    <w:p>
      <w:r>
        <w:t>OnL</w:t>
      </w:r>
      <w:r>
        <w:t xml:space="preserve"> pratiqué</w:t>
      </w:r>
      <w:r>
        <w:t xml:space="preserve"> une   saisie conservatoire</w:t>
      </w:r>
      <w:r>
        <w:t xml:space="preserve"> sur les mêmes biens avant Facte de saisie</w:t>
      </w:r>
      <w:r>
        <w:t xml:space="preserve"> ou</w:t>
      </w:r>
      <w:r>
        <w:t xml:space="preserve"> Facte de</w:t>
      </w:r>
      <w:r>
        <w:t xml:space="preserve"> conversion , selon le cas</w:t>
      </w:r>
    </w:p>
    <w:p>
      <w:r>
        <w:t>peine de nullité . cette lettre ou le moyen utilisé indique le nom et</w:t>
      </w:r>
    </w:p>
    <w:p>
      <w:r>
        <w:t>'adresse de Fauxiliaire de justice chargé de la vente et reproduit , en caractères très apparents .</w:t>
      </w:r>
    </w:p>
    <w:p>
      <w:r>
        <w:t>Falinéa qui suit .</w:t>
      </w:r>
      <w:r>
        <w:t xml:space="preserve"> Aew</w:t>
      </w:r>
      <w:r>
        <w:t xml:space="preserve"> Pa</w:t>
      </w:r>
      <w:r>
        <w:t xml:space="preserve"> 4451 &amp;</w:t>
      </w:r>
      <w:r>
        <w:t xml:space="preserve"> 41</w:t>
      </w:r>
      <w:r>
        <w:t xml:space="preserve"> d</w:t>
      </w:r>
      <w:r>
        <w:t xml:space="preserve"> pré</w:t>
      </w:r>
      <w:r>
        <w:t xml:space="preserve"> qui</w:t>
      </w:r>
      <w:r>
        <w:t xml:space="preserve"> les</w:t>
      </w:r>
      <w:r>
        <w:t xml:space="preserve"> les</w:t>
      </w:r>
      <w:r>
        <w:t xml:space="preserve"> parti</w:t>
      </w:r>
      <w:r>
        <w:t xml:space="preserve"> ou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42</w:t>
      </w:r>
    </w:p>
    <w:p>
      <w:r>
        <w:t>ACTE UNIFORME PORTANT ORGANISATION DES PROCÉDURES SIMPLIFIÉES DE RECOUVREMENT ET DES VOIES D'EXÉCUTION</w:t>
      </w:r>
    </w:p>
    <w:p>
      <w:r>
        <w:t>Chaque créancier doit, dans un délai de quinze jours</w:t>
      </w:r>
    </w:p>
    <w:p>
      <w:r>
        <w:t>à compter de la</w:t>
      </w:r>
      <w:r>
        <w:t xml:space="preserve"> réception de la lettre</w:t>
      </w:r>
      <w:r>
        <w:t xml:space="preserve"> recommandée ou du moyen utilisé</w:t>
      </w:r>
    </w:p>
    <w:p>
      <w:r>
        <w:t>'informant de Fenlèvement des biens en vue de leur vente .</w:t>
      </w:r>
    </w:p>
    <w:p>
      <w:r>
        <w:t>faire connaître à l'auxiliaire de justice chargé de la vente , la nature et le montant de sa créance</w:t>
      </w:r>
    </w:p>
    <w:p>
      <w:r>
        <w:t>au</w:t>
      </w:r>
      <w:r>
        <w:t xml:space="preserve"> jour de Fenlèvement.</w:t>
      </w:r>
      <w:r>
        <w:t xml:space="preserve"> À défaut de réponse dans le délai   imparti ,</w:t>
      </w:r>
      <w:r>
        <w:t xml:space="preserve"> le  droit   de</w:t>
      </w:r>
    </w:p>
    <w:p>
      <w:r>
        <w:t>concourir à la distribution des deniers résultant de la vente forcée , sauf à faire valoir ses droits</w:t>
      </w:r>
    </w:p>
    <w:p>
      <w:r>
        <w:t>sur un solde éventuel</w:t>
      </w:r>
      <w:r>
        <w:t xml:space="preserve"> la répartition .</w:t>
      </w:r>
      <w:r>
        <w:t xml:space="preserve"> CHAPITRE IV</w:t>
      </w:r>
      <w:r>
        <w:t xml:space="preserve"> LA SAISIE CONSERVATOIRE DES CREANCES</w:t>
      </w:r>
      <w:r>
        <w:t xml:space="preserve"> Section 1 = Les</w:t>
      </w:r>
      <w:r>
        <w:t xml:space="preserve"> opérations de saisie</w:t>
      </w:r>
      <w:r>
        <w:t xml:space="preserve"> Article 77</w:t>
      </w:r>
    </w:p>
    <w:p>
      <w:r>
        <w:t>Le créancier procède à la saisie au moyen dun acte de 1huissier de justice ou de Fautorité</w:t>
      </w:r>
    </w:p>
    <w:p>
      <w:r>
        <w:t>chargée de Fexécution signifié au tiers en respectant les dispositions des articles 54 et 55 du</w:t>
      </w:r>
    </w:p>
    <w:p>
      <w:r>
        <w:t>présent acte uniforme</w:t>
      </w:r>
      <w:r>
        <w:t xml:space="preserve"> Cet acte contient à peine de nullité</w:t>
      </w:r>
      <w:r>
        <w:t xml:space="preserve"> 1)</w:t>
      </w:r>
    </w:p>
    <w:p>
      <w:r>
        <w:t>Fénonciation des noms , prénoms et domiciles du débiteur ct du créancier saisissant ou</w:t>
      </w:r>
    </w:p>
    <w:p>
      <w:r>
        <w:t>s'il s'agit de personnes morales, leurs dénomination , forme et siège social</w:t>
      </w:r>
    </w:p>
    <w:p>
      <w:r>
        <w:t>2)</w:t>
      </w:r>
    </w:p>
    <w:p>
      <w:r>
        <w:t>F'élection de domicile dans le ressort territorial juridictionnel où doit être pratiquée la</w:t>
      </w:r>
    </w:p>
    <w:p>
      <w:r>
        <w:t>saisie si le créancier n'y demeure pas</w:t>
      </w:r>
      <w:r>
        <w:t xml:space="preserve"> il   peut être fait ,</w:t>
      </w:r>
      <w:r>
        <w:t xml:space="preserve"> ce domicile élu, toute</w:t>
      </w:r>
      <w:r>
        <w:t xml:space="preserve"> signification ou offre</w:t>
      </w:r>
    </w:p>
    <w:p>
      <w:r>
        <w:t>3)   Findication de Fautorisation de la juridiction ou du titre en vertu duquel la saisie est</w:t>
      </w:r>
    </w:p>
    <w:p>
      <w:r>
        <w:t>pratiquée</w:t>
      </w:r>
      <w:r>
        <w:t xml:space="preserve"> 4)</w:t>
      </w:r>
    </w:p>
    <w:p>
      <w:r>
        <w:t>le décompte des sommes pour lesquelles la saisie est praliquée</w:t>
      </w:r>
    </w:p>
    <w:p>
      <w:r>
        <w:t>5)</w:t>
      </w:r>
      <w:r>
        <w:t xml:space="preserve"> la défense faite au tiers de disposer</w:t>
      </w:r>
      <w:r>
        <w:t xml:space="preserve"> sommes réclamées dans la limite de ce</w:t>
      </w:r>
      <w:r>
        <w:t xml:space="preserve"> doit au débiteur</w:t>
      </w:r>
      <w:r>
        <w:t xml:space="preserve"> 6)</w:t>
      </w:r>
      <w:r>
        <w:t xml:space="preserve"> la</w:t>
      </w:r>
    </w:p>
    <w:p>
      <w:r>
        <w:t>reproduction des dispositions du 2* alinéa de Farticle 36 et de celles de Farticle 156,</w:t>
      </w:r>
    </w:p>
    <w:p>
      <w:r>
        <w:t>du présent acte uniforme .</w:t>
      </w:r>
      <w:r>
        <w:t xml:space="preserve"> Article 78</w:t>
      </w:r>
      <w:r>
        <w:t xml:space="preserve"> Tout intéressé peut demander , par requête,</w:t>
      </w:r>
      <w:r>
        <w:t xml:space="preserve"> les sommes saisies soient consi;</w:t>
      </w:r>
      <w:r>
        <w:t xml:space="preserve"> entre les</w:t>
      </w:r>
      <w:r>
        <w:t xml:space="preserve"> mains dun séquestre désigné</w:t>
      </w:r>
      <w:r>
        <w:t xml:space="preserve"> à défaut d'accord amiable</w:t>
      </w:r>
      <w:r>
        <w:t xml:space="preserve"> par le</w:t>
      </w:r>
      <w:r>
        <w:t xml:space="preserve"> président de la juridiction du</w:t>
      </w:r>
    </w:p>
    <w:p>
      <w:r>
        <w:t>domicile ou du lieu où demeure le débiteur ou le juge délégué par lui</w:t>
      </w:r>
    </w:p>
    <w:p>
      <w:r>
        <w:t>La remise des fonds au séquestre arrête le cours des intéréts dus par le tiers saisi</w:t>
      </w:r>
    </w:p>
    <w:p>
      <w:r>
        <w:t>Article 79</w:t>
      </w:r>
      <w:r>
        <w:t xml:space="preserve"> Dans</w:t>
      </w:r>
      <w:r>
        <w:t xml:space="preserve"> un délai de huit  jours ,</w:t>
      </w:r>
      <w:r>
        <w:t xml:space="preserve"> de caducité .</w:t>
      </w:r>
      <w:r>
        <w:t xml:space="preserve"> la   saisie conservatoire  est portée</w:t>
      </w:r>
      <w:r>
        <w:t xml:space="preserve"> à la</w:t>
      </w:r>
      <w:r>
        <w:t xml:space="preserve"> connaissance   du   débiteur   par</w:t>
      </w:r>
      <w:r>
        <w:t xml:space="preserve"> acte de Vhuissier   de   justice</w:t>
      </w:r>
      <w:r>
        <w:t xml:space="preserve"> ou  de lautorité   chargée</w:t>
      </w:r>
      <w:r>
        <w:t xml:space="preserve"> de</w:t>
      </w:r>
      <w:r>
        <w:t xml:space="preserve"> Fexécution .</w:t>
      </w:r>
      <w:r>
        <w:t xml:space="preserve"> Pa</w:t>
      </w:r>
      <w:r>
        <w:t xml:space="preserve"> 445 </w:t>
      </w:r>
      <w:r>
        <w:t xml:space="preserve"> 42</w:t>
      </w:r>
      <w:r>
        <w:t xml:space="preserve"> d</w:t>
      </w:r>
      <w:r>
        <w:t xml:space="preserve"> 42</w:t>
      </w:r>
      <w:r>
        <w:t xml:space="preserve"> perd</w:t>
      </w:r>
      <w:r>
        <w:t xml:space="preserve"> après</w:t>
      </w:r>
      <w:r>
        <w:t xml:space="preserve"> qu'il</w:t>
      </w:r>
      <w:r>
        <w:t xml:space="preserve"> des</w:t>
      </w:r>
      <w:r>
        <w:t xml:space="preserve"> gnées</w:t>
      </w:r>
      <w:r>
        <w:t xml:space="preserve"> que</w:t>
      </w:r>
      <w:r>
        <w:t xml:space="preserve"> peine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43</w:t>
      </w:r>
    </w:p>
    <w:p>
      <w:r>
        <w:t>Cet acte contient. à</w:t>
      </w:r>
      <w:r>
        <w:t xml:space="preserve"> de nullité</w:t>
      </w:r>
      <w:r>
        <w:t xml:space="preserve"> 1)</w:t>
      </w:r>
    </w:p>
    <w:p>
      <w:r>
        <w:t>la mention de Fautorisation de la juridiction ou du titre en vertu duquel la saisie a été</w:t>
      </w:r>
    </w:p>
    <w:p>
      <w:r>
        <w:t>pratiquée</w:t>
      </w:r>
      <w:r>
        <w:t xml:space="preserve"> 2)</w:t>
      </w:r>
      <w:r>
        <w:t xml:space="preserve"> la mention du proces-verbal de saisie</w:t>
      </w:r>
      <w:r>
        <w:t xml:space="preserve"> 3)</w:t>
      </w:r>
      <w:r>
        <w:t xml:space="preserve"> la   mention, en caractères très apparents .</w:t>
      </w:r>
      <w:r>
        <w:t xml:space="preserve"> du droit  qui</w:t>
      </w:r>
      <w:r>
        <w:t xml:space="preserve"> appartient  au débiteur. si les</w:t>
      </w:r>
    </w:p>
    <w:p>
      <w:r>
        <w:t>conditions de validite de la saisie ne sont pas réunies  d'en demander la mainlevée à la</w:t>
      </w:r>
    </w:p>
    <w:p>
      <w:r>
        <w:t>juridiction du lieu de son domicile</w:t>
      </w:r>
    </w:p>
    <w:p>
      <w:r>
        <w:t>la désignation de la juridiction devant laquelle seront portées les autres contestations ,</w:t>
      </w:r>
    </w:p>
    <w:p>
      <w:r>
        <w:t>notamment celles relatives àFexécution de la saisie</w:t>
      </w:r>
    </w:p>
    <w:p>
      <w:r>
        <w:t>5)</w:t>
      </w:r>
      <w:r>
        <w:t xml:space="preserve"> Ja</w:t>
      </w:r>
    </w:p>
    <w:p>
      <w:r>
        <w:t>reproduction des dispositions des articles 62 et 63 du présent acte uniforme</w:t>
      </w:r>
    </w:p>
    <w:p>
      <w:r>
        <w:t>Article 80</w:t>
      </w:r>
    </w:p>
    <w:p>
      <w:r>
        <w:t>Le tiers saisi est tenu de fournir à Fhuissier de justice ou Fautorité chargée de F'exécution les</w:t>
      </w:r>
    </w:p>
    <w:p>
      <w:r>
        <w:t>renseignements prévus à Farticle 156 du présent acte uniforme et de lui remettre</w:t>
      </w:r>
    </w:p>
    <w:p>
      <w:r>
        <w:t>de</w:t>
      </w:r>
    </w:p>
    <w:p>
      <w:r>
        <w:t>loutes pièces justificatives. Les renseignements sont mentionnés dans le procès-verbal _</w:t>
      </w:r>
    </w:p>
    <w:p>
      <w:r>
        <w:t>Article 81</w:t>
      </w:r>
      <w:r>
        <w:t xml:space="preserve"> Le tiers saisi</w:t>
      </w:r>
    </w:p>
    <w:p>
      <w:r>
        <w:t>sans motif légitime , ne fournit pas les renseignemens prévus, s'expose</w:t>
      </w:r>
    </w:p>
    <w:p>
      <w:r>
        <w:t>devoir payer les sommes pour lesquelles la saisie a été pratiquée si celle-ci est convertie en</w:t>
      </w:r>
    </w:p>
    <w:p>
      <w:r>
        <w:t>saisie-altribution, sauf son recours contre le débiteur _</w:t>
      </w:r>
    </w:p>
    <w:p>
      <w:r>
        <w:t>I peut aussi être condamné à des dommages-intérêts en</w:t>
      </w:r>
    </w:p>
    <w:p>
      <w:r>
        <w:t>cas de</w:t>
      </w:r>
      <w:r>
        <w:t xml:space="preserve"> négligence fautive ou de</w:t>
      </w:r>
      <w:r>
        <w:t xml:space="preserve"> déclaration inexacte ou mensongère .</w:t>
      </w:r>
    </w:p>
    <w:p>
      <w:r>
        <w:t>À défaul de contestation des déclarations du tiers avant Facte de conversion. celles-ci sont</w:t>
      </w:r>
    </w:p>
    <w:p>
      <w:r>
        <w:t>réputées exacles pour les seuls besoins de la saisie</w:t>
      </w:r>
    </w:p>
    <w:p>
      <w:r>
        <w:t>Section 2 = La conversion en saisie-attribution</w:t>
      </w:r>
      <w:r>
        <w:t xml:space="preserve"> Article 82</w:t>
      </w:r>
    </w:p>
    <w:p>
      <w:r>
        <w:t>Muni dun titre exécutoire constatant Fexistence de sa créance. le créancier signifie au liers</w:t>
      </w:r>
    </w:p>
    <w:p>
      <w:r>
        <w:t>saisi un acte de conversion qui contient, à peine de nullité</w:t>
      </w:r>
    </w:p>
    <w:p>
      <w:r>
        <w:t>les  noms, prénoms et domiciles du saisi et du saisissant</w:t>
      </w:r>
    </w:p>
    <w:p>
      <w:r>
        <w:t>ou, s'il s'agit de personnes</w:t>
      </w:r>
      <w:r>
        <w:t xml:space="preserve"> morales. leurs forme, dénomination et siège social</w:t>
      </w:r>
      <w:r>
        <w:t xml:space="preserve"> 2)</w:t>
      </w:r>
    </w:p>
    <w:p>
      <w:r>
        <w:t>la référence au procès-verbal de saisie conservatoire</w:t>
      </w:r>
    </w:p>
    <w:p>
      <w:r>
        <w:t>3)</w:t>
      </w:r>
    </w:p>
    <w:p>
      <w:r>
        <w:t>Findication du   titre exécutoire  sauf   si celui-ci</w:t>
      </w:r>
    </w:p>
    <w:p>
      <w:r>
        <w:t>déjà été communiquélors dela</w:t>
      </w:r>
    </w:p>
    <w:p>
      <w:r>
        <w:t>signification du procès-verbal de saisie. auquel cas il est seulement mentionné</w:t>
      </w:r>
    </w:p>
    <w:p>
      <w:r>
        <w:t>4)</w:t>
      </w:r>
      <w:r>
        <w:t xml:space="preserve"> le décompte distinct des sommes dues en principal_</w:t>
      </w:r>
      <w:r>
        <w:t xml:space="preserve"> frais et intérêts échus ainsi que</w:t>
      </w:r>
      <w:r>
        <w:t xml:space="preserve"> Findication du taux des intérêts</w:t>
      </w:r>
      <w:r>
        <w:t xml:space="preserve"> 5)</w:t>
      </w:r>
    </w:p>
    <w:p>
      <w:r>
        <w:t>une  demande de  paiement   des   sommes   précédemment   indiquées</w:t>
      </w:r>
    </w:p>
    <w:p>
      <w:r>
        <w:t>concurrence de</w:t>
      </w:r>
    </w:p>
    <w:p>
      <w:r>
        <w:t>celles dont le tiers s'est reconnu ou a été déclaré débiteur .</w:t>
      </w:r>
    </w:p>
    <w:p>
      <w:r>
        <w:t>Pa</w:t>
      </w:r>
      <w:r>
        <w:t xml:space="preserve"> Aow</w:t>
      </w:r>
      <w:r>
        <w:t xml:space="preserve"> 445 &amp;</w:t>
      </w:r>
      <w:r>
        <w:t xml:space="preserve"> 47</w:t>
      </w:r>
      <w:r>
        <w:t xml:space="preserve"> 43</w:t>
      </w:r>
      <w:r>
        <w:t xml:space="preserve"> peine</w:t>
      </w:r>
      <w:r>
        <w:t xml:space="preserve"> copie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44</w:t>
      </w:r>
    </w:p>
    <w:p>
      <w:r>
        <w:t>ACTE UNIFORME PORTANT ORGANISATION DES PROCÉDURES SIMPLIFIÉES DE RECOUVREMENT ET DES VOIES D'EXÉCUTION</w:t>
      </w:r>
    </w:p>
    <w:p>
      <w:r>
        <w:t>L'acte informe le tiers que , dans cette limite. la demande entraîne attribution immédiate de la</w:t>
      </w:r>
    </w:p>
    <w:p>
      <w:r>
        <w:t>créance saisie au</w:t>
      </w:r>
      <w:r>
        <w:t xml:space="preserve"> du créancier .</w:t>
      </w:r>
      <w:r>
        <w:t xml:space="preserve"> Article 83</w:t>
      </w:r>
      <w:r>
        <w:t xml:space="preserve"> La copie de Facte de conversion est</w:t>
      </w:r>
      <w:r>
        <w:t xml:space="preserve"> signifiée au débiteur .</w:t>
      </w:r>
      <w:r>
        <w:t xml:space="preserve"> A compter de cette</w:t>
      </w:r>
    </w:p>
    <w:p>
      <w:r>
        <w:t>signification, le débiteur dispose d'un délai de quinze jours pour contester</w:t>
      </w:r>
    </w:p>
    <w:p>
      <w:r>
        <w:t>Facte de conversion devant la</w:t>
      </w:r>
    </w:p>
    <w:p>
      <w:r>
        <w:t>juridiction de son domicile ou du lieu où il demeure</w:t>
      </w:r>
    </w:p>
    <w:p>
      <w:r>
        <w:t>En Fabsence de contestation , le tiers effectue le paiement au créancier ou à son mandataire</w:t>
      </w:r>
    </w:p>
    <w:p>
      <w:r>
        <w:t>sur</w:t>
      </w:r>
      <w:r>
        <w:t xml:space="preserve"> présentation d'un certificat du</w:t>
      </w:r>
      <w:r>
        <w:t xml:space="preserve"> attestant Fabsence de contestation </w:t>
      </w:r>
    </w:p>
    <w:p>
      <w:r>
        <w:t>Le paiement peut intervenir avant Fexpiration de ce délai si le débiteur a déclaré par écrit ne</w:t>
      </w:r>
    </w:p>
    <w:p>
      <w:r>
        <w:t>contester Facte de conversion</w:t>
      </w:r>
      <w:r>
        <w:t xml:space="preserve"> Article 84</w:t>
      </w:r>
    </w:p>
    <w:p>
      <w:r>
        <w:t>Les dispositions des articles 158,159,165 à 172 du présent acte uniforme sont applicables .</w:t>
      </w:r>
    </w:p>
    <w:p>
      <w:r>
        <w:t>CHAPITRE V</w:t>
      </w:r>
    </w:p>
    <w:p>
      <w:r>
        <w:t>LA SAISIE CONSERVATOIRE DES DROITS D'ASSOCIES ET DES VALEURS</w:t>
      </w:r>
    </w:p>
    <w:p>
      <w:r>
        <w:t>MOBILIERES</w:t>
      </w:r>
      <w:r>
        <w:t xml:space="preserve"> Section 1 = Les</w:t>
      </w:r>
      <w:r>
        <w:t xml:space="preserve"> opérations de saisie</w:t>
      </w:r>
      <w:r>
        <w:t xml:space="preserve"> Article 85</w:t>
      </w:r>
      <w:r>
        <w:t xml:space="preserve"> Il est</w:t>
      </w:r>
    </w:p>
    <w:p>
      <w:r>
        <w:t>procédé à la saisie conservatoire des droits d'associés et</w:t>
      </w:r>
    </w:p>
    <w:p>
      <w:r>
        <w:t>valeurs mobilières par la</w:t>
      </w:r>
      <w:r>
        <w:t xml:space="preserve"> gnification dun acte aux personnes mentionnées à</w:t>
      </w:r>
      <w:r>
        <w:t xml:space="preserve"> 'article 236 du présent acte uniforme</w:t>
      </w:r>
      <w:r>
        <w:t xml:space="preserve"> Cet acte contient , à</w:t>
      </w:r>
    </w:p>
    <w:p>
      <w:r>
        <w:t>de nullité , les  mentions  prévues à Farticle 237 du présent  acte</w:t>
      </w:r>
    </w:p>
    <w:p>
      <w:r>
        <w:t>uniforme sous réserve du 3) où Findication du titre exécutoire peut être</w:t>
      </w:r>
    </w:p>
    <w:p>
      <w:r>
        <w:t>remplacée par celle de</w:t>
      </w:r>
    </w:p>
    <w:p>
      <w:r>
        <w:t>'autorisation de la juridiction compétente de pratiquer la saisie conservatoire .</w:t>
      </w:r>
    </w:p>
    <w:p>
      <w:r>
        <w:t>Article 86</w:t>
      </w:r>
      <w:r>
        <w:t xml:space="preserve"> Dans un délai de huit jours à peine de</w:t>
      </w:r>
      <w:r>
        <w:t xml:space="preserve"> la saisie conservatoire est signifiée au débiteur</w:t>
      </w:r>
      <w:r>
        <w:t xml:space="preserve"> par un acte</w:t>
      </w:r>
      <w:r>
        <w:t xml:space="preserve"> contient. à peine de nullité</w:t>
      </w:r>
    </w:p>
    <w:p>
      <w:r>
        <w:t>la mention de Fautorisation de la juridiction ou du titre en vertu duquel la saisie est</w:t>
      </w:r>
    </w:p>
    <w:p>
      <w:r>
        <w:t>pratiquée</w:t>
      </w:r>
      <w:r>
        <w:t xml:space="preserve"> 2)</w:t>
      </w:r>
      <w:r>
        <w:t xml:space="preserve"> la mention du procès-verbal de saisie</w:t>
      </w:r>
      <w:r>
        <w:t xml:space="preserve"> 3)</w:t>
      </w:r>
      <w:r>
        <w:t xml:space="preserve"> la mention .</w:t>
      </w:r>
      <w:r>
        <w:t xml:space="preserve"> en caractères très apparents. du droit</w:t>
      </w:r>
      <w:r>
        <w:t xml:space="preserve"> appartient au débiteur , si les</w:t>
      </w:r>
    </w:p>
    <w:p>
      <w:r>
        <w:t>condilions de validité de la saisie ne sont pas réunies, d'en demander la mainlevée à</w:t>
      </w:r>
    </w:p>
    <w:p>
      <w:r>
        <w:t>la juridiction du lieu de son domicile</w:t>
      </w:r>
      <w:r>
        <w:t xml:space="preserve"> la</w:t>
      </w:r>
      <w:r>
        <w:t xml:space="preserve"> désignation</w:t>
      </w:r>
      <w:r>
        <w:t xml:space="preserve"> de</w:t>
      </w:r>
      <w:r>
        <w:t xml:space="preserve"> la   juridiction</w:t>
      </w:r>
      <w:r>
        <w:t xml:space="preserve"> devant</w:t>
      </w:r>
      <w:r>
        <w:t xml:space="preserve"> laquelle</w:t>
      </w:r>
      <w:r>
        <w:t xml:space="preserve"> seront</w:t>
      </w:r>
      <w:r>
        <w:t xml:space="preserve"> portées</w:t>
      </w:r>
      <w:r>
        <w:t xml:space="preserve"> les</w:t>
      </w:r>
      <w:r>
        <w:t xml:space="preserve"> autres</w:t>
      </w:r>
    </w:p>
    <w:p>
      <w:r>
        <w:t>contestations . notamment celles relatives à Fexécution de la saisie</w:t>
      </w:r>
    </w:p>
    <w:p>
      <w:r>
        <w:t>Pa</w:t>
      </w:r>
      <w:r>
        <w:t xml:space="preserve"> A</w:t>
      </w:r>
      <w:r>
        <w:t xml:space="preserve"> 4451</w:t>
      </w:r>
      <w:r>
        <w:t xml:space="preserve"> 177</w:t>
      </w:r>
      <w:r>
        <w:t xml:space="preserve"> 44</w:t>
      </w:r>
      <w:r>
        <w:t xml:space="preserve"> profit</w:t>
      </w:r>
      <w:r>
        <w:t xml:space="preserve"> greffe</w:t>
      </w:r>
      <w:r>
        <w:t xml:space="preserve"> pas</w:t>
      </w:r>
      <w:r>
        <w:t xml:space="preserve"> dcs</w:t>
      </w:r>
      <w:r>
        <w:t xml:space="preserve"> peine</w:t>
      </w:r>
      <w:r>
        <w:t xml:space="preserve"> caducité</w:t>
      </w:r>
      <w:r>
        <w:t xml:space="preserve"> qui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45</w:t>
      </w:r>
    </w:p>
    <w:p>
      <w:r>
        <w:t>5)</w:t>
      </w:r>
    </w:p>
    <w:p>
      <w:r>
        <w:t>élection de domicile dans le ressort territorial juridiclionnel ou s'effectue la saisie s1</w:t>
      </w:r>
    </w:p>
    <w:p>
      <w:r>
        <w:t>le creancier n 'y demeure pas</w:t>
      </w:r>
      <w:r>
        <w:t xml:space="preserve"> il peut être fail. à ce domicile élu. toute</w:t>
      </w:r>
      <w:r>
        <w:t xml:space="preserve"> signification</w:t>
      </w:r>
      <w:r>
        <w:t xml:space="preserve"> Qu</w:t>
      </w:r>
      <w:r>
        <w:t xml:space="preserve"> offre</w:t>
      </w:r>
    </w:p>
    <w:p>
      <w:r>
        <w:t>la reproduction des articles 62 et 63 du présent acte uniforme</w:t>
      </w:r>
    </w:p>
    <w:p>
      <w:r>
        <w:t>Article 87</w:t>
      </w:r>
    </w:p>
    <w:p>
      <w:r>
        <w:t>Les dispositions de Farticle 239 du présent acte uniforme sont applicables</w:t>
      </w:r>
    </w:p>
    <w:p>
      <w:r>
        <w:t>Section 2 _ La conversion en saisie-vente</w:t>
      </w:r>
      <w:r>
        <w:t xml:space="preserve"> Article 88</w:t>
      </w:r>
      <w:r>
        <w:t xml:space="preserve"> Muni   dun titre  exécutoire</w:t>
      </w:r>
      <w:r>
        <w:t xml:space="preserve"> constatant Fexistence de</w:t>
      </w:r>
      <w:r>
        <w:t xml:space="preserve"> sa</w:t>
      </w:r>
      <w:r>
        <w:t xml:space="preserve"> créance_</w:t>
      </w:r>
      <w:r>
        <w:t xml:space="preserve"> le   créancier</w:t>
      </w:r>
      <w:r>
        <w:t xml:space="preserve"> signifie</w:t>
      </w:r>
      <w:r>
        <w:t xml:space="preserve"> au</w:t>
      </w:r>
    </w:p>
    <w:p>
      <w:r>
        <w:t>débileur un acte de conversion en saisie-vente qui contient. à</w:t>
      </w:r>
    </w:p>
    <w:p>
      <w:r>
        <w:t>de nullité</w:t>
      </w:r>
    </w:p>
    <w:p>
      <w:r>
        <w:t>les  noms. prénoms et domicile du saisi et du saisissant ou, s'il s'agit de personnes</w:t>
      </w:r>
    </w:p>
    <w:p>
      <w:r>
        <w:t>morales. leurs dénomination. forme et siège social</w:t>
      </w:r>
      <w:r>
        <w:t xml:space="preserve"> 2)</w:t>
      </w:r>
    </w:p>
    <w:p>
      <w:r>
        <w:t>la référence au procès-verbal de saisie conservatoire</w:t>
      </w:r>
    </w:p>
    <w:p>
      <w:r>
        <w:t>3)</w:t>
      </w:r>
      <w:r>
        <w:t xml:space="preserve"> Findication du titre executoire sauf si celui-ci</w:t>
      </w:r>
      <w:r>
        <w:t xml:space="preserve"> déjà été conmuniqué lors de la</w:t>
      </w:r>
    </w:p>
    <w:p>
      <w:r>
        <w:t>signification du procès-verbal de saisie. auquel cas il est sculement mentionné</w:t>
      </w:r>
    </w:p>
    <w:p>
      <w:r>
        <w:t>le décompte distinct des sommes à payer en principal . frais et intérêts échus, ainsi</w:t>
      </w:r>
    </w:p>
    <w:p>
      <w:r>
        <w:t>que F'indication du taux des intérêts</w:t>
      </w:r>
      <w:r>
        <w:t xml:space="preserve"> 5)</w:t>
      </w:r>
    </w:p>
    <w:p>
      <w:r>
        <w:t>un commandement &amp;avoir à payer cette somme, faute de quo1 il sera procédé à la</w:t>
      </w:r>
    </w:p>
    <w:p>
      <w:r>
        <w:t>venle</w:t>
      </w:r>
      <w:r>
        <w:t xml:space="preserve"> biens saisis</w:t>
      </w:r>
      <w:r>
        <w:t xml:space="preserve"> Findication . en caractères très apparents ,</w:t>
      </w:r>
      <w:r>
        <w:t xml:space="preserve"> le débiteur dispose dun délai d'un</w:t>
      </w:r>
      <w:r>
        <w:t xml:space="preserve"> mois   pour   procéder</w:t>
      </w:r>
      <w:r>
        <w:t xml:space="preserve"> à la</w:t>
      </w:r>
    </w:p>
    <w:p>
      <w:r>
        <w:t>vente   amiable des   valeurs   saisies   dans les   conditions</w:t>
      </w:r>
    </w:p>
    <w:p>
      <w:r>
        <w:t>prescrites par les articles</w:t>
      </w:r>
      <w:r>
        <w:t xml:space="preserve"> 15 à / 19 du</w:t>
      </w:r>
      <w:r>
        <w:t xml:space="preserve"> présent acte uniforme</w:t>
      </w:r>
      <w:r>
        <w:t xml:space="preserve"> la</w:t>
      </w:r>
      <w:r>
        <w:t xml:space="preserve"> reproduction des articles 115 à</w:t>
      </w:r>
      <w:r>
        <w:t xml:space="preserve"> 19 du présent acte uniforme</w:t>
      </w:r>
      <w:r>
        <w:t xml:space="preserve"> Article 89</w:t>
      </w:r>
      <w:r>
        <w:t xml:space="preserve"> Une copie de lacte de conversion est</w:t>
      </w:r>
      <w:r>
        <w:t xml:space="preserve"> signifiée au tiers saisi</w:t>
      </w:r>
      <w:r>
        <w:t xml:space="preserve"> Article 90</w:t>
      </w:r>
    </w:p>
    <w:p>
      <w:r>
        <w:t>La vente est effectuée conformément aux articles 240à 244 du present acte uniforme.</w:t>
      </w:r>
    </w:p>
    <w:p>
      <w:r>
        <w:t>TITRE III</w:t>
      </w:r>
      <w:r>
        <w:t xml:space="preserve"> LA SAISIE-VENTE</w:t>
      </w:r>
      <w:r>
        <w:t xml:space="preserve"> Article 91</w:t>
      </w:r>
    </w:p>
    <w:p>
      <w:r>
        <w:t>Tout   créancier muni dun   titre  executoire  constatant</w:t>
      </w:r>
    </w:p>
    <w:p>
      <w:r>
        <w:t>une créance liqunde</w:t>
      </w:r>
      <w:r>
        <w:t xml:space="preserve"> el</w:t>
      </w:r>
    </w:p>
    <w:p>
      <w:r>
        <w:t>exigible peut . après signification dun commandement , faire prvcéder à la saisie et à la vente</w:t>
      </w:r>
    </w:p>
    <w:p>
      <w:r>
        <w:t>des biens meubles corporels appartenant à son débiteur ,</w:t>
      </w:r>
    </w:p>
    <w:p>
      <w:r>
        <w:t>soient</w:t>
      </w:r>
      <w:r>
        <w:t xml:space="preserve"> ou non détenus par ce</w:t>
      </w:r>
      <w:r>
        <w:t xml:space="preserve"> dernier. afin de se payer sur le pri x.</w:t>
      </w:r>
    </w:p>
    <w:p>
      <w:r>
        <w:t>Tout créancier remplissant les mêmes conditions peut se joindre aux operations de saisie par</w:t>
      </w:r>
    </w:p>
    <w:p>
      <w:r>
        <w:t>voie d'opposition .</w:t>
      </w:r>
      <w:r>
        <w:t xml:space="preserve"> Pa</w:t>
      </w:r>
      <w:r>
        <w:t xml:space="preserve"> 4 45v &amp;</w:t>
      </w:r>
      <w:r>
        <w:t xml:space="preserve"> 4167</w:t>
      </w:r>
      <w:r>
        <w:t xml:space="preserve"> d</w:t>
      </w:r>
      <w:r>
        <w:t xml:space="preserve"> 45</w:t>
      </w:r>
      <w:r>
        <w:t xml:space="preserve"> peine</w:t>
      </w:r>
      <w:r>
        <w:t xml:space="preserve"> Ades</w:t>
      </w:r>
      <w:r>
        <w:t xml:space="preserve"> que</w:t>
      </w:r>
      <w:r>
        <w:t xml:space="preserve"> qu'ils</w:t>
      </w:r>
    </w:p>
    <w:p>
      <w:r>
        <w:br w:type="page"/>
      </w:r>
    </w:p>
    <w:p>
      <w:pPr>
        <w:pStyle w:val="Heading2"/>
      </w:pPr>
      <w:r>
        <w:t>Page 46</w:t>
      </w:r>
    </w:p>
    <w:p>
      <w:r>
        <w:t>ACTE UNIFORME PORTANT ORGANISATION DES PROCÉDURES SIMPLIFIÉES DE RECOUVREMENT ET DES VOIES D'EXÉCUTION</w:t>
      </w:r>
    </w:p>
    <w:p>
      <w:r>
        <w:t>CHAPITRE</w:t>
      </w:r>
      <w:r>
        <w:t xml:space="preserve"> LE COMMANDEMENT PREALABLE</w:t>
      </w:r>
      <w:r>
        <w:t xml:space="preserve"> Article 92</w:t>
      </w:r>
      <w:r>
        <w:t xml:space="preserve"> La saisie est</w:t>
      </w:r>
    </w:p>
    <w:p>
      <w:r>
        <w:t>précédée dun commandement de payer signifié au moins huit jours avant la</w:t>
      </w:r>
    </w:p>
    <w:p>
      <w:r>
        <w:t>saisie au débiteur , qui contient à peine de nullité</w:t>
      </w:r>
    </w:p>
    <w:p>
      <w:r>
        <w:t>mention du titre exécutoire en vertu duquel les poursuites sont exercées avec le</w:t>
      </w:r>
    </w:p>
    <w:p>
      <w:r>
        <w:t>décompte distinct des sommes réclamées</w:t>
      </w:r>
      <w:r>
        <w:t xml:space="preserve"> en</w:t>
      </w:r>
      <w:r>
        <w:t xml:space="preserve"> principal . frais et intérêts échus</w:t>
      </w:r>
      <w:r>
        <w:t xml:space="preserve"> ainsi que Findication du taux des intérêts</w:t>
      </w:r>
      <w:r>
        <w:t xml:space="preserve"> 2)</w:t>
      </w:r>
    </w:p>
    <w:p>
      <w:r>
        <w:t>sommation davoir à payer la dette dans un délai de huit jours . faute de quoi il</w:t>
      </w:r>
    </w:p>
    <w:p>
      <w:r>
        <w:t>pourra y être contraint par la vente forcée de ses biens meubles</w:t>
      </w:r>
    </w:p>
    <w:p>
      <w:r>
        <w:t>Article 93</w:t>
      </w:r>
    </w:p>
    <w:p>
      <w:r>
        <w:t>Le commandement contient élection de domicile , jusqu'à la fin de la poursuite sauf nouvelle</w:t>
      </w:r>
    </w:p>
    <w:p>
      <w:r>
        <w:t>élection</w:t>
      </w:r>
      <w:r>
        <w:t xml:space="preserve"> de</w:t>
      </w:r>
      <w:r>
        <w:t xml:space="preserve"> domicile   signifiée</w:t>
      </w:r>
      <w:r>
        <w:t xml:space="preserve"> au   débiteur , dans</w:t>
      </w:r>
      <w:r>
        <w:t xml:space="preserve"> le</w:t>
      </w:r>
      <w:r>
        <w:t xml:space="preserve"> ressort</w:t>
      </w:r>
      <w:r>
        <w:t xml:space="preserve"> territorial   juridictionnel</w:t>
      </w:r>
      <w:r>
        <w:t xml:space="preserve"> où</w:t>
      </w:r>
    </w:p>
    <w:p>
      <w:r>
        <w:t>Fexécution doit être poursuivie si le créancier n'y demeure pas</w:t>
      </w:r>
    </w:p>
    <w:p>
      <w:r>
        <w:t>Il peut être fait, à ce domicile</w:t>
      </w:r>
      <w:r>
        <w:t xml:space="preserve"> élu, toute</w:t>
      </w:r>
      <w:r>
        <w:t xml:space="preserve"> signification</w:t>
      </w:r>
      <w:r>
        <w:t xml:space="preserve"> ou offre .</w:t>
      </w:r>
      <w:r>
        <w:t xml:space="preserve"> Article 94</w:t>
      </w:r>
      <w:r>
        <w:t xml:space="preserve"> Le commandement  doit être si</w:t>
      </w:r>
      <w:r>
        <w:t xml:space="preserve"> à personne</w:t>
      </w:r>
      <w:r>
        <w:t xml:space="preserve"> ou</w:t>
      </w:r>
      <w:r>
        <w:t xml:space="preserve"> à domicile. Il ne peut être</w:t>
      </w:r>
      <w:r>
        <w:t xml:space="preserve"> signifié à</w:t>
      </w:r>
      <w:r>
        <w:t xml:space="preserve"> domicile élu. Il peut être délivré dans Facte de</w:t>
      </w:r>
      <w:r>
        <w:t xml:space="preserve"> signification du titre exécutoire.</w:t>
      </w:r>
      <w:r>
        <w:t xml:space="preserve"> CHAPITRE II</w:t>
      </w:r>
      <w:r>
        <w:t xml:space="preserve"> LES OPERATIONS DE SAISIE</w:t>
      </w:r>
      <w:r>
        <w:t xml:space="preserve"> Section 1 = Les dispositions communes</w:t>
      </w:r>
      <w:r>
        <w:t xml:space="preserve"> Article 95</w:t>
      </w:r>
    </w:p>
    <w:p>
      <w:r>
        <w:t>Tous les biens mobiliers corporels saisissables appartenant au débiteur peuvent faire F'objet</w:t>
      </w:r>
    </w:p>
    <w:p>
      <w:r>
        <w:t>d'une saisie-vente, y</w:t>
      </w:r>
    </w:p>
    <w:p>
      <w:r>
        <w:t>compris ceux qui ont été saisis antérieurement à titre conservatoire. Dans</w:t>
      </w:r>
    </w:p>
    <w:p>
      <w:r>
        <w:t>ce dernier cas. il est fait</w:t>
      </w:r>
    </w:p>
    <w:p>
      <w:r>
        <w:t>application des articles 88 à 90 du présent acte uniforme</w:t>
      </w:r>
    </w:p>
    <w:p>
      <w:r>
        <w:t>Article 96</w:t>
      </w:r>
      <w:r>
        <w:t xml:space="preserve"> Si aucun bien</w:t>
      </w:r>
      <w:r>
        <w:t xml:space="preserve"> n 'est susceptible de saisie</w:t>
      </w:r>
      <w:r>
        <w:t xml:space="preserve"> ou n'a manifestement pas de valeur marchande</w:t>
      </w:r>
    </w:p>
    <w:p>
      <w:r>
        <w:t>Fhuissier de justice ou Fautorité chargée de 1'exécution dresse un procès-verbal de carence</w:t>
      </w:r>
    </w:p>
    <w:p>
      <w:r>
        <w:t>sauf si le créancier requiert la continuation de Fexécution .</w:t>
      </w:r>
    </w:p>
    <w:p>
      <w:r>
        <w:t>Article 97</w:t>
      </w:r>
    </w:p>
    <w:p>
      <w:r>
        <w:t>Les biens saisis sont indisponibles. Si une cause légitime rend leur déplacement nécessaire , le</w:t>
      </w:r>
    </w:p>
    <w:p>
      <w:r>
        <w:t>gardien est tenu den informer préalablement le créancier , sauf en cas d'urgence absolue</w:t>
      </w:r>
    </w:p>
    <w:p>
      <w:r>
        <w:t>En tout état de cause- il</w:t>
      </w:r>
      <w:r>
        <w:t xml:space="preserve"> indiquera</w:t>
      </w:r>
      <w:r>
        <w:t xml:space="preserve"> au</w:t>
      </w:r>
      <w:r>
        <w:t xml:space="preserve"> créancier le lieu où les biens seront placés .</w:t>
      </w:r>
      <w:r>
        <w:t xml:space="preserve"> Pa</w:t>
      </w:r>
      <w:r>
        <w:t xml:space="preserve"> 449</w:t>
      </w:r>
      <w:r>
        <w:t xml:space="preserve"> 457</w:t>
      </w:r>
      <w:r>
        <w:t xml:space="preserve"> d</w:t>
      </w:r>
      <w:r>
        <w:t xml:space="preserve"> 46</w:t>
      </w:r>
      <w:r>
        <w:t xml:space="preserve"> 'gnifié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47</w:t>
      </w:r>
    </w:p>
    <w:p>
      <w:r>
        <w:t>Article 98</w:t>
      </w:r>
    </w:p>
    <w:p>
      <w:r>
        <w:t>À Fexpiration d'un délai de huit jours à compter du commandement de payer resté sans effet ,</w:t>
      </w:r>
    </w:p>
    <w:p>
      <w:r>
        <w:t>Fhuissier   de   justice</w:t>
      </w:r>
      <w:r>
        <w:t xml:space="preserve"> ou</w:t>
      </w:r>
      <w:r>
        <w:t xml:space="preserve"> Fautorité   chargée de Fexéculion  peut ,</w:t>
      </w:r>
      <w:r>
        <w:t xml:space="preserve"> sur</w:t>
      </w:r>
      <w:r>
        <w:t xml:space="preserve"> justification</w:t>
      </w:r>
      <w:r>
        <w:t xml:space="preserve"> du   titre</w:t>
      </w:r>
    </w:p>
    <w:p>
      <w:r>
        <w:t>exécutoire , pénétrer dans un lieu servant ou non à / 'habitation dans les conditions prévues par</w:t>
      </w:r>
    </w:p>
    <w:p>
      <w:r>
        <w:t>les articles 41 à 46 du présent acte uniforme .</w:t>
      </w:r>
      <w:r>
        <w:t xml:space="preserve"> Section 2</w:t>
      </w:r>
    </w:p>
    <w:p>
      <w:r>
        <w:t>Les opérations de saisie entre les mains du débiteur</w:t>
      </w:r>
    </w:p>
    <w:p>
      <w:r>
        <w:t>Article 99</w:t>
      </w:r>
    </w:p>
    <w:p>
      <w:r>
        <w:t>Avant toute opération de saisie, si le dêbiteur est présent , F'hunssier de justice ou Fautorité</w:t>
      </w:r>
    </w:p>
    <w:p>
      <w:r>
        <w:t>chargée de Fexécution réitère   verbalement  la demande de paiement et informe le débiteur</w:t>
      </w:r>
    </w:p>
    <w:p>
      <w:r>
        <w:t>est tenu de faire connaître les biens qui auraient fait Fobjet d'une saisie antérieure</w:t>
      </w:r>
    </w:p>
    <w:p>
      <w:r>
        <w:t>Article 100</w:t>
      </w:r>
      <w:r>
        <w:t xml:space="preserve"> L'huissier de justice</w:t>
      </w:r>
      <w:r>
        <w:t xml:space="preserve"> ou l'autorité chargée de 'exécution dresse</w:t>
      </w:r>
      <w:r>
        <w:t xml:space="preserve"> un</w:t>
      </w:r>
      <w:r>
        <w:t xml:space="preserve"> inventaire   des biens_</w:t>
      </w:r>
      <w:r>
        <w:t xml:space="preserve"> L'acte de saisie contient, à peine de nullité</w:t>
      </w:r>
      <w:r>
        <w:t xml:space="preserve"> 1)</w:t>
      </w:r>
      <w:r>
        <w:t xml:space="preserve"> les noms ,</w:t>
      </w:r>
    </w:p>
    <w:p>
      <w:r>
        <w:t>prenoms et domiciles du saisi et du saisissant ou, s'il s'agit de personnes</w:t>
      </w:r>
    </w:p>
    <w:p>
      <w:r>
        <w:t>morales , leurs</w:t>
      </w:r>
      <w:r>
        <w:t xml:space="preserve"> dénomination.  forme</w:t>
      </w:r>
      <w:r>
        <w:t xml:space="preserve"> et</w:t>
      </w:r>
      <w:r>
        <w:t xml:space="preserve"> social</w:t>
      </w:r>
      <w:r>
        <w:t xml:space="preserve"> Félection</w:t>
      </w:r>
      <w:r>
        <w:t xml:space="preserve"> éventuelle</w:t>
      </w:r>
      <w:r>
        <w:t xml:space="preserve"> de</w:t>
      </w:r>
      <w:r>
        <w:t xml:space="preserve"> domicile du saisissant</w:t>
      </w:r>
    </w:p>
    <w:p>
      <w:r>
        <w:t>2)  la référence au titre exécutoire en vertu duquel la saisie est pratiquée</w:t>
      </w:r>
    </w:p>
    <w:p>
      <w:r>
        <w:t>3)</w:t>
      </w:r>
    </w:p>
    <w:p>
      <w:r>
        <w:t>la mention de la personne à qui Fexploit est laissé</w:t>
      </w:r>
    </w:p>
    <w:p>
      <w:r>
        <w:t>4)</w:t>
      </w:r>
      <w:r>
        <w:t xml:space="preserve"> la désignation détaillée des objets saisis</w:t>
      </w:r>
      <w:r>
        <w:t xml:space="preserve"> 5)</w:t>
      </w:r>
    </w:p>
    <w:p>
      <w:r>
        <w:t>si le débiteur est présent , la déclaration de celui-ci au sujet dune éventuelle saisie</w:t>
      </w:r>
    </w:p>
    <w:p>
      <w:r>
        <w:t>antérieure des mêmes biens</w:t>
      </w:r>
      <w:r>
        <w:t xml:space="preserve"> 6)  la mention, en caractères très apparents,</w:t>
      </w:r>
      <w:r>
        <w:t xml:space="preserve"> les   biens   saisis</w:t>
      </w:r>
      <w:r>
        <w:t xml:space="preserve"> sont</w:t>
      </w:r>
      <w:r>
        <w:t xml:space="preserve"> indisponibles</w:t>
      </w:r>
      <w:r>
        <w:t xml:space="preserve"> qu'ils sont placés sous la</w:t>
      </w:r>
      <w:r>
        <w:t xml:space="preserve"> du débiteur. qu'ils</w:t>
      </w:r>
      <w:r>
        <w:t xml:space="preserve"> ne</w:t>
      </w:r>
      <w:r>
        <w:t xml:space="preserve"> peuvent être ni aliénés ni</w:t>
      </w:r>
    </w:p>
    <w:p>
      <w:r>
        <w:t>déplacés , si ce n'est dans le cas prévu par Farticle 97 du présent acte uniforme_</w:t>
      </w:r>
    </w:p>
    <w:p>
      <w:r>
        <w:t>sous</w:t>
      </w:r>
    </w:p>
    <w:p>
      <w:r>
        <w:t>de sanctions pénales, et que le débiteur est tenu de faire connaître la</w:t>
      </w:r>
    </w:p>
    <w:p>
      <w:r>
        <w:t>présente saisie à tout créancier qui procéderait à</w:t>
      </w:r>
      <w:r>
        <w:t xml:space="preserve"> une nouvelle saisie des mémes</w:t>
      </w:r>
      <w:r>
        <w:t xml:space="preserve"> biens</w:t>
      </w:r>
      <w:r>
        <w:t xml:space="preserve"> Findication , en caraclères très apparents</w:t>
      </w:r>
      <w:r>
        <w:t xml:space="preserve"> le débiteur dispose dun délai d'un</w:t>
      </w:r>
    </w:p>
    <w:p>
      <w:r>
        <w:t>mois pour procéder à la vente amiable des biens saisis dans les conditions prévues</w:t>
      </w:r>
    </w:p>
    <w:p>
      <w:r>
        <w:t>par les articles 115 à 119 du présent acte uniforme</w:t>
      </w:r>
    </w:p>
    <w:p>
      <w:r>
        <w:t>8)</w:t>
      </w:r>
      <w:r>
        <w:t xml:space="preserve"> la   désignation   de la juridiction</w:t>
      </w:r>
      <w:r>
        <w:t xml:space="preserve"> devant   laquelle</w:t>
      </w:r>
      <w:r>
        <w:t xml:space="preserve"> seront</w:t>
      </w:r>
      <w:r>
        <w:t xml:space="preserve"> portées  les  contestations</w:t>
      </w:r>
      <w:r>
        <w:t xml:space="preserve"> relatives à la saisie-vente</w:t>
      </w:r>
    </w:p>
    <w:p>
      <w:r>
        <w:t>9)  Findication. le cas échéant. des noms. prénoms et qualités des personnes qui ont</w:t>
      </w:r>
    </w:p>
    <w:p>
      <w:r>
        <w:t>assisté   aux opérations   de   saisie, lesquelles   devront   apposer   leur   signature</w:t>
      </w:r>
    </w:p>
    <w:p>
      <w:r>
        <w:t>sur</w:t>
      </w:r>
      <w:r>
        <w:t xml:space="preserve"> Foriginal et les copies</w:t>
      </w:r>
    </w:p>
    <w:p>
      <w:r>
        <w:t>en cas de refus , il en est fait mention dans le procès-verbal</w:t>
      </w:r>
    </w:p>
    <w:p>
      <w:r>
        <w:t>IO) la   reproduction   des   dispositions   pénales   sanctionnant  le  détournement   d'objets</w:t>
      </w:r>
    </w:p>
    <w:p>
      <w:r>
        <w:t>saisis ainsi que de celle des articles 115 à 119 du présent acte uniforme</w:t>
      </w:r>
    </w:p>
    <w:p>
      <w:r>
        <w:t>I) la reproduction des articles 143 à 146 du présent acte uniforme</w:t>
      </w:r>
    </w:p>
    <w:p>
      <w:r>
        <w:t>Pa</w:t>
      </w:r>
      <w:r>
        <w:t xml:space="preserve"> 4X5 45</w:t>
      </w:r>
      <w:r>
        <w:t xml:space="preserve"> 47</w:t>
      </w:r>
      <w:r>
        <w:t xml:space="preserve"> d</w:t>
      </w:r>
      <w:r>
        <w:t xml:space="preserve"> 47</w:t>
      </w:r>
      <w:r>
        <w:t xml:space="preserve"> qu'il</w:t>
      </w:r>
      <w:r>
        <w:t xml:space="preserve"> siège</w:t>
      </w:r>
      <w:r>
        <w:t xml:space="preserve"> que</w:t>
      </w:r>
      <w:r>
        <w:t xml:space="preserve"> garde</w:t>
      </w:r>
      <w:r>
        <w:t xml:space="preserve"> peine</w:t>
      </w:r>
      <w:r>
        <w:t xml:space="preserve"> que</w:t>
      </w:r>
    </w:p>
    <w:p>
      <w:r>
        <w:br w:type="page"/>
      </w:r>
    </w:p>
    <w:p>
      <w:pPr>
        <w:pStyle w:val="Heading2"/>
      </w:pPr>
      <w:r>
        <w:t>Page 48</w:t>
      </w:r>
    </w:p>
    <w:p>
      <w:r>
        <w:t>ACTE UNIFORME PORTANT ORGANISATION DES PROCÉDURES SIMPLIFIÉES DE RECOUVREMENT ET DES VOIES D'EXÉCUTION</w:t>
      </w:r>
    </w:p>
    <w:p>
      <w:r>
        <w:t>Article 101</w:t>
      </w:r>
    </w:p>
    <w:p>
      <w:r>
        <w:t>Si le débiteur est présent aux opérations de saisie</w:t>
      </w:r>
    </w:p>
    <w:p>
      <w:r>
        <w:t>Fhuissier de justice ou Fautorité chargée de</w:t>
      </w:r>
      <w:r>
        <w:t xml:space="preserve"> Fexécution lui</w:t>
      </w:r>
    </w:p>
    <w:p>
      <w:r>
        <w:t>rappelle verbalement le contenu des mentions des 6) et 7) de Farticle 10O du</w:t>
      </w:r>
    </w:p>
    <w:p>
      <w:r>
        <w:t>présent acte uniforme</w:t>
      </w:r>
    </w:p>
    <w:p>
      <w:r>
        <w:t>II lui rappelle également la faculté qui lui est ouverte de procéder à la</w:t>
      </w:r>
    </w:p>
    <w:p>
      <w:r>
        <w:t>vente  amiable des biens   saisis dans les conditions   prescrites</w:t>
      </w:r>
    </w:p>
    <w:p>
      <w:r>
        <w:t>les   articles /15 à /19 du</w:t>
      </w:r>
      <w:r>
        <w:t xml:space="preserve"> présent acte uniforme</w:t>
      </w:r>
    </w:p>
    <w:p>
      <w:r>
        <w:t>Il est fait mention de ces déclarations dans Ie procès-verbal de saisie. Une copie de ce procès -</w:t>
      </w:r>
    </w:p>
    <w:p>
      <w:r>
        <w:t>verbal , portant les mêmes signatures que F'original _</w:t>
      </w:r>
    </w:p>
    <w:p>
      <w:r>
        <w:t>est immédiatement remise au débiteur</w:t>
      </w:r>
      <w:r>
        <w:t xml:space="preserve"> cette remise vaut signification.</w:t>
      </w:r>
      <w:r>
        <w:t xml:space="preserve"> Article 102</w:t>
      </w:r>
    </w:p>
    <w:p>
      <w:r>
        <w:t>Si le débiteur n'a pas assisté aux opérations de saisie, une copie du procès-verbal de saisie lui</w:t>
      </w:r>
    </w:p>
    <w:p>
      <w:r>
        <w:t>est</w:t>
      </w:r>
      <w:r>
        <w:t xml:space="preserve"> signifiée , lui impartissant</w:t>
      </w:r>
    </w:p>
    <w:p>
      <w:r>
        <w:t>un délai de huit jours pour qu'il porte à la connaissance de</w:t>
      </w:r>
    </w:p>
    <w:p>
      <w:r>
        <w:t>Fhuissier de justice ou Fautorité chargée de F'exécution Fexistence d'une éventuelle saisie</w:t>
      </w:r>
    </w:p>
    <w:p>
      <w:r>
        <w:t>antérieure et</w:t>
      </w:r>
      <w:r>
        <w:t xml:space="preserve"> qu'il lui en communique le procès-verbal .</w:t>
      </w:r>
      <w:r>
        <w:t xml:space="preserve"> Article 103</w:t>
      </w:r>
      <w:r>
        <w:t xml:space="preserve"> Le débiteur conserve</w:t>
      </w:r>
    </w:p>
    <w:p>
      <w:r>
        <w:t>'usage des biens rendus indisponibles par la saisie. Le droit d'usage est</w:t>
      </w:r>
    </w:p>
    <w:p>
      <w:r>
        <w:t>exclu s'il s'agit de biens consomptibles , sauf pour le débiteur à en respecter la contre-valeur</w:t>
      </w:r>
    </w:p>
    <w:p>
      <w:r>
        <w:t>estimée au moment de la saisie</w:t>
      </w:r>
      <w:r>
        <w:t xml:space="preserve"> Toutefois , la   juridiction   compétente</w:t>
      </w:r>
      <w:r>
        <w:t xml:space="preserve"> saisie par  voie d'assignation_</w:t>
      </w:r>
      <w:r>
        <w:t xml:space="preserve"> peut   ordonner, à tout</w:t>
      </w:r>
    </w:p>
    <w:p>
      <w:r>
        <w:t>moment , méme avant le début des opérations de saisie et après avoir entendu les parties ou</w:t>
      </w:r>
    </w:p>
    <w:p>
      <w:r>
        <w:t>celles-ci dûment appelées , la remise d'un ou plusieurs objets à un séquestre qu'elle désigne.</w:t>
      </w:r>
    </w:p>
    <w:p>
      <w:r>
        <w:t>Si , parmi les biens saisis se trouve un véhicule terrestre à moteur , la juridiction compétente</w:t>
      </w:r>
    </w:p>
    <w:p>
      <w:r>
        <w:t>peut ,</w:t>
      </w:r>
      <w:r>
        <w:t xml:space="preserve"> avoir</w:t>
      </w:r>
      <w:r>
        <w:t xml:space="preserve"> entendu</w:t>
      </w:r>
      <w:r>
        <w:t xml:space="preserve"> les   parties</w:t>
      </w:r>
      <w:r>
        <w:t xml:space="preserve"> ou</w:t>
      </w:r>
      <w:r>
        <w:t xml:space="preserve"> celles-ci</w:t>
      </w:r>
      <w:r>
        <w:t xml:space="preserve"> dûment   appelées ,</w:t>
      </w:r>
      <w:r>
        <w:t xml:space="preserve"> ordonner</w:t>
      </w:r>
      <w:r>
        <w:t xml:space="preserve"> son</w:t>
      </w:r>
    </w:p>
    <w:p>
      <w:r>
        <w:t>immobilisation jusqu'à son enlèvement en vue de la vente par tout moyen n'entraînant aucune</w:t>
      </w:r>
    </w:p>
    <w:p>
      <w:r>
        <w:t>détérioration du véhicule</w:t>
      </w:r>
      <w:r>
        <w:t xml:space="preserve"> Article 104</w:t>
      </w:r>
      <w:r>
        <w:t xml:space="preserve"> sommes</w:t>
      </w:r>
      <w:r>
        <w:t xml:space="preserve"> en</w:t>
      </w:r>
      <w:r>
        <w:t xml:space="preserve"> espèces  peuvent être saisies</w:t>
      </w:r>
      <w:r>
        <w:t xml:space="preserve"> à concurrence du montant de la creance du</w:t>
      </w:r>
      <w:r>
        <w:t xml:space="preserve"> saisissant_</w:t>
      </w:r>
    </w:p>
    <w:p>
      <w:r>
        <w:t>Elles sont   consignées   entre les  mains de 1huissier de justice</w:t>
      </w:r>
    </w:p>
    <w:p>
      <w:r>
        <w:t>ou de F'autorité</w:t>
      </w:r>
      <w:r>
        <w:t xml:space="preserve"> chargée de Fexécution ou au</w:t>
      </w:r>
      <w:r>
        <w:t xml:space="preserve"> au choix du créancier saisissant .</w:t>
      </w:r>
    </w:p>
    <w:p>
      <w:r>
        <w:t>Il en est fait mention dans le procès-verbal de saisie, lequel doit indiquer en outre, à peine de</w:t>
      </w:r>
    </w:p>
    <w:p>
      <w:r>
        <w:t>nullité , que le débiteur dispose d'un délai de quinze jours à compter de la</w:t>
      </w:r>
    </w:p>
    <w:p>
      <w:r>
        <w:t>signification dudit</w:t>
      </w:r>
    </w:p>
    <w:p>
      <w:r>
        <w:t>procès-verbal pour former une contestation devant la juridiction du lieu de la saisie qui doit</w:t>
      </w:r>
    </w:p>
    <w:p>
      <w:r>
        <w:t>être dési</w:t>
      </w:r>
      <w:r>
        <w:t xml:space="preserve"> dans le procès-verbal_</w:t>
      </w:r>
    </w:p>
    <w:p>
      <w:r>
        <w:t>En cas de contestation. à défaut d'ordonner le versement au créancier ou la restitution au</w:t>
      </w:r>
    </w:p>
    <w:p>
      <w:r>
        <w:t>débiteur . la juridiction peut en ordonner la consignation.</w:t>
      </w:r>
    </w:p>
    <w:p>
      <w:r>
        <w:t>425v &amp;</w:t>
      </w:r>
      <w:r>
        <w:t xml:space="preserve"> 465</w:t>
      </w:r>
      <w:r>
        <w:t xml:space="preserve"> 48</w:t>
      </w:r>
      <w:r>
        <w:t xml:space="preserve"> par</w:t>
      </w:r>
      <w:r>
        <w:t xml:space="preserve"> après</w:t>
      </w:r>
      <w:r>
        <w:t xml:space="preserve"> Les</w:t>
      </w:r>
      <w:r>
        <w:t xml:space="preserve"> greffe</w:t>
      </w:r>
      <w:r>
        <w:t xml:space="preserve"> ignée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49</w:t>
      </w:r>
    </w:p>
    <w:p>
      <w:r>
        <w:t>À défaut de contestation dans le délai imparti . les sommes sont immédiatement   versées au</w:t>
      </w:r>
    </w:p>
    <w:p>
      <w:r>
        <w:t>créancier . Elles viennent en déduction des sommes réclamées _</w:t>
      </w:r>
    </w:p>
    <w:p>
      <w:r>
        <w:t>Section 3 _ Les</w:t>
      </w:r>
      <w:r>
        <w:t xml:space="preserve"> opérations de saisie entre les mains dun tiers</w:t>
      </w:r>
      <w:r>
        <w:t xml:space="preserve"> Article 105</w:t>
      </w:r>
      <w:r>
        <w:t xml:space="preserve"> Lorsque   la saisie   porte</w:t>
      </w:r>
      <w:r>
        <w:t xml:space="preserve"> sur   des  biens  qui  sont   détenus   par</w:t>
      </w:r>
      <w:r>
        <w:t xml:space="preserve"> un   tiers  et dans les locaux</w:t>
      </w:r>
    </w:p>
    <w:p>
      <w:r>
        <w:t>d'habitation de ce dernier . elle doit être autorisée par la juridiction du lieu où sont situés les</w:t>
      </w:r>
    </w:p>
    <w:p>
      <w:r>
        <w:t>biens</w:t>
      </w:r>
      <w:r>
        <w:t xml:space="preserve"> Article 106</w:t>
      </w:r>
    </w:p>
    <w:p>
      <w:r>
        <w:t>Sur présentation du commandement de payer conforme aux articles 92 à 94 du présent acte</w:t>
      </w:r>
    </w:p>
    <w:p>
      <w:r>
        <w:t>uniforme signifié au débiteur</w:t>
      </w:r>
    </w:p>
    <w:p>
      <w:r>
        <w:t>à Fexpiration dun délai de huit jours après sa date</w:t>
      </w:r>
    </w:p>
    <w:p>
      <w:r>
        <w:t>el</w:t>
      </w:r>
      <w:r>
        <w:t xml:space="preserve"> Sur</w:t>
      </w:r>
      <w:r>
        <w:t xml:space="preserve"> présentation</w:t>
      </w:r>
      <w:r>
        <w:t xml:space="preserve"> éventuelle  de Fautorisation</w:t>
      </w:r>
    </w:p>
    <w:p>
      <w:r>
        <w:t>de la   juridiction prévue par Farticle   précédent</w:t>
      </w:r>
    </w:p>
    <w:p>
      <w:r>
        <w:t>Fhuissier de justice ou Fautorité chargée de F'exécution peut saisir , entre les mains dun tiers _</w:t>
      </w:r>
    </w:p>
    <w:p>
      <w:r>
        <w:t>les biens que celui-ci détient pour le compte du débiteur .</w:t>
      </w:r>
    </w:p>
    <w:p>
      <w:r>
        <w:t>À compter de cette date , les objets saisis sont indisponibles</w:t>
      </w:r>
    </w:p>
    <w:p>
      <w:r>
        <w:t>ils sont placés sous la</w:t>
      </w:r>
      <w:r>
        <w:t xml:space="preserve"> du</w:t>
      </w:r>
      <w:r>
        <w:t xml:space="preserve"> tiers .</w:t>
      </w:r>
    </w:p>
    <w:p>
      <w:r>
        <w:t>ne peut ni les aliéner ni les déplacer . si ce n'est dans le cas prévu par Farticle 97 du</w:t>
      </w:r>
    </w:p>
    <w:p>
      <w:r>
        <w:t>présent acte uniforme .</w:t>
      </w:r>
    </w:p>
    <w:p>
      <w:r>
        <w:t>Le créancier peut, également , en respectant la même procédure , pratiquer une saisie sur soi-</w:t>
      </w:r>
    </w:p>
    <w:p>
      <w:r>
        <w:t>même lorsqu'il détient légitimement des biens appartenant à son débiteur</w:t>
      </w:r>
    </w:p>
    <w:p>
      <w:r>
        <w:t>Article 107</w:t>
      </w:r>
    </w:p>
    <w:p>
      <w:r>
        <w:t>huissier de justice ou Fautorité chargée de Fexécution invite le tiers à déclarer les biens</w:t>
      </w:r>
    </w:p>
    <w:p>
      <w:r>
        <w:t>qu'il détient pour le compte du débiteur et,</w:t>
      </w:r>
      <w:r>
        <w:t xml:space="preserve"> ces</w:t>
      </w:r>
      <w:r>
        <w:t xml:space="preserve"> derniers . ceux</w:t>
      </w:r>
      <w:r>
        <w:t xml:space="preserve"> auraient fait Fobjet</w:t>
      </w:r>
      <w:r>
        <w:t xml:space="preserve"> dune saisie antérieure_</w:t>
      </w:r>
    </w:p>
    <w:p>
      <w:r>
        <w:t>En cas de refus de déclaration ou de déclaration inexacte ou mensongère , le tiers peut être</w:t>
      </w:r>
    </w:p>
    <w:p>
      <w:r>
        <w:t>condamné au</w:t>
      </w:r>
    </w:p>
    <w:p>
      <w:r>
        <w:t>paiement des causes de la saisie, sauf son recours contre le débiteur. Il peut,</w:t>
      </w:r>
    </w:p>
    <w:p>
      <w:r>
        <w:t>aussi , être condamné à des dommages-intérêts .</w:t>
      </w:r>
      <w:r>
        <w:t xml:space="preserve"> Article 108</w:t>
      </w:r>
    </w:p>
    <w:p>
      <w:r>
        <w:t>Si le tiers déclare ne détenir aucun bien appartenant au débiteur ou s'il refuse de répondre , il</w:t>
      </w:r>
    </w:p>
    <w:p>
      <w:r>
        <w:t>en est dressé acte. Celui-ci est remis ou</w:t>
      </w:r>
      <w:r>
        <w:t xml:space="preserve"> signifié au tiers avec</w:t>
      </w:r>
      <w:r>
        <w:t xml:space="preserve"> 'indication</w:t>
      </w:r>
      <w:r>
        <w:t xml:space="preserve"> en caractères très</w:t>
      </w:r>
    </w:p>
    <w:p>
      <w:r>
        <w:t>apparents, de la sanction visée à Farticle 107 du présent acte uniforme _</w:t>
      </w:r>
    </w:p>
    <w:p>
      <w:r>
        <w:t>Article 109</w:t>
      </w:r>
    </w:p>
    <w:p>
      <w:r>
        <w:t>Si le tiers déclare detenir des biens pour le compte du débiteur , il est dressé</w:t>
      </w:r>
    </w:p>
    <w:p>
      <w:r>
        <w:t>un</w:t>
      </w:r>
      <w:r>
        <w:t xml:space="preserve"> inventaire</w:t>
      </w:r>
      <w:r>
        <w:t xml:space="preserve"> contient. à</w:t>
      </w:r>
      <w:r>
        <w:t xml:space="preserve"> de nullité</w:t>
      </w:r>
    </w:p>
    <w:p>
      <w:r>
        <w:t>la référence du titre en vertu duquel la saisie est praliquée</w:t>
      </w:r>
    </w:p>
    <w:p>
      <w:r>
        <w:t>Pa</w:t>
      </w:r>
      <w:r>
        <w:t xml:space="preserve"> 4X5 45</w:t>
      </w:r>
      <w:r>
        <w:t xml:space="preserve"> ~</w:t>
      </w:r>
      <w:r>
        <w:t xml:space="preserve"> 49</w:t>
      </w:r>
      <w:r>
        <w:t xml:space="preserve"> garde</w:t>
      </w:r>
      <w:r>
        <w:t xml:space="preserve"> qui</w:t>
      </w:r>
      <w:r>
        <w:t xml:space="preserve"> qui</w:t>
      </w:r>
      <w:r>
        <w:t xml:space="preserve"> parmi</w:t>
      </w:r>
      <w:r>
        <w:t xml:space="preserve"> qui</w:t>
      </w:r>
      <w:r>
        <w:t xml:space="preserve"> peine</w:t>
      </w:r>
      <w:r>
        <w:t xml:space="preserve"> 7</w:t>
      </w:r>
    </w:p>
    <w:p>
      <w:r>
        <w:br w:type="page"/>
      </w:r>
    </w:p>
    <w:p>
      <w:pPr>
        <w:pStyle w:val="Heading2"/>
      </w:pPr>
      <w:r>
        <w:t>Page 50</w:t>
      </w:r>
    </w:p>
    <w:p>
      <w:r>
        <w:t>ACTE UNIFORME PORTANT ORGANISATION DES PROCÉDURES SIMPLIFIÉES DE RECOUVREMENT ET DES VOIES D'EXÉCUTION</w:t>
      </w:r>
    </w:p>
    <w:p>
      <w:r>
        <w:t>2)</w:t>
      </w:r>
      <w:r>
        <w:t xml:space="preserve"> la date de la saisie, les nom</w:t>
      </w:r>
    </w:p>
    <w:p>
      <w:r>
        <w:t>prénoms et domicile du saisissant ou, s'il s'agit d'une</w:t>
      </w:r>
    </w:p>
    <w:p>
      <w:r>
        <w:t>personne   morale , ses dénomination , forme et siège social</w:t>
      </w:r>
    </w:p>
    <w:p>
      <w:r>
        <w:t>Félection éventuelle de</w:t>
      </w:r>
      <w:r>
        <w:t xml:space="preserve"> domicile</w:t>
      </w:r>
      <w:r>
        <w:t xml:space="preserve"> les nom, prénoms et domicile du débiteur</w:t>
      </w:r>
      <w:r>
        <w:t xml:space="preserve"> s'il s'agit d'une personnemorale ses</w:t>
      </w:r>
      <w:r>
        <w:t xml:space="preserve"> dénomination , forme et</w:t>
      </w:r>
      <w:r>
        <w:t xml:space="preserve"> social</w:t>
      </w:r>
      <w:r>
        <w:t xml:space="preserve"> 4)</w:t>
      </w:r>
      <w:r>
        <w:t xml:space="preserve"> la mention des nom , prénoms et domicile du tiers</w:t>
      </w:r>
      <w:r>
        <w:t xml:space="preserve"> 5)</w:t>
      </w:r>
    </w:p>
    <w:p>
      <w:r>
        <w:t>la déclaration du tiers et. en caractères très apparents .</w:t>
      </w:r>
    </w:p>
    <w:p>
      <w:r>
        <w:t>'indication que toute déclaration</w:t>
      </w:r>
    </w:p>
    <w:p>
      <w:r>
        <w:t>inexacte ou mensongère Fexpose à être condamné au paiement des causes de la saisie</w:t>
      </w:r>
    </w:p>
    <w:p>
      <w:r>
        <w:t>sans</w:t>
      </w:r>
    </w:p>
    <w:p>
      <w:r>
        <w:t>préjudice dune condamnation à des dommages-intérêts</w:t>
      </w:r>
    </w:p>
    <w:p>
      <w:r>
        <w:t>6)</w:t>
      </w:r>
      <w:r>
        <w:t xml:space="preserve"> la désignation détaillée des biens saisis</w:t>
      </w:r>
      <w:r>
        <w:t xml:space="preserve"> la mention. en caractères très apparents ,</w:t>
      </w:r>
      <w:r>
        <w:t xml:space="preserve"> objets saisis sont indisponibles. qu'ils</w:t>
      </w:r>
    </w:p>
    <w:p>
      <w:r>
        <w:t>sont placés sous la garde du tiers , qu'ils ne peuvent être ni aliénés ni déplacés</w:t>
      </w:r>
    </w:p>
    <w:p>
      <w:r>
        <w:t>SI ce</w:t>
      </w:r>
      <w:r>
        <w:t xml:space="preserve"> n 'est dans le cas</w:t>
      </w:r>
    </w:p>
    <w:p>
      <w:r>
        <w:t>par F'article 97 du présent acte uniforme sous peine de sanctions</w:t>
      </w:r>
    </w:p>
    <w:p>
      <w:r>
        <w:t>pénales et que le tiers est tenu de faire connaître la présente saisie à tout créancier</w:t>
      </w:r>
    </w:p>
    <w:p>
      <w:r>
        <w:t>procéderait à une saisie sur les mêmes biens</w:t>
      </w:r>
      <w:r>
        <w:t xml:space="preserve"> 8)</w:t>
      </w:r>
    </w:p>
    <w:p>
      <w:r>
        <w:t>la mention que le tiers peut se prévaloir des dispositions de Farticle 112 du présent acte</w:t>
      </w:r>
    </w:p>
    <w:p>
      <w:r>
        <w:t>uniforme</w:t>
      </w:r>
      <w:r>
        <w:t xml:space="preserve"> est reproduit dans Facte</w:t>
      </w:r>
    </w:p>
    <w:p>
      <w:r>
        <w:t>Findication que le tiers peut faire valoir ses droits sur les biens saisis. par déclaration</w:t>
      </w:r>
    </w:p>
    <w:p>
      <w:r>
        <w:t>ou par lettre recommandée avec avis de réception ou tout moyen laissant trace écrite et</w:t>
      </w:r>
    </w:p>
    <w:p>
      <w:r>
        <w:t>permettant  détablir la réception effective par le destinataire. adressé à F'huissier de</w:t>
      </w:r>
    </w:p>
    <w:p>
      <w:r>
        <w:t>justice ou à l'autorité chargée de F'exécution du créancier saisissant</w:t>
      </w:r>
    </w:p>
    <w:p>
      <w:r>
        <w:t>IO) la désignation de la juridiction devant laquelle seront portées les conlestations relatives</w:t>
      </w:r>
    </w:p>
    <w:p>
      <w:r>
        <w:t>à la saisie-vente</w:t>
      </w:r>
    </w:p>
    <w:p>
      <w:r>
        <w:t>H)/indication, le cas échéant , des noms, prénoms et qualités des personnes qui ont assisté</w:t>
      </w:r>
    </w:p>
    <w:p>
      <w:r>
        <w:t>aux opérations de saisie, lesquelles doivent apposer leur signature</w:t>
      </w:r>
    </w:p>
    <w:p>
      <w:r>
        <w:t>sur</w:t>
      </w:r>
      <w:r>
        <w:t xml:space="preserve"> Foriginal et sur</w:t>
      </w:r>
      <w:r>
        <w:t xml:space="preserve"> les copies</w:t>
      </w:r>
    </w:p>
    <w:p>
      <w:r>
        <w:t>en cas de refus, il en est fait mention dans le procès-verbal</w:t>
      </w:r>
    </w:p>
    <w:p>
      <w:r>
        <w:t>12)la reproduction des dispositions pénales sanctionnant le détournement d'objets saisis .</w:t>
      </w:r>
    </w:p>
    <w:p>
      <w:r>
        <w:t>Article /10</w:t>
      </w:r>
    </w:p>
    <w:p>
      <w:r>
        <w:t>Si le tiers est présent aux opérations de saisie. Fhuissier de justice ou Fautorité chargée de</w:t>
      </w:r>
    </w:p>
    <w:p>
      <w:r>
        <w:t>Fexécution lui rappelle verbalement le contenu des mentions des 5),</w:t>
      </w:r>
    </w:p>
    <w:p>
      <w:r>
        <w:t>et 8) de Farticle 109</w:t>
      </w:r>
      <w:r>
        <w:t xml:space="preserve"> du présent acte uniforme</w:t>
      </w:r>
    </w:p>
    <w:p>
      <w:r>
        <w:t>Il est fait mention de cette déclaration dans le procès-verbal _</w:t>
      </w:r>
    </w:p>
    <w:p>
      <w:r>
        <w:t>Une</w:t>
      </w:r>
      <w:r>
        <w:t xml:space="preserve"> copie</w:t>
      </w:r>
      <w:r>
        <w:t xml:space="preserve"> du</w:t>
      </w:r>
      <w:r>
        <w:t xml:space="preserve"> procès-verbal</w:t>
      </w:r>
      <w:r>
        <w:t xml:space="preserve"> de</w:t>
      </w:r>
      <w:r>
        <w:t xml:space="preserve"> saisie   portant   les</w:t>
      </w:r>
      <w:r>
        <w:t xml:space="preserve"> mêmes</w:t>
      </w:r>
      <w:r>
        <w:t xml:space="preserve"> signatures</w:t>
      </w:r>
      <w:r>
        <w:t xml:space="preserve"> que   Foriginal</w:t>
      </w:r>
      <w:r>
        <w:t xml:space="preserve"> Iui</w:t>
      </w:r>
      <w:r>
        <w:t xml:space="preserve"> est</w:t>
      </w:r>
      <w:r>
        <w:t xml:space="preserve"> immédiatement remise</w:t>
      </w:r>
      <w:r>
        <w:t xml:space="preserve"> cette remise vaut</w:t>
      </w:r>
      <w:r>
        <w:t xml:space="preserve"> signification.</w:t>
      </w:r>
    </w:p>
    <w:p>
      <w:r>
        <w:t>Lorsque le tiers n'a pas assisté aux opérations de saisie , la copie du procès-verbal de saisie lui</w:t>
      </w:r>
    </w:p>
    <w:p>
      <w:r>
        <w:t>est</w:t>
      </w:r>
    </w:p>
    <w:p>
      <w:r>
        <w:t>signifiée en lui impartissant un délai de huit jours pour</w:t>
      </w:r>
    </w:p>
    <w:p>
      <w:r>
        <w:t>porte à la connaissance de</w:t>
      </w:r>
    </w:p>
    <w:p>
      <w:r>
        <w:t>Fhuissier de justice ou de Fautorité chargée de F'exécution F'existence dune éventuelle saisie</w:t>
      </w:r>
    </w:p>
    <w:p>
      <w:r>
        <w:t>antérieure sur les mêmes biens et qu'il lui en communique le procès-verbal_</w:t>
      </w:r>
    </w:p>
    <w:p>
      <w:r>
        <w:t>Article 111</w:t>
      </w:r>
    </w:p>
    <w:p>
      <w:r>
        <w:t>Une copie du procès-verbal est signifiée au débiteur . huit jours au plus tard après la saisie</w:t>
      </w:r>
    </w:p>
    <w:p>
      <w:r>
        <w:t xml:space="preserve">445v </w:t>
      </w:r>
      <w:r>
        <w:t xml:space="preserve"> 427</w:t>
      </w:r>
      <w:r>
        <w:t xml:space="preserve"> ~</w:t>
      </w:r>
      <w:r>
        <w:t xml:space="preserve"> 50</w:t>
      </w:r>
      <w:r>
        <w:t xml:space="preserve"> ou .</w:t>
      </w:r>
      <w:r>
        <w:t xml:space="preserve"> siège</w:t>
      </w:r>
      <w:r>
        <w:t xml:space="preserve"> les</w:t>
      </w:r>
      <w:r>
        <w:t xml:space="preserve"> que</w:t>
      </w:r>
      <w:r>
        <w:t xml:space="preserve"> prévu</w:t>
      </w:r>
      <w:r>
        <w:t xml:space="preserve"> qui</w:t>
      </w:r>
      <w:r>
        <w:t xml:space="preserve"> qui</w:t>
      </w:r>
      <w:r>
        <w:t xml:space="preserve"> qu'il</w:t>
      </w:r>
      <w:r>
        <w:t xml:space="preserve"> fowzsa</w:t>
      </w:r>
    </w:p>
    <w:p>
      <w:r>
        <w:br w:type="page"/>
      </w:r>
    </w:p>
    <w:p>
      <w:pPr>
        <w:pStyle w:val="Heading2"/>
      </w:pPr>
      <w:r>
        <w:t>Page 51</w:t>
      </w:r>
    </w:p>
    <w:p>
      <w:r>
        <w:t>peine de nullité , il est indiqué</w:t>
      </w:r>
    </w:p>
    <w:p>
      <w:r>
        <w:t>le débiteur dispose d'un délai d'un mois pour procéder à</w:t>
      </w:r>
    </w:p>
    <w:p>
      <w:r>
        <w:t>la vente amiable des biens saisis dans les conditions prescrites par les articles 115 à /19 du</w:t>
      </w:r>
    </w:p>
    <w:p>
      <w:r>
        <w:t>présent acte , qui sont reproduits.</w:t>
      </w:r>
      <w:r>
        <w:t xml:space="preserve"> Article 112</w:t>
      </w:r>
      <w:r>
        <w:t xml:space="preserve"> Le tiers  peut refuser la</w:t>
      </w:r>
      <w:r>
        <w:t xml:space="preserve"> des biens saisis_</w:t>
      </w:r>
      <w:r>
        <w:t xml:space="preserve"> A tout moment, il peut demander à en être</w:t>
      </w:r>
      <w:r>
        <w:t xml:space="preserve"> décharge</w:t>
      </w:r>
    </w:p>
    <w:p>
      <w:r>
        <w:t>L'huissier de justice ou Fautorité chargée de F'exécution pourvoit à la nomination</w:t>
      </w:r>
    </w:p>
    <w:p>
      <w:r>
        <w:t>dun</w:t>
      </w:r>
      <w:r>
        <w:t xml:space="preserve"> gardien et à /enlèvement des biens</w:t>
      </w:r>
      <w:r>
        <w:t xml:space="preserve"> Article 113</w:t>
      </w:r>
      <w:r>
        <w:t xml:space="preserve"> Sous   réserve du droit</w:t>
      </w:r>
    </w:p>
    <w:p>
      <w:r>
        <w:t>d'usage dont le tiers   pourrait   être titulaire sur les biens   saisis _</w:t>
      </w:r>
    </w:p>
    <w:p>
      <w:r>
        <w:t>la</w:t>
      </w:r>
    </w:p>
    <w:p>
      <w:r>
        <w:t>juridiction compétente peut ordonner sur requête. à tout moment</w:t>
      </w:r>
    </w:p>
    <w:p>
      <w:r>
        <w:t>même avant le début des</w:t>
      </w:r>
    </w:p>
    <w:p>
      <w:r>
        <w:t>opérations de saisie, et après avoir entendu les parties ou celles-ci dûment appelées, la remise</w:t>
      </w:r>
    </w:p>
    <w:p>
      <w:r>
        <w:t>dun ou de</w:t>
      </w:r>
      <w:r>
        <w:t xml:space="preserve"> plusieurs objets à un séquestre qu'elle désigne</w:t>
      </w:r>
      <w:r>
        <w:t xml:space="preserve"> Si</w:t>
      </w:r>
      <w:r>
        <w:t xml:space="preserve"> les biens saisis_</w:t>
      </w:r>
    </w:p>
    <w:p>
      <w:r>
        <w:t>se trouve un véhicule terrestre à moteur , celui-ci peut, sous la même</w:t>
      </w:r>
    </w:p>
    <w:p>
      <w:r>
        <w:t>réserve , être immobilisé entre les mains du tiers jusqu'à son enlevement en vue de la vente, les</w:t>
      </w:r>
    </w:p>
    <w:p>
      <w:r>
        <w:t>parties entendues ou dûment appelées, par tout moyen n'entraînant aucune détérioration du</w:t>
      </w:r>
    </w:p>
    <w:p>
      <w:r>
        <w:t>véhicule</w:t>
      </w:r>
      <w:r>
        <w:t xml:space="preserve"> Article 114</w:t>
      </w:r>
    </w:p>
    <w:p>
      <w:r>
        <w:t>Si le tiers se prévaut dun droit de rétention sur le bien saisi , il en informe Fhuissier de justice</w:t>
      </w:r>
    </w:p>
    <w:p>
      <w:r>
        <w:t>ou |</w:t>
      </w:r>
    </w:p>
    <w:p>
      <w:r>
        <w:t>'autorité chargée de Fexécution par lettre recommandée avec avis de réception ou tout</w:t>
      </w:r>
    </w:p>
    <w:p>
      <w:r>
        <w:t>moyen laissant trace écrite et permettant d'établir la réception effective par le destinataire</w:t>
      </w:r>
    </w:p>
    <w:p>
      <w:r>
        <w:t>moins</w:t>
      </w:r>
    </w:p>
    <w:p>
      <w:r>
        <w:t>n'en ait fait la déclaration au moment de la saisie_</w:t>
      </w:r>
    </w:p>
    <w:p>
      <w:r>
        <w:t>Dans le délai d'un mois à compter de la date de la réception de la lettre recommandée ou du</w:t>
      </w:r>
    </w:p>
    <w:p>
      <w:r>
        <w:t>moyen utilisé  pour Finformer ou de la date de la déclaration, le créancier saisissant   peut</w:t>
      </w:r>
    </w:p>
    <w:p>
      <w:r>
        <w:t>contester ce droit de rétention devant la juridiction compétente du domicile ou du lieu où</w:t>
      </w:r>
    </w:p>
    <w:p>
      <w:r>
        <w:t>demeure le tiers . Le bien demeure indisponible durant F'instance_</w:t>
      </w:r>
    </w:p>
    <w:p>
      <w:r>
        <w:t>À défaut de contestation dans le délai dun mois, la prétention du tiers est réputée fondée pour</w:t>
      </w:r>
    </w:p>
    <w:p>
      <w:r>
        <w:t>les besoins de la saisie</w:t>
      </w:r>
      <w:r>
        <w:t xml:space="preserve"> CHAPITRE III</w:t>
      </w:r>
      <w:r>
        <w:t xml:space="preserve"> LA MISE EN VENTE DES BIENS SAISIS</w:t>
      </w:r>
      <w:r>
        <w:t xml:space="preserve"> Section 1 _ La vente amiable</w:t>
      </w:r>
      <w:r>
        <w:t xml:space="preserve"> Article 115</w:t>
      </w:r>
      <w:r>
        <w:t xml:space="preserve"> Le</w:t>
      </w:r>
      <w:r>
        <w:t xml:space="preserve"> débiteur</w:t>
      </w:r>
      <w:r>
        <w:t xml:space="preserve"> contre   lequel</w:t>
      </w:r>
      <w:r>
        <w:t xml:space="preserve"> esl</w:t>
      </w:r>
      <w:r>
        <w:t xml:space="preserve"> poursuivie</w:t>
      </w:r>
      <w:r>
        <w:t xml:space="preserve"> unc</w:t>
      </w:r>
      <w:r>
        <w:t xml:space="preserve"> mesure</w:t>
      </w:r>
      <w:r>
        <w:t xml:space="preserve"> dexécution   forcée</w:t>
      </w:r>
      <w:r>
        <w:t xml:space="preserve"> peut</w:t>
      </w:r>
      <w:r>
        <w:t xml:space="preserve"> vendre</w:t>
      </w:r>
    </w:p>
    <w:p>
      <w:r>
        <w:t>volontairement , dans les conditions ci-après définies. les biens saisis pour en affecter le</w:t>
      </w:r>
    </w:p>
    <w:p>
      <w:r>
        <w:t>au</w:t>
      </w:r>
      <w:r>
        <w:t xml:space="preserve"> paiement des créanciers</w:t>
      </w:r>
      <w:r>
        <w:t xml:space="preserve"> Pa</w:t>
      </w:r>
      <w:r>
        <w:t xml:space="preserve"> 45v &amp;</w:t>
      </w:r>
      <w:r>
        <w:t xml:space="preserve"> 47</w:t>
      </w:r>
      <w:r>
        <w:t xml:space="preserve"> d</w:t>
      </w:r>
      <w:r>
        <w:t xml:space="preserve"> 51</w:t>
      </w:r>
      <w:r>
        <w:t xml:space="preserve"> que</w:t>
      </w:r>
      <w:r>
        <w:t xml:space="preserve"> garde</w:t>
      </w:r>
      <w:r>
        <w:t xml:space="preserve"> parmi</w:t>
      </w:r>
      <w:r>
        <w:t xml:space="preserve"> quil</w:t>
      </w:r>
      <w:r>
        <w:t xml:space="preserve"> prix</w:t>
      </w:r>
    </w:p>
    <w:p>
      <w:r>
        <w:br w:type="page"/>
      </w:r>
    </w:p>
    <w:p>
      <w:pPr>
        <w:pStyle w:val="Heading2"/>
      </w:pPr>
      <w:r>
        <w:t>Page 52</w:t>
      </w:r>
    </w:p>
    <w:p>
      <w:r>
        <w:t>ACTE UNIFORME PORTANT ORGANISATION DES PROCÉDURES SIMPLIFIÉES DE RECOUVREMENT ET DES VOIES D'EXÉCUTION</w:t>
      </w:r>
    </w:p>
    <w:p>
      <w:r>
        <w:t>Article 116</w:t>
      </w:r>
      <w:r>
        <w:t xml:space="preserve"> Le débiteur</w:t>
      </w:r>
    </w:p>
    <w:p>
      <w:r>
        <w:t>dispose dun délai dun mois à compter de la notification du procès-verbal de</w:t>
      </w:r>
    </w:p>
    <w:p>
      <w:r>
        <w:t>saisie pour procéder lui-même à la vente</w:t>
      </w:r>
      <w:r>
        <w:t xml:space="preserve"> biens saisis</w:t>
      </w:r>
    </w:p>
    <w:p>
      <w:r>
        <w:t>Les biens saisis restent indisponibles sous la responsabilité du gardien. En aucun cas, ils ne</w:t>
      </w:r>
    </w:p>
    <w:p>
      <w:r>
        <w:t>peuvent être déplacés avant la consignation du</w:t>
      </w:r>
      <w:r>
        <w:t xml:space="preserve"> prévue à Farticle 118 du présent  acte</w:t>
      </w:r>
      <w:r>
        <w:t xml:space="preserve"> uniforme, sauf en cas d'urgence absolue.</w:t>
      </w:r>
      <w:r>
        <w:t xml:space="preserve"> Article 117</w:t>
      </w:r>
    </w:p>
    <w:p>
      <w:r>
        <w:t>Le débiteur informe. par écrit, Fhuissier de justice ou Fautorité chargée de Fexécution des</w:t>
      </w:r>
    </w:p>
    <w:p>
      <w:r>
        <w:t>propositions qui lui ont été faites en indiquant les nom, prénoms et adresse de Facquéreur</w:t>
      </w:r>
    </w:p>
    <w:p>
      <w:r>
        <w:t>éventuel ainsi</w:t>
      </w:r>
    </w:p>
    <w:p>
      <w:r>
        <w:t>le délai dans lequel ce dernier s'offre à consigner le prix proposé</w:t>
      </w:r>
    </w:p>
    <w:p>
      <w:r>
        <w:t>L'huissier de justice</w:t>
      </w:r>
      <w:r>
        <w:t xml:space="preserve"> ou l'autorité chargée de Fexécution communique</w:t>
      </w:r>
      <w:r>
        <w:t xml:space="preserve"> ces indications</w:t>
      </w:r>
      <w:r>
        <w:t xml:space="preserve"> au</w:t>
      </w:r>
    </w:p>
    <w:p>
      <w:r>
        <w:t>créancier saisissant et aux créanciers opposants par lettre recommandée avec avis de réception</w:t>
      </w:r>
    </w:p>
    <w:p>
      <w:r>
        <w:t>ou</w:t>
      </w:r>
      <w:r>
        <w:t xml:space="preserve"> lout   moyen</w:t>
      </w:r>
      <w:r>
        <w:t xml:space="preserve"> laissant   trace écrite</w:t>
      </w:r>
      <w:r>
        <w:t xml:space="preserve"> et   permettant</w:t>
      </w:r>
      <w:r>
        <w:t xml:space="preserve"> détablir   la  réception   effective par le</w:t>
      </w:r>
      <w:r>
        <w:t xml:space="preserve"> destinataire</w:t>
      </w:r>
    </w:p>
    <w:p>
      <w:r>
        <w:t>Ceux-ci disposent d'un délai de quinze jours, à compter de la date de réception de la lettre</w:t>
      </w:r>
    </w:p>
    <w:p>
      <w:r>
        <w:t>recommandée ou du moyen utilisé</w:t>
      </w:r>
    </w:p>
    <w:p>
      <w:r>
        <w:t>pour prendre le parti daccepter la vente amiable. de la</w:t>
      </w:r>
    </w:p>
    <w:p>
      <w:r>
        <w:t>refuser ou de se porter acquéreurs</w:t>
      </w:r>
    </w:p>
    <w:p>
      <w:r>
        <w:t>En F'absence de réponse , ils sont réputés avoir accepté</w:t>
      </w:r>
    </w:p>
    <w:p>
      <w:r>
        <w:t>ne peut être procédé à la vente forcée qu'après Fexpiration du délai d'un mois prévu par</w:t>
      </w:r>
    </w:p>
    <w:p>
      <w:r>
        <w:t>Farticle</w:t>
      </w:r>
      <w:r>
        <w:t xml:space="preserve"> 16 du</w:t>
      </w:r>
    </w:p>
    <w:p>
      <w:r>
        <w:t>présent acte uniforme, augmenté, s'il y a lieu; du délai de quinze jours . imparti</w:t>
      </w:r>
    </w:p>
    <w:p>
      <w:r>
        <w:t>aux créanciers pour donner leur réponse</w:t>
      </w:r>
      <w:r>
        <w:t xml:space="preserve"> Article 118</w:t>
      </w:r>
      <w:r>
        <w:t xml:space="preserve"> Le prix de la vente est consi</w:t>
      </w:r>
    </w:p>
    <w:p>
      <w:r>
        <w:t>entre les mains de Fhuissier de justice ou Fautorité chargée</w:t>
      </w:r>
    </w:p>
    <w:p>
      <w:r>
        <w:t>de 'exécution ou au</w:t>
      </w:r>
      <w:r>
        <w:t xml:space="preserve"> au choix du créancier saisissant .</w:t>
      </w:r>
    </w:p>
    <w:p>
      <w:r>
        <w:t>Le transfert de la propriété et la délivrance des biens sont subordonnés à la consignation du</w:t>
      </w:r>
    </w:p>
    <w:p>
      <w:r>
        <w:t>défaut de consignation dans le délai convenu. il est procédé à la vente forcée</w:t>
      </w:r>
    </w:p>
    <w:p>
      <w:r>
        <w:t>Article 119</w:t>
      </w:r>
      <w:r>
        <w:t xml:space="preserve"> Sauf</w:t>
      </w:r>
      <w:r>
        <w:t xml:space="preserve"> sile refus dautoriser   la</w:t>
      </w:r>
      <w:r>
        <w:t xml:space="preserve"> vente</w:t>
      </w:r>
      <w:r>
        <w:t xml:space="preserve"> est</w:t>
      </w:r>
      <w:r>
        <w:t xml:space="preserve"> inspiré   par</w:t>
      </w:r>
      <w:r>
        <w:t xml:space="preserve"> Fintention   de   nuire</w:t>
      </w:r>
      <w:r>
        <w:t xml:space="preserve"> au</w:t>
      </w:r>
      <w:r>
        <w:t xml:space="preserve"> débiteur , la</w:t>
      </w:r>
    </w:p>
    <w:p>
      <w:r>
        <w:t>responsabilité du créancier ne peut pas être recherchée</w:t>
      </w:r>
    </w:p>
    <w:p>
      <w:r>
        <w:t>445 &amp;</w:t>
      </w:r>
      <w:r>
        <w:t xml:space="preserve"> 4,77</w:t>
      </w:r>
      <w:r>
        <w:t xml:space="preserve"> d</w:t>
      </w:r>
      <w:r>
        <w:t xml:space="preserve"> 52</w:t>
      </w:r>
      <w:r>
        <w:t xml:space="preserve"> des</w:t>
      </w:r>
      <w:r>
        <w:t xml:space="preserve"> prix</w:t>
      </w:r>
      <w:r>
        <w:t xml:space="preserve"> que</w:t>
      </w:r>
      <w:r>
        <w:t xml:space="preserve"> igné</w:t>
      </w:r>
      <w:r>
        <w:t xml:space="preserve"> greffe</w:t>
      </w:r>
      <w:r>
        <w:t xml:space="preserve"> prix .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53</w:t>
      </w:r>
    </w:p>
    <w:p>
      <w:r>
        <w:t>Section 2</w:t>
      </w:r>
      <w:r>
        <w:t xml:space="preserve"> La vente forcée</w:t>
      </w:r>
      <w:r>
        <w:t xml:space="preserve"> Article 120</w:t>
      </w:r>
      <w:r>
        <w:t xml:space="preserve"> La vente est effectuée aux enchères</w:t>
      </w:r>
    </w:p>
    <w:p>
      <w:r>
        <w:t>publiques par Fautorité chargée de la vente . soit au lieu</w:t>
      </w:r>
    </w:p>
    <w:p>
      <w:r>
        <w:t>où se trouvent les objets  saisis. soit en une salle</w:t>
      </w:r>
    </w:p>
    <w:p>
      <w:r>
        <w:t>ou</w:t>
      </w:r>
      <w:r>
        <w:t xml:space="preserve"> un marché</w:t>
      </w:r>
      <w:r>
        <w:t xml:space="preserve"> public dont la situation</w:t>
      </w:r>
    </w:p>
    <w:p>
      <w:r>
        <w:t xml:space="preserve">géographique est la plus appropriée pour solliciter la concurrence à moindre frais </w:t>
      </w:r>
    </w:p>
    <w:p>
      <w:r>
        <w:t>En cas de désaccord entre le créancier et le débiteur</w:t>
      </w:r>
    </w:p>
    <w:p>
      <w:r>
        <w:t>le lieu où doit s'effectuer la vente , le</w:t>
      </w:r>
    </w:p>
    <w:p>
      <w:r>
        <w:t>président de la juridiction compétente de chaque État partie ou le juge délégué par Iui tranche</w:t>
      </w:r>
    </w:p>
    <w:p>
      <w:r>
        <w:t>ce différend dans les cinq jours de sa saisine par la partie la plus diligente_</w:t>
      </w:r>
    </w:p>
    <w:p>
      <w:r>
        <w:t>Article 121</w:t>
      </w:r>
      <w:r>
        <w:t xml:space="preserve"> La</w:t>
      </w:r>
    </w:p>
    <w:p>
      <w:r>
        <w:t>publicité de la vente est effectuée par affiches indiquant les lieu, jour et heure de celle-ci et</w:t>
      </w:r>
    </w:p>
    <w:p>
      <w:r>
        <w:t>la nature des biens saisis .</w:t>
      </w:r>
    </w:p>
    <w:p>
      <w:r>
        <w:t>Les affiches sont apposées à la mairie du domicile ou du lieu où demeure le débiteur</w:t>
      </w:r>
    </w:p>
    <w:p>
      <w:r>
        <w:t>au</w:t>
      </w:r>
    </w:p>
    <w:p>
      <w:r>
        <w:t>marché voisin et tous autres lieux appropriés ainsi qu'au lieu de la vente si celle-ci a lieu à un</w:t>
      </w:r>
    </w:p>
    <w:p>
      <w:r>
        <w:t>autre endroil .</w:t>
      </w:r>
    </w:p>
    <w:p>
      <w:r>
        <w:t>La vente peut également étre annoncée par voie de presse écrite, audiovisuelle ou en ligne</w:t>
      </w:r>
    </w:p>
    <w:p>
      <w:r>
        <w:t>La</w:t>
      </w:r>
      <w:r>
        <w:t xml:space="preserve"> publicité est effectuée à Fexpiration du délai</w:t>
      </w:r>
      <w:r>
        <w:t xml:space="preserve"> par le dernier alinéa de Farticle 1/7 du</w:t>
      </w:r>
    </w:p>
    <w:p>
      <w:r>
        <w:t>présent acte uniforme et quinze jours au moins avant la date fixée pour la vente.</w:t>
      </w:r>
    </w:p>
    <w:p>
      <w:r>
        <w:t>Article 122</w:t>
      </w:r>
      <w:r>
        <w:t xml:space="preserve"> L'huissier   de   justice</w:t>
      </w:r>
    </w:p>
    <w:p>
      <w:r>
        <w:t>ou l'autorité  chargée  de Fexécution  certifie Faccomplissement   des</w:t>
      </w:r>
    </w:p>
    <w:p>
      <w:r>
        <w:t>formalités de publicité</w:t>
      </w:r>
      <w:r>
        <w:t xml:space="preserve"> Article 123</w:t>
      </w:r>
    </w:p>
    <w:p>
      <w:r>
        <w:t>Le débiteur est avisé par Fautorité chargée de F'exécution des</w:t>
      </w:r>
    </w:p>
    <w:p>
      <w:r>
        <w:t>jour et heure de la vente</w:t>
      </w:r>
    </w:p>
    <w:p>
      <w:r>
        <w:t>dix jours au moins avant sa date par lettre recommandée avec demande d'avis de réception ou</w:t>
      </w:r>
    </w:p>
    <w:p>
      <w:r>
        <w:t>par tout moyen laissant trace écrite et permettant d'établir la réception effective par celui-ci. [l</w:t>
      </w:r>
    </w:p>
    <w:p>
      <w:r>
        <w:t>en est fait mention dans le certificat</w:t>
      </w:r>
      <w:r>
        <w:t xml:space="preserve"> à Farticle 122 du présent acte uniforme</w:t>
      </w:r>
      <w:r>
        <w:t xml:space="preserve"> Article 124</w:t>
      </w:r>
    </w:p>
    <w:p>
      <w:r>
        <w:t>Avant la vente, la consistance et la nature des biens saisis sont vérifiées par F'autorité chargée</w:t>
      </w:r>
    </w:p>
    <w:p>
      <w:r>
        <w:t>de la vente</w:t>
      </w:r>
    </w:p>
    <w:p>
      <w:r>
        <w:t>Il en est dressé procès-verbal . Seuls sont mentionnés les objets manquants et ceux</w:t>
      </w:r>
    </w:p>
    <w:p>
      <w:r>
        <w:t>qui auraient été dégradés</w:t>
      </w:r>
      <w:r>
        <w:t xml:space="preserve"> Article 125</w:t>
      </w:r>
    </w:p>
    <w:p>
      <w:r>
        <w:t>L'adjudication est faite au plus offrant après trois criées, Le</w:t>
      </w:r>
    </w:p>
    <w:p>
      <w:r>
        <w:t>csl</w:t>
      </w:r>
      <w:r>
        <w:t xml:space="preserve"> payable comptant , faute</w:t>
      </w:r>
    </w:p>
    <w:p>
      <w:r>
        <w:t>de quoi , F'objet est revendu à la folle enchère de F'adjudicataire .</w:t>
      </w:r>
    </w:p>
    <w:p>
      <w:r>
        <w:t>Pa</w:t>
      </w:r>
      <w:r>
        <w:t xml:space="preserve"> 4X5 45</w:t>
      </w:r>
      <w:r>
        <w:t xml:space="preserve"> d</w:t>
      </w:r>
      <w:r>
        <w:t xml:space="preserve"> 53</w:t>
      </w:r>
      <w:r>
        <w:t xml:space="preserve"> SuT</w:t>
      </w:r>
      <w:r>
        <w:t xml:space="preserve"> prévu</w:t>
      </w:r>
      <w:r>
        <w:t xml:space="preserve"> lieu ,</w:t>
      </w:r>
      <w:r>
        <w:t xml:space="preserve"> prévu</w:t>
      </w:r>
      <w:r>
        <w:t xml:space="preserve"> prix</w:t>
      </w:r>
      <w:r>
        <w:t xml:space="preserve"> 7</w:t>
      </w:r>
    </w:p>
    <w:p>
      <w:r>
        <w:br w:type="page"/>
      </w:r>
    </w:p>
    <w:p>
      <w:pPr>
        <w:pStyle w:val="Heading2"/>
      </w:pPr>
      <w:r>
        <w:t>Page 54</w:t>
      </w:r>
    </w:p>
    <w:p>
      <w:r>
        <w:t>ACTE UNIFORME PORTANT ORGANISATION DES PROCÉDURES SIMPLIFIÉES DE RECOUVREMENT ET DES VOIES D'EXÉCUTION</w:t>
      </w:r>
    </w:p>
    <w:p>
      <w:r>
        <w:t>Article 126</w:t>
      </w:r>
    </w:p>
    <w:p>
      <w:r>
        <w:t>La vente est arrêtée lorsque le prix des biens vendus assure le paiement du montant des causes</w:t>
      </w:r>
    </w:p>
    <w:p>
      <w:r>
        <w:t>de la saisie et des oppositions , en principal , intérêts et frais</w:t>
      </w:r>
    </w:p>
    <w:p>
      <w:r>
        <w:t>Lautorité chargée de la vente restitue au débiteur les biens non compris dans la vente_</w:t>
      </w:r>
    </w:p>
    <w:p>
      <w:r>
        <w:t>Article 127</w:t>
      </w:r>
      <w:r>
        <w:t xml:space="preserve"> est dressé   procès-verbal  de la vente</w:t>
      </w:r>
    </w:p>
    <w:p>
      <w:r>
        <w:t>Ce procès-verbal   contient la désignation des biens</w:t>
      </w:r>
    </w:p>
    <w:p>
      <w:r>
        <w:t>vendus . le montant   de Fadjudication</w:t>
      </w:r>
      <w:r>
        <w:t xml:space="preserve"> et |'énonciation déclarée des noms</w:t>
      </w:r>
      <w:r>
        <w:t xml:space="preserve"> et</w:t>
      </w:r>
      <w:r>
        <w:t xml:space="preserve"> prénoms   des</w:t>
      </w:r>
      <w:r>
        <w:t xml:space="preserve"> adjudicataires</w:t>
      </w:r>
      <w:r>
        <w:t xml:space="preserve"> Article 128</w:t>
      </w:r>
    </w:p>
    <w:p>
      <w:r>
        <w:t>L'autorité chargée de la vente est personnellement responsable du prix des adjudications et ne</w:t>
      </w:r>
    </w:p>
    <w:p>
      <w:r>
        <w:t>peut recevoir aucune somme au-dessus de Fenchère. sans préjudice des sanctions pénales</w:t>
      </w:r>
    </w:p>
    <w:p>
      <w:r>
        <w:t>applicables .</w:t>
      </w:r>
      <w:r>
        <w:t xml:space="preserve"> CHAPITRE IV</w:t>
      </w:r>
      <w:r>
        <w:t xml:space="preserve"> LES INCIDENTS DE SAISIE</w:t>
      </w:r>
      <w:r>
        <w:t xml:space="preserve"> Article 129</w:t>
      </w:r>
    </w:p>
    <w:p>
      <w:r>
        <w:t>Les contestations   relatives à la saisie-vente sont portées devant la juridiction du lieu de la</w:t>
      </w:r>
    </w:p>
    <w:p>
      <w:r>
        <w:t>saisie</w:t>
      </w:r>
      <w:r>
        <w:t xml:space="preserve"> Section 1 _ L'opposition des créanciers</w:t>
      </w:r>
      <w:r>
        <w:t xml:space="preserve"> Article 130</w:t>
      </w:r>
      <w:r>
        <w:t xml:space="preserve"> Tout créancier réunissant</w:t>
      </w:r>
    </w:p>
    <w:p>
      <w:r>
        <w:t>conditions prévues par Farticle 91 du présent acte uniforme peut</w:t>
      </w:r>
    </w:p>
    <w:p>
      <w:r>
        <w:t>se</w:t>
      </w:r>
    </w:p>
    <w:p>
      <w:r>
        <w:t>'joindre à une saisie déjà pratiquée sur les biens du débiteur , par le moyen d'une opposition ,</w:t>
      </w:r>
    </w:p>
    <w:p>
      <w:r>
        <w:t>en</w:t>
      </w:r>
    </w:p>
    <w:p>
      <w:r>
        <w:t>procédant . au besoin. à une saisie complémentaire .</w:t>
      </w:r>
    </w:p>
    <w:p>
      <w:r>
        <w:t>Aucune opposition ne peut être reçue</w:t>
      </w:r>
      <w:r>
        <w:t xml:space="preserve"> la vérification des biens .</w:t>
      </w:r>
      <w:r>
        <w:t xml:space="preserve"> Article 131</w:t>
      </w:r>
      <w:r>
        <w:t xml:space="preserve"> de nullité </w:t>
      </w:r>
    </w:p>
    <w:p>
      <w:r>
        <w:t>Vacte d'opposition contient F'indication du titre exécutoire en vertu duquel</w:t>
      </w:r>
    </w:p>
    <w:p>
      <w:r>
        <w:t>elle est formée , le décompte distinct des sommes réclamées en capital , frais et intérêts échus</w:t>
      </w:r>
    </w:p>
    <w:p>
      <w:r>
        <w:t>ainsi que Findication du taux dintérêt</w:t>
      </w:r>
      <w:r>
        <w:t xml:space="preserve"> Lacte d'opposition est</w:t>
      </w:r>
      <w:r>
        <w:t xml:space="preserve"> signifié</w:t>
      </w:r>
      <w:r>
        <w:t xml:space="preserve"> au créancier   premier saisissant   si</w:t>
      </w:r>
      <w:r>
        <w:t xml:space="preserve"> ce</w:t>
      </w:r>
      <w:r>
        <w:t xml:space="preserve"> n'est dans le</w:t>
      </w:r>
      <w:r>
        <w:t xml:space="preserve"> cas où</w:t>
      </w:r>
    </w:p>
    <w:p>
      <w:r>
        <w:t>Fopposition est formée par lui pour ajouter une nouvelle créance ou étendre Fassiette de la</w:t>
      </w:r>
    </w:p>
    <w:p>
      <w:r>
        <w:t>saisie antérieure</w:t>
      </w:r>
      <w:r>
        <w:t xml:space="preserve"> Il est également signifié au débiteur</w:t>
      </w:r>
    </w:p>
    <w:p>
      <w:r>
        <w:t>Le créancier premier saisissant poursuit seul la vente .</w:t>
      </w:r>
    </w:p>
    <w:p>
      <w:r>
        <w:t>Pa</w:t>
      </w:r>
      <w:r>
        <w:t xml:space="preserve"> 445 6</w:t>
      </w:r>
      <w:r>
        <w:t xml:space="preserve"> 47</w:t>
      </w:r>
      <w:r>
        <w:t xml:space="preserve"> d</w:t>
      </w:r>
      <w:r>
        <w:t xml:space="preserve"> 54</w:t>
      </w:r>
      <w:r>
        <w:t xml:space="preserve"> Ies</w:t>
      </w:r>
      <w:r>
        <w:t xml:space="preserve"> après</w:t>
      </w:r>
      <w:r>
        <w:t xml:space="preserve"> peine</w:t>
      </w:r>
      <w:r>
        <w:t xml:space="preserve"> fousx</w:t>
      </w:r>
    </w:p>
    <w:p>
      <w:r>
        <w:br w:type="page"/>
      </w:r>
    </w:p>
    <w:p>
      <w:pPr>
        <w:pStyle w:val="Heading2"/>
      </w:pPr>
      <w:r>
        <w:t>Page 55</w:t>
      </w:r>
    </w:p>
    <w:p>
      <w:r>
        <w:t>Article 132</w:t>
      </w:r>
    </w:p>
    <w:p>
      <w:r>
        <w:t>Tout créancier opposant peut étendre la saisie initiale à dautres biens. Il est dressé un procès -</w:t>
      </w:r>
    </w:p>
    <w:p>
      <w:r>
        <w:t>verbal   de   saisie  complémentaire   dans les  conditions   prescrites aux articles 100</w:t>
      </w:r>
    </w:p>
    <w:p>
      <w:r>
        <w:t>à102 du</w:t>
      </w:r>
      <w:r>
        <w:t xml:space="preserve"> présent acte uniforme</w:t>
      </w:r>
    </w:p>
    <w:p>
      <w:r>
        <w:t>Ce procès-verbal est signifié au créancier premier saisissant et au débiteur .</w:t>
      </w:r>
    </w:p>
    <w:p>
      <w:r>
        <w:t>Le droit de faire proceder</w:t>
      </w:r>
      <w:r>
        <w:t xml:space="preserve"> à une saisie</w:t>
      </w:r>
    </w:p>
    <w:p>
      <w:r>
        <w:t>complémentaire  appartient   également au créancier</w:t>
      </w:r>
    </w:p>
    <w:p>
      <w:r>
        <w:t>premier saisissant .</w:t>
      </w:r>
      <w:r>
        <w:t xml:space="preserve"> Article 133</w:t>
      </w:r>
      <w:r>
        <w:t xml:space="preserve"> Si</w:t>
      </w:r>
      <w:r>
        <w:t xml:space="preserve"> Foccasion</w:t>
      </w:r>
    </w:p>
    <w:p>
      <w:r>
        <w:t>dune  saisie, le débiteur présente au créancier le procès-verbal  établi lors</w:t>
      </w:r>
    </w:p>
    <w:p>
      <w:r>
        <w:t>dune</w:t>
      </w:r>
      <w:r>
        <w:t xml:space="preserve"> précédente   saisie.</w:t>
      </w:r>
      <w:r>
        <w:t xml:space="preserve"> ce créancier</w:t>
      </w:r>
      <w:r>
        <w:t xml:space="preserve"> procède</w:t>
      </w:r>
      <w:r>
        <w:t xml:space="preserve"> voie   d'opposition</w:t>
      </w:r>
      <w:r>
        <w:t xml:space="preserve"> commnC</w:t>
      </w:r>
      <w:r>
        <w:t xml:space="preserve"> est   dit</w:t>
      </w:r>
      <w:r>
        <w:t xml:space="preserve"> arlicle 131</w:t>
      </w:r>
      <w:r>
        <w:t xml:space="preserve"> du   présent</w:t>
      </w:r>
      <w:r>
        <w:t xml:space="preserve"> acte</w:t>
      </w:r>
      <w:r>
        <w:t xml:space="preserve"> uniforme .</w:t>
      </w:r>
      <w:r>
        <w:t xml:space="preserve"> peut</w:t>
      </w:r>
      <w:r>
        <w:t xml:space="preserve"> pratiqucr</w:t>
      </w:r>
      <w:r>
        <w:t xml:space="preserve"> SuT</w:t>
      </w:r>
      <w:r>
        <w:t xml:space="preserve"> Ie   champ</w:t>
      </w:r>
      <w:r>
        <w:t xml:space="preserve"> une</w:t>
      </w:r>
      <w:r>
        <w:t xml:space="preserve"> saisie</w:t>
      </w:r>
      <w:r>
        <w:t xml:space="preserve"> complémentaire</w:t>
      </w:r>
      <w:r>
        <w:t xml:space="preserve"> dans</w:t>
      </w:r>
      <w:r>
        <w:t xml:space="preserve"> les</w:t>
      </w:r>
      <w:r>
        <w:t xml:space="preserve"> conditions   prescrites</w:t>
      </w:r>
      <w:r>
        <w:t xml:space="preserve"> aux</w:t>
      </w:r>
      <w:r>
        <w:t xml:space="preserve"> articles 100</w:t>
      </w:r>
      <w:r>
        <w:t xml:space="preserve"> à 102</w:t>
      </w:r>
      <w:r>
        <w:t xml:space="preserve"> du   présent</w:t>
      </w:r>
      <w:r>
        <w:t xml:space="preserve"> acte</w:t>
      </w:r>
      <w:r>
        <w:t xml:space="preserve"> uniforme .</w:t>
      </w:r>
      <w:r>
        <w:t xml:space="preserve"> Le procès-verbal  de saisie complémentaire est</w:t>
      </w:r>
      <w:r>
        <w:t xml:space="preserve"> signifié</w:t>
      </w:r>
      <w:r>
        <w:t xml:space="preserve"> au</w:t>
      </w:r>
      <w:r>
        <w:t xml:space="preserve"> créancier  premier saisissant  en</w:t>
      </w:r>
      <w:r>
        <w:t xml:space="preserve"> même temps que Facte d'opposition</w:t>
      </w:r>
      <w:r>
        <w:t xml:space="preserve"> le tout est</w:t>
      </w:r>
      <w:r>
        <w:t xml:space="preserve"> signifié</w:t>
      </w:r>
      <w:r>
        <w:t xml:space="preserve"> au débiteur .</w:t>
      </w:r>
      <w:r>
        <w:t xml:space="preserve"> Article 134</w:t>
      </w:r>
      <w:r>
        <w:t xml:space="preserve"> En cas dextension de la saisie initiale. il n'est</w:t>
      </w:r>
      <w:r>
        <w:t xml:space="preserve"> procédé à</w:t>
      </w:r>
      <w:r>
        <w:t xml:space="preserve"> la vente forcée sur Fensemble des</w:t>
      </w:r>
      <w:r>
        <w:t xml:space="preserve"> biens saisis</w:t>
      </w:r>
    </w:p>
    <w:p>
      <w:r>
        <w:t>Fexpiration de tous les délais impartis pour leur vente amiable .</w:t>
      </w:r>
    </w:p>
    <w:p>
      <w:r>
        <w:t>Toutclois</w:t>
      </w:r>
    </w:p>
    <w:p>
      <w:r>
        <w:t>il peut être procédé à la vente forcée immédiate de ceux des biens pour lesquels le</w:t>
      </w:r>
    </w:p>
    <w:p>
      <w:r>
        <w:t>délai   imparti</w:t>
      </w:r>
      <w:r>
        <w:t xml:space="preserve"> en</w:t>
      </w:r>
      <w:r>
        <w:t xml:space="preserve"> vuc de</w:t>
      </w:r>
      <w:r>
        <w:t xml:space="preserve"> leur  vente amiable est expiré . soit</w:t>
      </w:r>
      <w:r>
        <w:t xml:space="preserve"> avec</w:t>
      </w:r>
      <w:r>
        <w:t xml:space="preserve"> Faccord du débiteur</w:t>
      </w:r>
      <w:r>
        <w:t xml:space="preserve"> ou</w:t>
      </w:r>
    </w:p>
    <w:p>
      <w:r>
        <w:t>Faulorisation de la juridiction compétente, soit lorsque les formalités de publicité avaient déjà</w:t>
      </w:r>
    </w:p>
    <w:p>
      <w:r>
        <w:t>été effectuées au moment de Fopposilion_</w:t>
      </w:r>
      <w:r>
        <w:t xml:space="preserve"> Article 135</w:t>
      </w:r>
    </w:p>
    <w:p>
      <w:r>
        <w:t>défaut par le créancier premier saisissant d'avoir fait procéder aux formalités de la mise en</w:t>
      </w:r>
    </w:p>
    <w:p>
      <w:r>
        <w:t>vente  forcée</w:t>
      </w:r>
      <w:r>
        <w:t xml:space="preserve"> Fexpiration   des  delais</w:t>
      </w:r>
    </w:p>
    <w:p>
      <w:r>
        <w:t>prévus, tout créancier   opposant , après   sommation</w:t>
      </w:r>
    </w:p>
    <w:p>
      <w:r>
        <w:t>infructueuse dy procéder dans un délai de huit jours. Iui est subroge de</w:t>
      </w:r>
    </w:p>
    <w:p>
      <w:r>
        <w:t>droit .</w:t>
      </w:r>
    </w:p>
    <w:p>
      <w:r>
        <w:t>Le créancier premier saisissant est déchargé de ses obligations . Il est tenu de mettre les pièces</w:t>
      </w:r>
    </w:p>
    <w:p>
      <w:r>
        <w:t>utiles à la disposition du créancier subrogé</w:t>
      </w:r>
      <w:r>
        <w:t xml:space="preserve"> Article 136</w:t>
      </w:r>
      <w:r>
        <w:t xml:space="preserve"> La</w:t>
      </w:r>
      <w:r>
        <w:t xml:space="preserve"> mainlevée</w:t>
      </w:r>
      <w:r>
        <w:t xml:space="preserve"> de</w:t>
      </w:r>
      <w:r>
        <w:t xml:space="preserve"> la   saisie-vente</w:t>
      </w:r>
      <w:r>
        <w:t xml:space="preserve"> ne</w:t>
      </w:r>
      <w:r>
        <w:t xml:space="preserve"> peut   résulter   que</w:t>
      </w:r>
      <w:r>
        <w:t xml:space="preserve"> d'une  décision</w:t>
      </w:r>
      <w:r>
        <w:t xml:space="preserve"> de   la   juridiction</w:t>
      </w:r>
      <w:r>
        <w:t xml:space="preserve"> compétente</w:t>
      </w:r>
    </w:p>
    <w:p>
      <w:r>
        <w:t>ou de Faccord du créancier saisissant et des créanciers opposants</w:t>
      </w:r>
    </w:p>
    <w:p>
      <w:r>
        <w:t>Article 137</w:t>
      </w:r>
      <w:r>
        <w:t xml:space="preserve"> La  nullité dela   première   saisie</w:t>
      </w:r>
      <w:r>
        <w:t xml:space="preserve"> n'entraîne pas la  caducite   des   oppositions ,</w:t>
      </w:r>
      <w:r>
        <w:t xml:space="preserve"> si ce</w:t>
      </w:r>
      <w:r>
        <w:t xml:space="preserve"> n est</w:t>
      </w:r>
    </w:p>
    <w:p>
      <w:r>
        <w:t>lorsqu'elle résulte dunc irrégularité dans le déroulement des opérations de saisie</w:t>
      </w:r>
    </w:p>
    <w:p>
      <w:r>
        <w:t>Cette nullité est toujours dépourvue de conséquence sur la saisie complémentaire .</w:t>
      </w:r>
    </w:p>
    <w:p>
      <w:r>
        <w:t>Pa</w:t>
      </w:r>
      <w:r>
        <w:t xml:space="preserve"> 445 &amp;</w:t>
      </w:r>
      <w:r>
        <w:t xml:space="preserve"> 47</w:t>
      </w:r>
      <w:r>
        <w:t xml:space="preserve"> ~</w:t>
      </w:r>
      <w:r>
        <w:t xml:space="preserve"> 55</w:t>
      </w:r>
      <w:r>
        <w:t xml:space="preserve"> par</w:t>
      </w:r>
      <w:r>
        <w:t xml:space="preserve"> qu'à</w:t>
      </w:r>
      <w:r>
        <w:t xml:space="preserve"> plein</w:t>
      </w:r>
    </w:p>
    <w:p>
      <w:r>
        <w:br w:type="page"/>
      </w:r>
    </w:p>
    <w:p>
      <w:pPr>
        <w:pStyle w:val="Heading2"/>
      </w:pPr>
      <w:r>
        <w:t>Page 56</w:t>
      </w:r>
    </w:p>
    <w:p>
      <w:r>
        <w:t>ACTE UNIFORME PORTANT ORGANISATION DES PROCÉDURES SIMPLIFIÉES DE RECOUVREMENT ET DES VOIES D'EXÉCUTION</w:t>
      </w:r>
    </w:p>
    <w:p>
      <w:r>
        <w:t>Article 138</w:t>
      </w:r>
    </w:p>
    <w:p>
      <w:r>
        <w:t>Seuls sont admis à faire valoir leurs droits sur le prix de la vente les créanciers saisissants ou</w:t>
      </w:r>
    </w:p>
    <w:p>
      <w:r>
        <w:t>opposants</w:t>
      </w:r>
      <w:r>
        <w:t xml:space="preserve"> qui</w:t>
      </w:r>
      <w:r>
        <w:t xml:space="preserve"> se</w:t>
      </w:r>
      <w:r>
        <w:t xml:space="preserve"> sont</w:t>
      </w:r>
      <w:r>
        <w:t xml:space="preserve"> manifestés</w:t>
      </w:r>
      <w:r>
        <w:t xml:space="preserve"> avant</w:t>
      </w:r>
      <w:r>
        <w:t xml:space="preserve"> la</w:t>
      </w:r>
      <w:r>
        <w:t xml:space="preserve"> vérification</w:t>
      </w:r>
      <w:r>
        <w:t xml:space="preserve"> des</w:t>
      </w:r>
      <w:r>
        <w:t xml:space="preserve"> biens</w:t>
      </w:r>
      <w:r>
        <w:t xml:space="preserve"> saisis</w:t>
      </w:r>
      <w:r>
        <w:t xml:space="preserve"> prescrite</w:t>
      </w:r>
      <w:r>
        <w:t xml:space="preserve"> par</w:t>
      </w:r>
      <w:r>
        <w:t xml:space="preserve"> Farticle 124 du présent acte uniforme et ceux</w:t>
      </w:r>
      <w:r>
        <w:t xml:space="preserve"> avant la saisie , ont procédé à une mesure</w:t>
      </w:r>
      <w:r>
        <w:t xml:space="preserve"> conservatoire</w:t>
      </w:r>
      <w:r>
        <w:t xml:space="preserve"> les mêmes biens.</w:t>
      </w:r>
    </w:p>
    <w:p>
      <w:r>
        <w:t>Section 2 = Les contestations relatives aux biens saisis</w:t>
      </w:r>
    </w:p>
    <w:p>
      <w:r>
        <w:t>Article 139</w:t>
      </w:r>
    </w:p>
    <w:p>
      <w:r>
        <w:t>Les demandes relatives à la propriété ou à la saisissabilité ne font pas obstacle à la saisie mais</w:t>
      </w:r>
    </w:p>
    <w:p>
      <w:r>
        <w:t>suspendent la procédure pour les biens saisis</w:t>
      </w:r>
      <w:r>
        <w:t xml:space="preserve"> e1l sont</w:t>
      </w:r>
      <w:r>
        <w:t xml:space="preserve"> Fobjet .</w:t>
      </w:r>
    </w:p>
    <w:p>
      <w:r>
        <w:t>Sous-section 1 = Les contestations relatives à la propriété</w:t>
      </w:r>
    </w:p>
    <w:p>
      <w:r>
        <w:t>Article 140</w:t>
      </w:r>
      <w:r>
        <w:t xml:space="preserve"> Le débiteur</w:t>
      </w:r>
      <w:r>
        <w:t xml:space="preserve"> demander   la   nullité   de la   saisie   portant</w:t>
      </w:r>
      <w:r>
        <w:t xml:space="preserve"> SUT</w:t>
      </w:r>
      <w:r>
        <w:t xml:space="preserve"> Un</w:t>
      </w:r>
      <w:r>
        <w:t xml:space="preserve"> bien   dont  il</w:t>
      </w:r>
      <w:r>
        <w:t xml:space="preserve"> n'est</w:t>
      </w:r>
      <w:r>
        <w:t xml:space="preserve"> propriétaire .</w:t>
      </w:r>
      <w:r>
        <w:t xml:space="preserve"> Article 141</w:t>
      </w:r>
    </w:p>
    <w:p>
      <w:r>
        <w:t>Le tiers qui se prétend propriétaire d'un bien saisi peut demander à la juridiction compétente</w:t>
      </w:r>
    </w:p>
    <w:p>
      <w:r>
        <w:t>den ordonner la distraction .</w:t>
      </w:r>
      <w:r>
        <w:t xml:space="preserve"> A</w:t>
      </w:r>
    </w:p>
    <w:p>
      <w:r>
        <w:t>dirrecevabilité , la demande doit préciser les éléments</w:t>
      </w:r>
    </w:p>
    <w:p>
      <w:r>
        <w:t>sur lesquels se fonde le droit</w:t>
      </w:r>
      <w:r>
        <w:t xml:space="preserve"> de</w:t>
      </w:r>
    </w:p>
    <w:p>
      <w:r>
        <w:t>propriété invoqué . Elle est signifiée au créancier saisissant_</w:t>
      </w:r>
    </w:p>
    <w:p>
      <w:r>
        <w:t>au saisi et éventuellement au</w:t>
      </w:r>
    </w:p>
    <w:p>
      <w:r>
        <w:t>gardien: Le créancier saisissant met en cause les créanciers opposants par lettre recommandée</w:t>
      </w:r>
    </w:p>
    <w:p>
      <w:r>
        <w:t>avec avis de réception ou tout moyen laissant trace écrite et permettant d'établir la réception</w:t>
      </w:r>
    </w:p>
    <w:p>
      <w:r>
        <w:t>effective par le destinataire</w:t>
      </w:r>
      <w:r>
        <w:t xml:space="preserve"> Le dbiteur saisi est entendu ou appelé</w:t>
      </w:r>
      <w:r>
        <w:t xml:space="preserve"> Article 142</w:t>
      </w:r>
      <w:r>
        <w:t xml:space="preserve"> Laction en distraction</w:t>
      </w:r>
      <w:r>
        <w:t xml:space="preserve"> cesse dêtre recevable</w:t>
      </w:r>
      <w:r>
        <w:t xml:space="preserve"> la vente des biens saisis</w:t>
      </w:r>
      <w:r>
        <w:t xml:space="preserve"> seule peut . alors</w:t>
      </w:r>
      <w:r>
        <w:t xml:space="preserve"> être exercée Faction en revendication .</w:t>
      </w:r>
    </w:p>
    <w:p>
      <w:r>
        <w:t>Toutefois , le tiers reconnu propriétaire dun bien déjà vendu peut, jusqu'à la distribution</w:t>
      </w:r>
    </w:p>
    <w:p>
      <w:r>
        <w:t>sommneS</w:t>
      </w:r>
      <w:r>
        <w:t xml:space="preserve"> produites par la vente, en distraire le</w:t>
      </w:r>
      <w:r>
        <w:t xml:space="preserve"> non diminué des frais.</w:t>
      </w:r>
    </w:p>
    <w:p>
      <w:r>
        <w:t>Sous-section 2 _ Les contestations relatives à la saisissabilité</w:t>
      </w:r>
    </w:p>
    <w:p>
      <w:r>
        <w:t>Article 143</w:t>
      </w:r>
      <w:r>
        <w:t xml:space="preserve"> Les conlestations   relatives</w:t>
      </w:r>
    </w:p>
    <w:p>
      <w:r>
        <w:t>àla saisissabilité des biens compris dans la saisie sont portées</w:t>
      </w:r>
    </w:p>
    <w:p>
      <w:r>
        <w:t>devant la juridiction compétente par le débiteur , huissier de justice ou Fautorité chargée de</w:t>
      </w:r>
    </w:p>
    <w:p>
      <w:r>
        <w:t>Fexécution agissant comme en matière de difficultes d exécution</w:t>
      </w:r>
    </w:p>
    <w:p>
      <w:r>
        <w:t>Pa</w:t>
      </w:r>
      <w:r>
        <w:t xml:space="preserve"> 4451</w:t>
      </w:r>
      <w:r>
        <w:t xml:space="preserve"> 427</w:t>
      </w:r>
      <w:r>
        <w:t xml:space="preserve"> d</w:t>
      </w:r>
      <w:r>
        <w:t xml:space="preserve"> 56</w:t>
      </w:r>
      <w:r>
        <w:t xml:space="preserve"> qui ,</w:t>
      </w:r>
      <w:r>
        <w:t xml:space="preserve"> sur</w:t>
      </w:r>
      <w:r>
        <w:t xml:space="preserve"> qui</w:t>
      </w:r>
      <w:r>
        <w:t xml:space="preserve"> peut</w:t>
      </w:r>
      <w:r>
        <w:t xml:space="preserve"> pas</w:t>
      </w:r>
      <w:r>
        <w:t xml:space="preserve"> peine</w:t>
      </w:r>
      <w:r>
        <w:t xml:space="preserve"> après</w:t>
      </w:r>
      <w:r>
        <w:t xml:space="preserve"> des</w:t>
      </w:r>
      <w:r>
        <w:t xml:space="preserve"> prix</w:t>
      </w:r>
      <w:r>
        <w:t xml:space="preserve"> Aowzs</w:t>
      </w:r>
    </w:p>
    <w:p>
      <w:r>
        <w:br w:type="page"/>
      </w:r>
    </w:p>
    <w:p>
      <w:pPr>
        <w:pStyle w:val="Heading2"/>
      </w:pPr>
      <w:r>
        <w:t>Page 57</w:t>
      </w:r>
    </w:p>
    <w:p>
      <w:r>
        <w:t>Lorsque F'insaisissabilité est invoquée par le débiteur , la procédure doit être introduite dans le</w:t>
      </w:r>
    </w:p>
    <w:p>
      <w:r>
        <w:t>délai dun mois à compter de la</w:t>
      </w:r>
      <w:r>
        <w:t xml:space="preserve"> signification de Facte de saisie .</w:t>
      </w:r>
      <w:r>
        <w:t xml:space="preserve"> Le créancier est entendu ou appelé</w:t>
      </w:r>
    </w:p>
    <w:p>
      <w:r>
        <w:t>Section 3 _ Les contestations relatives à la validité de la saisie</w:t>
      </w:r>
    </w:p>
    <w:p>
      <w:r>
        <w:t>Article 144</w:t>
      </w:r>
    </w:p>
    <w:p>
      <w:r>
        <w:t>La nullité de la saisie pour un vice de forme ou de fond autre que F'insaisissabilité des biens</w:t>
      </w:r>
    </w:p>
    <w:p>
      <w:r>
        <w:t>compris dans la saisie . peut être demandée par le débiteur jusqu'à la vente des biens saisis _</w:t>
      </w:r>
    </w:p>
    <w:p>
      <w:r>
        <w:t>Le créancier saisissant met en cause les créanciers opposants _</w:t>
      </w:r>
    </w:p>
    <w:p>
      <w:r>
        <w:t>Si la saisie est déclarée nulle avant la vente , le débiteur peut demander la restitution du bien</w:t>
      </w:r>
    </w:p>
    <w:p>
      <w:r>
        <w:t>saisi s'il se trouve détenu</w:t>
      </w:r>
      <w:r>
        <w:t xml:space="preserve"> un</w:t>
      </w:r>
      <w:r>
        <w:t xml:space="preserve"> liers</w:t>
      </w:r>
      <w:r>
        <w:t xml:space="preserve"> sans</w:t>
      </w:r>
      <w:r>
        <w:t xml:space="preserve"> préjudice des actions en responsabilité exercées</w:t>
      </w:r>
      <w:r>
        <w:t xml:space="preserve"> dans les termes du droit commun_</w:t>
      </w:r>
    </w:p>
    <w:p>
      <w:r>
        <w:t>Si la saisie est déclarée nulle après la vente, mais avant la distribution du</w:t>
      </w:r>
    </w:p>
    <w:p>
      <w:r>
        <w:t>le débiteur peut</w:t>
      </w:r>
      <w:r>
        <w:t xml:space="preserve"> demander la restitution du produit de la vente</w:t>
      </w:r>
      <w:r>
        <w:t xml:space="preserve"> Article 145</w:t>
      </w:r>
    </w:p>
    <w:p>
      <w:r>
        <w:t>La juridiction qui annule la saisie peut laisser à la charge du débiteur tout ou</w:t>
      </w:r>
    </w:p>
    <w:p>
      <w:r>
        <w:t>des frais</w:t>
      </w:r>
    </w:p>
    <w:p>
      <w:r>
        <w:t>qu'elle a occasionnés si le débiteur s'est abstenu de demander la nullité en temps utile</w:t>
      </w:r>
    </w:p>
    <w:p>
      <w:r>
        <w:t>Article 146</w:t>
      </w:r>
    </w:p>
    <w:p>
      <w:r>
        <w:t>La demande en nullité ne suspend pas les opérations de saisie, à moins que la juridiction n'en</w:t>
      </w:r>
    </w:p>
    <w:p>
      <w:r>
        <w:t>dispose autrement .</w:t>
      </w:r>
      <w:r>
        <w:t xml:space="preserve"> CHAPITRE V</w:t>
      </w:r>
    </w:p>
    <w:p>
      <w:r>
        <w:t>LES DISPOSITIONS PARTICULIÈRES A LA SAISIE DES RECOLTES SUR PIED</w:t>
      </w:r>
    </w:p>
    <w:p>
      <w:r>
        <w:t>Article 147</w:t>
      </w:r>
    </w:p>
    <w:p>
      <w:r>
        <w:t>Les récoltes et fruits proches de la maturité peuvent être saisis avant d'être séparés du sol. La</w:t>
      </w:r>
    </w:p>
    <w:p>
      <w:r>
        <w:t>saisie n'est ouverte qu'au créancier de celui qui a droit aux fruits. Elle ne pourra être faite. à</w:t>
      </w:r>
    </w:p>
    <w:p>
      <w:r>
        <w:t>peine de nullité , plus de six semaines avant F'époque habituelle de maturité .</w:t>
      </w:r>
    </w:p>
    <w:p>
      <w:r>
        <w:t>Article 148</w:t>
      </w:r>
    </w:p>
    <w:p>
      <w:r>
        <w:t>de nullité , le procès-verbal  de saisie est établi conformément aux dispositions de</w:t>
      </w:r>
    </w:p>
    <w:p>
      <w:r>
        <w:t>Farticle 100 du présent   acte uniforme, à Fexception toutefois des dispositions du 4) de ce</w:t>
      </w:r>
    </w:p>
    <w:p>
      <w:r>
        <w:t>texte. lesquelles sont</w:t>
      </w:r>
    </w:p>
    <w:p>
      <w:r>
        <w:t>remplacées par la description du terrain où sont situées les récoltes , avec</w:t>
      </w:r>
    </w:p>
    <w:p>
      <w:r>
        <w:t>sa contenance , sa situation et F 'indication de la nature des fruits</w:t>
      </w:r>
    </w:p>
    <w:p>
      <w:r>
        <w:t>Le procès-verbal est signé par le maire ou le chef de Funité administrative où se situent les</w:t>
      </w:r>
    </w:p>
    <w:p>
      <w:r>
        <w:t xml:space="preserve">biens et copie lui en est laissée. En cas de refus, il en est fait mention dans le procès-verbal </w:t>
      </w:r>
    </w:p>
    <w:p>
      <w:r>
        <w:t>Pa</w:t>
      </w:r>
      <w:r>
        <w:t xml:space="preserve"> 4451 &amp;</w:t>
      </w:r>
      <w:r>
        <w:t xml:space="preserve"> 47</w:t>
      </w:r>
      <w:r>
        <w:t xml:space="preserve"> d</w:t>
      </w:r>
      <w:r>
        <w:t xml:space="preserve"> 57</w:t>
      </w:r>
      <w:r>
        <w:t xml:space="preserve"> par</w:t>
      </w:r>
      <w:r>
        <w:t xml:space="preserve"> prix</w:t>
      </w:r>
      <w:r>
        <w:t xml:space="preserve"> partie</w:t>
      </w:r>
      <w:r>
        <w:t xml:space="preserve"> peine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58</w:t>
      </w:r>
    </w:p>
    <w:p>
      <w:r>
        <w:t>ACTE UNIFORME PORTANT ORGANISATION DES PROCÉDURES SIMPLIFIÉES DE RECOUVREMENT ET DES VOIES D'EXÉCUTION</w:t>
      </w:r>
    </w:p>
    <w:p>
      <w:r>
        <w:t>Article 149</w:t>
      </w:r>
    </w:p>
    <w:p>
      <w:r>
        <w:t>Les récoltes sont placées sous la responsabilité du débiteur en tant que gardien. Toutefois , sur</w:t>
      </w:r>
    </w:p>
    <w:p>
      <w:r>
        <w:t>la  demande du créancier   saisissant , la  juridiction compétente  peut   désigner</w:t>
      </w:r>
    </w:p>
    <w:p>
      <w:r>
        <w:t>un</w:t>
      </w:r>
      <w:r>
        <w:t xml:space="preserve"> gérant</w:t>
      </w:r>
      <w:r>
        <w:t xml:space="preserve"> Fexploitation, le débiteur entendu ou</w:t>
      </w:r>
      <w:r>
        <w:t xml:space="preserve"> Article 150</w:t>
      </w:r>
      <w:r>
        <w:t xml:space="preserve"> La vente est annoncée par des affiches</w:t>
      </w:r>
    </w:p>
    <w:p>
      <w:r>
        <w:t>apposées à la mairie ou au lieu où s'apposent les actes</w:t>
      </w:r>
    </w:p>
    <w:p>
      <w:r>
        <w:t>de F'autorité publique et au marché le plus proche du lieu où se trouvent les récoltes</w:t>
      </w:r>
    </w:p>
    <w:p>
      <w:r>
        <w:t>Les affiches mentionnent les jour, heure et lieu de la vente et indiquent le terrain où sont</w:t>
      </w:r>
    </w:p>
    <w:p>
      <w:r>
        <w:t>situées les récoltes ainsi que sa contenance et la nature des fruits</w:t>
      </w:r>
    </w:p>
    <w:p>
      <w:r>
        <w:t>L'apposition des affiches est constatée comme en matière de saisie-vente .</w:t>
      </w:r>
    </w:p>
    <w:p>
      <w:r>
        <w:t>Article 151</w:t>
      </w:r>
    </w:p>
    <w:p>
      <w:r>
        <w:t>La vente est faite, conformément  aux dispositions des articles 120</w:t>
      </w:r>
    </w:p>
    <w:p>
      <w:r>
        <w:t>à 128 du présent  acte</w:t>
      </w:r>
      <w:r>
        <w:t xml:space="preserve"> uniforme</w:t>
      </w:r>
    </w:p>
    <w:p>
      <w:r>
        <w:t>au lieu où se trouvent les récoltes ou au marché le plus voisin.</w:t>
      </w:r>
    </w:p>
    <w:p>
      <w:r>
        <w:t>Article 152</w:t>
      </w:r>
    </w:p>
    <w:p>
      <w:r>
        <w:t>Toutes les formalités prescriles pour les saisies-ventes seront observées</w:t>
      </w:r>
    </w:p>
    <w:p>
      <w:r>
        <w:t>CHAPITRE VI</w:t>
      </w:r>
    </w:p>
    <w:p>
      <w:r>
        <w:t>LES DISPOSITIONS PARTICULIÈRES A LA SAISIE DU BÉTAIL</w:t>
      </w:r>
    </w:p>
    <w:p>
      <w:r>
        <w:t>Article 152-1</w:t>
      </w:r>
    </w:p>
    <w:p>
      <w:r>
        <w:t>Le créancier muni d'un titre exécutoire peut, sans commandement  préalable, procéder à Ia</w:t>
      </w:r>
    </w:p>
    <w:p>
      <w:r>
        <w:t>saisie du bétail appartenant à son débiteur</w:t>
      </w:r>
      <w:r>
        <w:t xml:space="preserve"> Article 152-2</w:t>
      </w:r>
    </w:p>
    <w:p>
      <w:r>
        <w:t>L'huissier de justice ou /'autorité chargée de F'exécution dresse un inventaire du bétail saisi . Il</w:t>
      </w:r>
    </w:p>
    <w:p>
      <w:r>
        <w:t>ne peut le compléter après avoir</w:t>
      </w:r>
      <w:r>
        <w:t xml:space="preserve"> les lieux. Il désigne</w:t>
      </w:r>
      <w:r>
        <w:t xml:space="preserve"> un</w:t>
      </w:r>
      <w:r>
        <w:t xml:space="preserve"> gardien conformément aux</w:t>
      </w:r>
    </w:p>
    <w:p>
      <w:r>
        <w:t>dispositions des articles 152-9 à 152-11 du présent acte uniforme</w:t>
      </w:r>
    </w:p>
    <w:p>
      <w:r>
        <w:t>Celui-ci signe Facte de</w:t>
      </w:r>
    </w:p>
    <w:p>
      <w:r>
        <w:t>saisie en original et en copie et, s'il ne peut ou ne veut signer, il en est fait mention</w:t>
      </w:r>
    </w:p>
    <w:p>
      <w:r>
        <w:t>une copie</w:t>
      </w:r>
      <w:r>
        <w:t xml:space="preserve"> de Fexploit lui est délaissée_</w:t>
      </w:r>
    </w:p>
    <w:p>
      <w:r>
        <w:t>Si la saisie est pratiquée entre les mains du débiteur, F'acte de saisie contient ,</w:t>
      </w:r>
    </w:p>
    <w:p>
      <w:r>
        <w:t>de</w:t>
      </w:r>
      <w:r>
        <w:t xml:space="preserve"> nullité</w:t>
      </w:r>
    </w:p>
    <w:p>
      <w:r>
        <w:t>les noms, prénoms et domiciles du saisi et du saisissant ou, s'il s'agit de personnes</w:t>
      </w:r>
    </w:p>
    <w:p>
      <w:r>
        <w:t>morales . leurs dénomination, forme et siège social</w:t>
      </w:r>
    </w:p>
    <w:p>
      <w:r>
        <w:t>Félection éventuelle de domicile</w:t>
      </w:r>
      <w:r>
        <w:t xml:space="preserve"> du saisissant</w:t>
      </w:r>
      <w:r>
        <w:t xml:space="preserve"> 2)</w:t>
      </w:r>
    </w:p>
    <w:p>
      <w:r>
        <w:t>la référence au titre exécutoire en vertu duquel la saisie est pratiquée</w:t>
      </w:r>
    </w:p>
    <w:p>
      <w:r>
        <w:t>3)</w:t>
      </w:r>
    </w:p>
    <w:p>
      <w:r>
        <w:t>la mention de la personne à qui F'exploit est délaissé</w:t>
      </w:r>
    </w:p>
    <w:p>
      <w:r>
        <w:t>4)</w:t>
      </w:r>
      <w:r>
        <w:t xml:space="preserve"> la désignation détaillée du bétail saisi</w:t>
      </w:r>
    </w:p>
    <w:p>
      <w:r>
        <w:t>5)   la déclaration du débiteur au sujet d'une éventuelle saisie antérieure du bétail</w:t>
      </w:r>
    </w:p>
    <w:p>
      <w:r>
        <w:t>6)</w:t>
      </w:r>
      <w:r>
        <w:t xml:space="preserve"> le</w:t>
      </w:r>
    </w:p>
    <w:p>
      <w:r>
        <w:t>décompte distinct des sommes réclamées en principal , frais et intérêts échus</w:t>
      </w:r>
    </w:p>
    <w:p>
      <w:r>
        <w:t>Yp</w:t>
      </w:r>
      <w:r>
        <w:t xml:space="preserve"> 445v &amp;</w:t>
      </w:r>
      <w:r>
        <w:t xml:space="preserve"> 42</w:t>
      </w:r>
      <w:r>
        <w:t xml:space="preserve"> 58</w:t>
      </w:r>
      <w:r>
        <w:t xml:space="preserve"> appelé .</w:t>
      </w:r>
      <w:r>
        <w:t xml:space="preserve"> quitté</w:t>
      </w:r>
      <w:r>
        <w:t xml:space="preserve"> peine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59</w:t>
      </w:r>
    </w:p>
    <w:p>
      <w:r>
        <w:t>7)</w:t>
      </w:r>
      <w:r>
        <w:t xml:space="preserve"> Fheure à laquelle la saisie est pratiquée</w:t>
      </w:r>
      <w:r>
        <w:t xml:space="preserve"> 8)</w:t>
      </w:r>
      <w:r>
        <w:t xml:space="preserve"> Findication des nom , prénoms et domicile du</w:t>
      </w:r>
      <w:r>
        <w:t xml:space="preserve"> gardien</w:t>
      </w:r>
      <w:r>
        <w:t xml:space="preserve"> 9)</w:t>
      </w:r>
      <w:r>
        <w:t xml:space="preserve"> la mention, en caractères très apparents</w:t>
      </w:r>
      <w:r>
        <w:t xml:space="preserve"> que le bétail saisi est Indisponible. qu'il ne</w:t>
      </w:r>
      <w:r>
        <w:t xml:space="preserve"> peut être ni aliéné ni déplacé . si</w:t>
      </w:r>
      <w:r>
        <w:t xml:space="preserve"> ce n' est dans le</w:t>
      </w:r>
      <w:r>
        <w:t xml:space="preserve"> cas</w:t>
      </w:r>
      <w:r>
        <w:t xml:space="preserve"> prévu par Farticle 152-12 du</w:t>
      </w:r>
      <w:r>
        <w:t xml:space="preserve"> présent acte uniforme_</w:t>
      </w:r>
      <w:r>
        <w:t xml:space="preserve"> souS</w:t>
      </w:r>
      <w:r>
        <w:t xml:space="preserve"> de sanctions pénales</w:t>
      </w:r>
    </w:p>
    <w:p>
      <w:r>
        <w:t>IO)la mention que le débiteur est tenu de faire connaître la présente saisie à tout créancier</w:t>
      </w:r>
    </w:p>
    <w:p>
      <w:r>
        <w:t>qui procéderait à une nouvelle saisie du même bétail</w:t>
      </w:r>
    </w:p>
    <w:p>
      <w:r>
        <w:t>IDFindication, en caractères très apparents</w:t>
      </w:r>
      <w:r>
        <w:t xml:space="preserve"> le débiteur dispose d'un délai d'un mois</w:t>
      </w:r>
    </w:p>
    <w:p>
      <w:r>
        <w:t>pour procéder à la vente amiable du bétail saisi dans les conditions prévues par les</w:t>
      </w:r>
    </w:p>
    <w:p>
      <w:r>
        <w:t>articles 115 à /19 du présent acte uniforme</w:t>
      </w:r>
    </w:p>
    <w:p>
      <w:r>
        <w:t>I2)la désignation de la juridiction devant laquelle seront portées les contestations relatives</w:t>
      </w:r>
    </w:p>
    <w:p>
      <w:r>
        <w:t>à la saisie du bétail</w:t>
      </w:r>
    </w:p>
    <w:p>
      <w:r>
        <w:t>13)/ 'indication. le cas échéant, des noms, prénoms</w:t>
      </w:r>
    </w:p>
    <w:p>
      <w:r>
        <w:t>el</w:t>
      </w:r>
      <w:r>
        <w:t xml:space="preserve"> qualités</w:t>
      </w:r>
      <w:r>
        <w:t xml:space="preserve"> personnes</w:t>
      </w:r>
      <w:r>
        <w:t xml:space="preserve"> ont</w:t>
      </w:r>
    </w:p>
    <w:p>
      <w:r>
        <w:t>assisté aux opérations de saisie, lesquelles devront apposer leur signature sur Foriginal</w:t>
      </w:r>
    </w:p>
    <w:p>
      <w:r>
        <w:t>et les copies</w:t>
      </w:r>
    </w:p>
    <w:p>
      <w:r>
        <w:t>en cas de refus. il en est fait mention dans le procès-verbal</w:t>
      </w:r>
    </w:p>
    <w:p>
      <w:r>
        <w:t>14)la reproduction des dispositions des articles 115 à 119,335-3 et 335-8 du présent acte</w:t>
      </w:r>
    </w:p>
    <w:p>
      <w:r>
        <w:t>uniforme</w:t>
      </w:r>
    </w:p>
    <w:p>
      <w:r>
        <w:t>I5)la reproduction des articles 143 à 146 du présent acte uniforme</w:t>
      </w:r>
    </w:p>
    <w:p>
      <w:r>
        <w:t>Si la saisie est pratiquée entre les mains d'un tiers. Facte de saisie contient, en plus des</w:t>
      </w:r>
    </w:p>
    <w:p>
      <w:r>
        <w:t>mentions prévues à /'alinéa 2 du présent article, à /'exception des 5), 10) ,</w:t>
      </w:r>
    </w:p>
    <w:p>
      <w:r>
        <w:t>et 14)</w:t>
      </w:r>
      <w:r>
        <w:t xml:space="preserve"> la</w:t>
      </w:r>
      <w:r>
        <w:t xml:space="preserve"> déclaration</w:t>
      </w:r>
      <w:r>
        <w:t xml:space="preserve"> du</w:t>
      </w:r>
      <w:r>
        <w:t xml:space="preserve"> tiers</w:t>
      </w:r>
      <w:r>
        <w:t xml:space="preserve"> et,</w:t>
      </w:r>
      <w:r>
        <w:t xml:space="preserve"> en</w:t>
      </w:r>
      <w:r>
        <w:t xml:space="preserve"> caractères</w:t>
      </w:r>
      <w:r>
        <w:t xml:space="preserve"> très   apparents .</w:t>
      </w:r>
      <w:r>
        <w:t xml:space="preserve"> 'indication</w:t>
      </w:r>
      <w:r>
        <w:t xml:space="preserve"> toute</w:t>
      </w:r>
    </w:p>
    <w:p>
      <w:r>
        <w:t>déclaration inexacte ou mensongère F'expose à être condamné au paiement des causes</w:t>
      </w:r>
    </w:p>
    <w:p>
      <w:r>
        <w:t>de la saisie sans</w:t>
      </w:r>
      <w:r>
        <w:t xml:space="preserve"> préjudice d'une condamnation à des domma</w:t>
      </w:r>
      <w:r>
        <w:t xml:space="preserve"> intérêts</w:t>
      </w:r>
      <w:r>
        <w:t xml:space="preserve"> 2)</w:t>
      </w:r>
      <w:r>
        <w:t xml:space="preserve"> la mention que le tiers peut se prévaloir des</w:t>
      </w:r>
      <w:r>
        <w:t xml:space="preserve"> dispositions des articles 112 et 152-11 du</w:t>
      </w:r>
      <w:r>
        <w:t xml:space="preserve"> présent acte uniforme qui sont reproduites dans</w:t>
      </w:r>
      <w:r>
        <w:t xml:space="preserve"> acte</w:t>
      </w:r>
      <w:r>
        <w:t xml:space="preserve"> 3)</w:t>
      </w:r>
    </w:p>
    <w:p>
      <w:r>
        <w:t>Findication que le tiers peut faire valoir ses droits sur le bétail saisi , par déclaration ou</w:t>
      </w:r>
    </w:p>
    <w:p>
      <w:r>
        <w:t>par lettre recommandée avec avis de réception ou tout moyen laissant trace écrite et</w:t>
      </w:r>
    </w:p>
    <w:p>
      <w:r>
        <w:t>permettant d'établir la réception effective par le destinataire , adressé à</w:t>
      </w:r>
    </w:p>
    <w:p>
      <w:r>
        <w:t>'huissier de</w:t>
      </w:r>
      <w:r>
        <w:t xml:space="preserve"> justice ou à F'autorité chargée de Fexécution</w:t>
      </w:r>
    </w:p>
    <w:p>
      <w:r>
        <w:t>la reproduction des articles 335-3 et 335-8 du présent acte uniforme</w:t>
      </w:r>
    </w:p>
    <w:p>
      <w:r>
        <w:t>Article 152-3</w:t>
      </w:r>
    </w:p>
    <w:p>
      <w:r>
        <w:t>Avant toute opéralion de saisie, si le débiteur est présent , 1huissier de justice ou Fautorité</w:t>
      </w:r>
    </w:p>
    <w:p>
      <w:r>
        <w:t>chargée de Fexécution formule verbalement la demande de paiement et informe le débiteur</w:t>
      </w:r>
    </w:p>
    <w:p>
      <w:r>
        <w:t>qu'il est tenu de faire connaître le bétail qui aurait fait Fobjet d'une saisie antérieure</w:t>
      </w:r>
    </w:p>
    <w:p>
      <w:r>
        <w:t>Article 152-4</w:t>
      </w:r>
    </w:p>
    <w:p>
      <w:r>
        <w:t>Lorsque la saisie du bétail est faite entre les mains dun tiers, elle est dénoncée au débiteur ,</w:t>
      </w:r>
    </w:p>
    <w:p>
      <w:r>
        <w:t>sous</w:t>
      </w:r>
    </w:p>
    <w:p>
      <w:r>
        <w:t>de caducité . dans le délai de huit jours suivant la saisie</w:t>
      </w:r>
    </w:p>
    <w:p>
      <w:r>
        <w:t>peine de nullité . F'acte de dénonciation est accompagné des copies de Facte de saisie et du</w:t>
      </w:r>
    </w:p>
    <w:p>
      <w:r>
        <w:t>titre exécutoire</w:t>
      </w:r>
      <w:r>
        <w:t xml:space="preserve"> sous la même sanction. il contient</w:t>
      </w:r>
      <w:r>
        <w:t xml:space="preserve"> la mention de Facte de saisie</w:t>
      </w:r>
      <w:r>
        <w:t xml:space="preserve"> 2)</w:t>
      </w:r>
    </w:p>
    <w:p>
      <w:r>
        <w:t>Findication du titre executoire en vertu duquel la saisie est praliquée</w:t>
      </w:r>
    </w:p>
    <w:p>
      <w:r>
        <w:t>3)</w:t>
      </w:r>
      <w:r>
        <w:t xml:space="preserve"> Favertissement fait au débiteur qu'il</w:t>
      </w:r>
      <w:r>
        <w:t xml:space="preserve"> dispose   d'un délai dun mois pour procéder à la</w:t>
      </w:r>
    </w:p>
    <w:p>
      <w:r>
        <w:t>vente amiable des biens saisis dans les conditions prescrites par les articles 15 à /19</w:t>
      </w:r>
    </w:p>
    <w:p>
      <w:r>
        <w:t>du présent acte uniforme , qui sont reproduits .</w:t>
      </w:r>
      <w:r>
        <w:t xml:space="preserve"> Pa</w:t>
      </w:r>
      <w:r>
        <w:t xml:space="preserve"> 45 &amp;</w:t>
      </w:r>
      <w:r>
        <w:t xml:space="preserve"> 47</w:t>
      </w:r>
      <w:r>
        <w:t xml:space="preserve"> 59</w:t>
      </w:r>
      <w:r>
        <w:t xml:space="preserve"> peine</w:t>
      </w:r>
      <w:r>
        <w:t xml:space="preserve"> que</w:t>
      </w:r>
      <w:r>
        <w:t xml:space="preserve"> des</w:t>
      </w:r>
      <w:r>
        <w:t xml:space="preserve"> qui</w:t>
      </w:r>
      <w:r>
        <w:t xml:space="preserve"> 11)</w:t>
      </w:r>
      <w:r>
        <w:t xml:space="preserve"> que</w:t>
      </w:r>
      <w:r>
        <w:t xml:space="preserve"> 'ges</w:t>
      </w:r>
      <w:r>
        <w:t xml:space="preserve"> peine</w:t>
      </w:r>
    </w:p>
    <w:p>
      <w:r>
        <w:br w:type="page"/>
      </w:r>
    </w:p>
    <w:p>
      <w:pPr>
        <w:pStyle w:val="Heading2"/>
      </w:pPr>
      <w:r>
        <w:t>Page 60</w:t>
      </w:r>
    </w:p>
    <w:p>
      <w:r>
        <w:t>ACTE UNIFORME PORTANT ORGANISATION DES PROCÉDURES SIMPLIFIÉES DE RECOUVREMENT ET DES VOIES D'EXÉCUTION</w:t>
      </w:r>
    </w:p>
    <w:p>
      <w:r>
        <w:t>Article 152-5</w:t>
      </w:r>
    </w:p>
    <w:p>
      <w:r>
        <w:t>L'huissier de justice ou F'autorité chargée de Fexécution invite le tiers à déclarer les animaux</w:t>
      </w:r>
    </w:p>
    <w:p>
      <w:r>
        <w:t>détient  pour le compte du débiteur et. parmi ces derniers. ceux qui auraient fait Fobjet</w:t>
      </w:r>
    </w:p>
    <w:p>
      <w:r>
        <w:t>d'une saisie antérieure .</w:t>
      </w:r>
    </w:p>
    <w:p>
      <w:r>
        <w:t>En cas de refus de déclaration ou de déclaration inexacte</w:t>
      </w:r>
    </w:p>
    <w:p>
      <w:r>
        <w:t>ou</w:t>
      </w:r>
      <w:r>
        <w:t xml:space="preserve"> mensongère , le tiers peut être</w:t>
      </w:r>
    </w:p>
    <w:p>
      <w:r>
        <w:t>condamné au paiement des causes de la saisie, sauf son recours contre le débiteur. Il peut,</w:t>
      </w:r>
    </w:p>
    <w:p>
      <w:r>
        <w:t xml:space="preserve">aussi , être condamné à des dommages-intérêts </w:t>
      </w:r>
      <w:r>
        <w:t xml:space="preserve"> Article 152-6</w:t>
      </w:r>
      <w:r>
        <w:t xml:space="preserve"> Le saisissant ne peut assister aux</w:t>
      </w:r>
      <w:r>
        <w:t xml:space="preserve"> opérations de saisie</w:t>
      </w:r>
      <w:r>
        <w:t xml:space="preserve"> Toutefois , il peut se faire représenter</w:t>
      </w:r>
      <w:r>
        <w:t xml:space="preserve"> par un mandataire</w:t>
      </w:r>
      <w:r>
        <w:t xml:space="preserve"> Article 152-7</w:t>
      </w:r>
    </w:p>
    <w:p>
      <w:r>
        <w:t>L'huissier de justice ou l'autorité chargée de Fexécution peut procéder à la saisie du bétail en</w:t>
      </w:r>
    </w:p>
    <w:p>
      <w:r>
        <w:t>dehors des jours et heures légaux, sur autorisation du président de la juridiction compétente</w:t>
      </w:r>
    </w:p>
    <w:p>
      <w:r>
        <w:t>ou du juge délégué par lui</w:t>
      </w:r>
    </w:p>
    <w:p>
      <w:r>
        <w:t>le juge saisi statue dans les deux jours de sa saisine</w:t>
      </w:r>
    </w:p>
    <w:p>
      <w:r>
        <w:t>Article 152-8</w:t>
      </w:r>
      <w:r>
        <w:t xml:space="preserve"> Au jour de la saisie</w:t>
      </w:r>
    </w:p>
    <w:p>
      <w:r>
        <w:t>Fhuissier de justice ou l'autorité chargée de Fexécution se rend au lieu où</w:t>
      </w:r>
    </w:p>
    <w:p>
      <w:r>
        <w:t>se trouve le bétail , accompagné , s'il y a lieu, du mandataire du créancier.</w:t>
      </w:r>
    </w:p>
    <w:p>
      <w:r>
        <w:t>I1 peut procéder , le même jour</w:t>
      </w:r>
      <w:r>
        <w:t xml:space="preserve"> à /enlèvement du bétail en vue de sa</w:t>
      </w:r>
      <w:r>
        <w:t xml:space="preserve"> dans un endroit</w:t>
      </w:r>
    </w:p>
    <w:p>
      <w:r>
        <w:t>différent du lieu de la saisie jusqu 'au jour de la vente</w:t>
      </w:r>
    </w:p>
    <w:p>
      <w:r>
        <w:t>Peuvent également être saisis et enlevés les pailles, fourrages et</w:t>
      </w:r>
    </w:p>
    <w:p>
      <w:r>
        <w:t>nécessaires pour la</w:t>
      </w:r>
      <w:r>
        <w:t xml:space="preserve"> litière et la nourriture du bétail saisi</w:t>
      </w:r>
      <w:r>
        <w:t xml:space="preserve"> Article 152-9</w:t>
      </w:r>
      <w:r>
        <w:t xml:space="preserve"> L'huissier   de justice</w:t>
      </w:r>
      <w:r>
        <w:t xml:space="preserve"> ou Fautorité chargée de Fexécution peut   désigner</w:t>
      </w:r>
      <w:r>
        <w:t xml:space="preserve"> un</w:t>
      </w:r>
      <w:r>
        <w:t xml:space="preserve"> gardien</w:t>
      </w:r>
      <w:r>
        <w:t xml:space="preserve"> suT</w:t>
      </w:r>
      <w:r>
        <w:t xml:space="preserve"> proposition du débiteur saisi _</w:t>
      </w:r>
      <w:r>
        <w:t xml:space="preserve"> A défaut de</w:t>
      </w:r>
      <w:r>
        <w:t xml:space="preserve"> proposition ou en cas de rejet de la proposition,</w:t>
      </w:r>
      <w:r>
        <w:t xml:space="preserve"> huissier de justice ou 1autorité</w:t>
      </w:r>
      <w:r>
        <w:t xml:space="preserve"> chargée de F'exécution désigne</w:t>
      </w:r>
      <w:r>
        <w:t xml:space="preserve"> un</w:t>
      </w:r>
    </w:p>
    <w:p>
      <w:r>
        <w:t>gardien du bétail saisi. En cas d'empêchement , 1'huissier</w:t>
      </w:r>
    </w:p>
    <w:p>
      <w:r>
        <w:t>de justice ou F'autorité chargée de F'exécution désigne un autre gardien .</w:t>
      </w:r>
    </w:p>
    <w:p>
      <w:r>
        <w:t>Article 152-10</w:t>
      </w:r>
    </w:p>
    <w:p>
      <w:r>
        <w:t>Le créancier saisissant , son conjoint, ses parents et alliés jusqu'au degré de cousin issu de</w:t>
      </w:r>
    </w:p>
    <w:p>
      <w:r>
        <w:t>germain inclusivement et ses employés, ne peuvent être désignés gardiens .</w:t>
      </w:r>
    </w:p>
    <w:p>
      <w:r>
        <w:t>Pa</w:t>
      </w:r>
      <w:r>
        <w:t xml:space="preserve"> 445 &amp;</w:t>
      </w:r>
      <w:r>
        <w:t xml:space="preserve"> T27</w:t>
      </w:r>
      <w:r>
        <w:t xml:space="preserve"> d</w:t>
      </w:r>
      <w:r>
        <w:t xml:space="preserve"> 60</w:t>
      </w:r>
      <w:r>
        <w:t xml:space="preserve"> qu'il</w:t>
      </w:r>
      <w:r>
        <w:t xml:space="preserve"> garde</w:t>
      </w:r>
      <w:r>
        <w:t xml:space="preserve"> grains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61</w:t>
      </w:r>
    </w:p>
    <w:p>
      <w:r>
        <w:t>Toutefois .</w:t>
      </w:r>
    </w:p>
    <w:p>
      <w:r>
        <w:t>avec Faccord du créancier saisissant, le saisi. son conjoint , ses parents ou employes</w:t>
      </w:r>
    </w:p>
    <w:p>
      <w:r>
        <w:t>peuvent étre élablis gardiens</w:t>
      </w:r>
    </w:p>
    <w:p>
      <w:r>
        <w:t>Lorsque le saisi . qui en est requis. refuse dêtre établi gardien du bétail , il en est fait mention</w:t>
      </w:r>
    </w:p>
    <w:p>
      <w:r>
        <w:t>au</w:t>
      </w:r>
      <w:r>
        <w:t xml:space="preserve"> procès-verbal</w:t>
      </w:r>
    </w:p>
    <w:p>
      <w:r>
        <w:t>il en est de méme en cas de refus de son conjoint , ses parents ou employés.</w:t>
      </w:r>
    </w:p>
    <w:p>
      <w:r>
        <w:t>Article 152-11</w:t>
      </w:r>
      <w:r>
        <w:t xml:space="preserve"> Le</w:t>
      </w:r>
      <w:r>
        <w:t xml:space="preserve"> peut demander à être déchargé si la vente n'a</w:t>
      </w:r>
      <w:r>
        <w:t xml:space="preserve"> été laile au jour indiqué par le</w:t>
      </w:r>
      <w:r>
        <w:t xml:space="preserve"> procès-verbal </w:t>
      </w:r>
    </w:p>
    <w:p>
      <w:r>
        <w:t>Le saisi et le saisissant  peuvent demander à Fhuissier de justice</w:t>
      </w:r>
    </w:p>
    <w:p>
      <w:r>
        <w:t>ou à Fautorité</w:t>
      </w:r>
      <w:r>
        <w:t xml:space="preserve"> chargée de</w:t>
      </w:r>
      <w:r>
        <w:t xml:space="preserve"> Fexecution le remplacement du gardien. En</w:t>
      </w:r>
      <w:r>
        <w:t xml:space="preserve"> cas de</w:t>
      </w:r>
      <w:r>
        <w:t xml:space="preserve"> remplacement .</w:t>
      </w:r>
      <w:r>
        <w:t xml:space="preserve"> huissier de justice</w:t>
      </w:r>
      <w:r>
        <w:t xml:space="preserve"> ou</w:t>
      </w:r>
      <w:r>
        <w:t xml:space="preserve"> Fautorité chargée de Fexécution</w:t>
      </w:r>
      <w:r>
        <w:t xml:space="preserve"> en</w:t>
      </w:r>
      <w:r>
        <w:t xml:space="preserve"> informe le débiteur</w:t>
      </w:r>
      <w:r>
        <w:t xml:space="preserve"> procède au récolement du bétail</w:t>
      </w:r>
    </w:p>
    <w:p>
      <w:r>
        <w:t>saisi en présence du débiteur et du créancier ou de leurs representants .</w:t>
      </w:r>
    </w:p>
    <w:p>
      <w:r>
        <w:t>Article 152-12</w:t>
      </w:r>
    </w:p>
    <w:p>
      <w:r>
        <w:t>Le bétail saisi est indisponible. Le débiteur. comme le gardien, ne peut Faliéner ni le déplacer .</w:t>
      </w:r>
    </w:p>
    <w:p>
      <w:r>
        <w:t>saul pour le pâturage</w:t>
      </w:r>
    </w:p>
    <w:p>
      <w:r>
        <w:t>sans en avertir Fhuissier de justice ou F'autorité chargée de Fexeculion .</w:t>
      </w:r>
    </w:p>
    <w:p>
      <w:r>
        <w:t>Article 152-13</w:t>
      </w:r>
      <w:r>
        <w:t xml:space="preserve"> Le croît ou lous autres</w:t>
      </w:r>
    </w:p>
    <w:p>
      <w:r>
        <w:t>produits  nolamment les laitages et le fumier sont compris dans la</w:t>
      </w:r>
    </w:p>
    <w:p>
      <w:r>
        <w:t>saisie</w:t>
      </w:r>
    </w:p>
    <w:p>
      <w:r>
        <w:t>En cas de vente. le prix est distribué en même temps que le produit de la vente du</w:t>
      </w:r>
    </w:p>
    <w:p>
      <w:r>
        <w:t>bétail. Il en est lenu compte dans la rémunération du gardien et dans Falimentation et</w:t>
      </w:r>
    </w:p>
    <w:p>
      <w:r>
        <w:t>soins</w:t>
      </w:r>
      <w:r>
        <w:t xml:space="preserve"> du bétail .</w:t>
      </w:r>
    </w:p>
    <w:p>
      <w:r>
        <w:t>En Fabsence de produits du bétail . les frais sont supportés par le créancier et compris dans les</w:t>
      </w:r>
    </w:p>
    <w:p>
      <w:r>
        <w:t>frais de la saisie</w:t>
      </w:r>
      <w:r>
        <w:t xml:space="preserve"> Article 152-14</w:t>
      </w:r>
      <w:r>
        <w:t xml:space="preserve"> En cas de vente forcée</w:t>
      </w:r>
    </w:p>
    <w:p>
      <w:r>
        <w:t>'autorité chargée de la vente doit verifier au moment de procéder à la</w:t>
      </w:r>
    </w:p>
    <w:p>
      <w:r>
        <w:t>vente. si</w:t>
      </w:r>
      <w:r>
        <w:t xml:space="preserve"> tout  le bétail   saisi</w:t>
      </w:r>
      <w:r>
        <w:t xml:space="preserve"> est</w:t>
      </w:r>
      <w:r>
        <w:t xml:space="preserve"> représenlé</w:t>
      </w:r>
      <w:r>
        <w:t xml:space="preserve"> Ildresse</w:t>
      </w:r>
      <w:r>
        <w:t xml:space="preserve"> un</w:t>
      </w:r>
      <w:r>
        <w:t xml:space="preserve"> procès-verbal   de récolement</w:t>
      </w:r>
      <w:r>
        <w:t xml:space="preserve"> contient les animaux manquants _</w:t>
      </w:r>
      <w:r>
        <w:t xml:space="preserve"> Au moment du récolement. le débiteur a la</w:t>
      </w:r>
    </w:p>
    <w:p>
      <w:r>
        <w:t>possibilité de saisir la juridiction competente pour</w:t>
      </w:r>
    </w:p>
    <w:p>
      <w:r>
        <w:t>arrêter la vente lorsque les conditions de la saisie</w:t>
      </w:r>
    </w:p>
    <w:p>
      <w:r>
        <w:t>ues par le présent acte uniforme ne sont</w:t>
      </w:r>
      <w:r>
        <w:t xml:space="preserve"> pas réunies</w:t>
      </w:r>
    </w:p>
    <w:p>
      <w:r>
        <w:t>La vente du bétail saisi se fait soit au lieu où sont</w:t>
      </w:r>
    </w:p>
    <w:p>
      <w:r>
        <w:t>gardés</w:t>
      </w:r>
      <w:r>
        <w:t xml:space="preserve"> animaux soit au lieu du marché</w:t>
      </w:r>
      <w:r>
        <w:t xml:space="preserve"> public Ie plus proche où se trouvent les animaux,</w:t>
      </w:r>
      <w:r>
        <w:t xml:space="preserve"> Article 152-15</w:t>
      </w:r>
    </w:p>
    <w:p>
      <w:r>
        <w:t>Les dispositions des articles 15 à 139 du présent acte uniforme sont applicables à la vente</w:t>
      </w:r>
    </w:p>
    <w:p>
      <w:r>
        <w:t>amiable. à la vente forcée et aux incidents de la procédure de saisie du bétail .</w:t>
      </w:r>
    </w:p>
    <w:p>
      <w:r>
        <w:t>Pa</w:t>
      </w:r>
      <w:r>
        <w:t xml:space="preserve"> 425 &amp;</w:t>
      </w:r>
      <w:r>
        <w:t xml:space="preserve"> ~</w:t>
      </w:r>
      <w:r>
        <w:t xml:space="preserve"> gardien</w:t>
      </w:r>
      <w:r>
        <w:t xml:space="preserve"> pas</w:t>
      </w:r>
      <w:r>
        <w:t xml:space="preserve"> les</w:t>
      </w:r>
      <w:r>
        <w:t xml:space="preserve"> qui</w:t>
      </w:r>
      <w:r>
        <w:t xml:space="preserve"> prCv</w:t>
      </w:r>
      <w:r>
        <w:t xml:space="preserve"> les</w:t>
      </w:r>
      <w:r>
        <w:t xml:space="preserve"> 1</w:t>
      </w:r>
    </w:p>
    <w:p>
      <w:r>
        <w:br w:type="page"/>
      </w:r>
    </w:p>
    <w:p>
      <w:pPr>
        <w:pStyle w:val="Heading2"/>
      </w:pPr>
      <w:r>
        <w:t>Page 62</w:t>
      </w:r>
    </w:p>
    <w:p>
      <w:r>
        <w:t>ACTE UNIFORME PORTANT ORGANISATION DES PROCÉDURES SIMPLIFIÉES DE RECOUVREMENT ET DES VOIES D'EXÉCUTION</w:t>
      </w:r>
    </w:p>
    <w:p>
      <w:r>
        <w:t>CHAPITRE VII</w:t>
      </w:r>
    </w:p>
    <w:p>
      <w:r>
        <w:t>LA SAISIE DES BIENS PLACÉS DANS UN COFFRE-FORT APPARTENANT À UN TIERS</w:t>
      </w:r>
    </w:p>
    <w:p>
      <w:r>
        <w:t>Article 152-16</w:t>
      </w:r>
    </w:p>
    <w:p>
      <w:r>
        <w:t>Tout créancier muni d'un titre exécutoire constalant une créance liquide et exigible peut, pour</w:t>
      </w:r>
    </w:p>
    <w:p>
      <w:r>
        <w:t>en   oblenir le   paiement, saisir  les biens   meubles   corporels   contenus   dans</w:t>
      </w:r>
    </w:p>
    <w:p>
      <w:r>
        <w:t>LII)</w:t>
      </w:r>
      <w:r>
        <w:t xml:space="preserve"> coffre-fort</w:t>
      </w:r>
      <w:r>
        <w:t xml:space="preserve"> appartenant à un tiers</w:t>
      </w:r>
      <w:r>
        <w:t xml:space="preserve"> Article 152-17</w:t>
      </w:r>
    </w:p>
    <w:p>
      <w:r>
        <w:t>Lacte de saisie emporte inerdiction daccès au coffre-fort sans la présence de huissier de</w:t>
      </w:r>
    </w:p>
    <w:p>
      <w:r>
        <w:t>justice ou de Fautorité chargée de Fexécution qui y a procédé avec la possibilité pour celui-ci</w:t>
      </w:r>
    </w:p>
    <w:p>
      <w:r>
        <w:t>apposer les scellés</w:t>
      </w:r>
      <w:r>
        <w:t xml:space="preserve"> Article 152-18</w:t>
      </w:r>
    </w:p>
    <w:p>
      <w:r>
        <w:t>La saisie des biens placés dans un coffre-fort   appartenant à un tiers</w:t>
      </w:r>
    </w:p>
    <w:p>
      <w:r>
        <w:t>s'effectuc par acte de</w:t>
      </w:r>
    </w:p>
    <w:p>
      <w:r>
        <w:t>Fhuissier de justice ou de Fautorité chargée de Fexecution signifié à ce tiers</w:t>
      </w:r>
    </w:p>
    <w:p>
      <w:r>
        <w:t>Cet acte contient à</w:t>
      </w:r>
      <w:r>
        <w:t xml:space="preserve"> de nullité</w:t>
      </w:r>
    </w:p>
    <w:p>
      <w:r>
        <w:t>'indication des noms. prénoms et domicile du débiteur et du créancier ou. s'il s'agit</w:t>
      </w:r>
    </w:p>
    <w:p>
      <w:r>
        <w:t>de personnes morales, leurs dénomination , forme et siège social</w:t>
      </w:r>
    </w:p>
    <w:p>
      <w:r>
        <w:t>2)</w:t>
      </w:r>
    </w:p>
    <w:p>
      <w:r>
        <w:t>Fénonciation du titre en vertu duquel la saisie est pratiquée</w:t>
      </w:r>
    </w:p>
    <w:p>
      <w:r>
        <w:t>3)</w:t>
      </w:r>
    </w:p>
    <w:p>
      <w:r>
        <w:t>le décompte distinct des   sommes réclamées en principal . frais et intérêts échus</w:t>
      </w:r>
    </w:p>
    <w:p>
      <w:r>
        <w:t>4)</w:t>
      </w:r>
      <w:r>
        <w:t xml:space="preserve"> Favertissement  que lout acces</w:t>
      </w:r>
      <w:r>
        <w:t xml:space="preserve"> au</w:t>
      </w:r>
      <w:r>
        <w:t xml:space="preserve"> coffre-fort</w:t>
      </w:r>
      <w:r>
        <w:t xml:space="preserve"> est</w:t>
      </w:r>
      <w:r>
        <w:t xml:space="preserve"> interdit . si ce n'est</w:t>
      </w:r>
      <w:r>
        <w:t xml:space="preserve"> en</w:t>
      </w:r>
      <w:r>
        <w:t xml:space="preserve"> présence de</w:t>
      </w:r>
    </w:p>
    <w:p>
      <w:r>
        <w:t>Fhuissier de justice ou de Fautorile chargée de Fexecution</w:t>
      </w:r>
    </w:p>
    <w:p>
      <w:r>
        <w:t>5)</w:t>
      </w:r>
    </w:p>
    <w:p>
      <w:r>
        <w:t>la sommation de faire connaître dans un délai de huit jours. Fexistence déventuelles</w:t>
      </w:r>
    </w:p>
    <w:p>
      <w:r>
        <w:t>saisies antérieures et de communiquer, s'il y a lieu, les éléments d'identification des</w:t>
      </w:r>
    </w:p>
    <w:p>
      <w:r>
        <w:t>créanciers qui y ont procédé</w:t>
      </w:r>
      <w:r>
        <w:t xml:space="preserve"> Article 152-19</w:t>
      </w:r>
      <w:r>
        <w:t xml:space="preserve"> Lacte  de saisie est</w:t>
      </w:r>
      <w:r>
        <w:t xml:space="preserve"> signifié</w:t>
      </w:r>
      <w:r>
        <w:t xml:space="preserve"> au</w:t>
      </w:r>
      <w:r>
        <w:t xml:space="preserve"> liers</w:t>
      </w:r>
      <w:r>
        <w:t xml:space="preserve"> est</w:t>
      </w:r>
      <w:r>
        <w:t xml:space="preserve"> tenu   de   fournir  àlhuissier   de   justice</w:t>
      </w:r>
      <w:r>
        <w:t xml:space="preserve"> ou</w:t>
      </w:r>
    </w:p>
    <w:p>
      <w:r>
        <w:t>à Fautorité chargée de Fexécution toutes informations permettant Fidentification du coffre .</w:t>
      </w:r>
    </w:p>
    <w:p>
      <w:r>
        <w:t>Cn €st</w:t>
      </w:r>
      <w:r>
        <w:t xml:space="preserve"> mention dans Facte.</w:t>
      </w:r>
      <w:r>
        <w:t xml:space="preserve"> Dans</w:t>
      </w:r>
      <w:r>
        <w:t xml:space="preserve"> un   délai   de   huit   jours</w:t>
      </w:r>
      <w:r>
        <w:t xml:space="preserve"> à compter de</w:t>
      </w:r>
      <w:r>
        <w:t xml:space="preserve"> Sa</w:t>
      </w:r>
      <w:r>
        <w:t xml:space="preserve"> date . la   saisie</w:t>
      </w:r>
      <w:r>
        <w:t xml:space="preserve"> est   dénoncée</w:t>
      </w:r>
      <w:r>
        <w:t xml:space="preserve"> de</w:t>
      </w:r>
      <w:r>
        <w:t xml:space="preserve"> caducité</w:t>
      </w:r>
    </w:p>
    <w:p>
      <w:r>
        <w:t>au débiteur par Fhuissier de justice ou Fautorité chargée de Fexécution</w:t>
      </w:r>
    </w:p>
    <w:p>
      <w:r>
        <w:t>Facte de</w:t>
      </w:r>
      <w:r>
        <w:t xml:space="preserve"> dénonciation comporte à</w:t>
      </w:r>
      <w:r>
        <w:t xml:space="preserve"> de nullite</w:t>
      </w:r>
      <w:r>
        <w:t xml:space="preserve"> 1)</w:t>
      </w:r>
      <w:r>
        <w:t xml:space="preserve"> lecommandement davoir</w:t>
      </w:r>
    </w:p>
    <w:p>
      <w:r>
        <w:t>à payer la dette avant la dale fixée pour Fouverture du</w:t>
      </w:r>
    </w:p>
    <w:p>
      <w:r>
        <w:t>coffre-fort , ou dassister en personne ou par mandataire, à son ouverture aux fins de</w:t>
      </w:r>
    </w:p>
    <w:p>
      <w:r>
        <w:t>saisie des biens qui s 'y trouvent avec Favertissement qu'en cas de refus d'ouverture ,</w:t>
      </w:r>
    </w:p>
    <w:p>
      <w:r>
        <w:t>le coffre-fort est ouvert par la force et à ses frais</w:t>
      </w:r>
    </w:p>
    <w:p>
      <w:r>
        <w:t>2)</w:t>
      </w:r>
    </w:p>
    <w:p>
      <w:r>
        <w:t>Findication des lieu. jour et heure fixés pour |ouverture du coffre-fort</w:t>
      </w:r>
    </w:p>
    <w:p>
      <w:r>
        <w:t>3)</w:t>
      </w:r>
    </w:p>
    <w:p>
      <w:r>
        <w:t>le rappel au débiteur qu'il dispose dun délai dun mois à compter de Fouverture du</w:t>
      </w:r>
    </w:p>
    <w:p>
      <w:r>
        <w:t>coffre-fort   pour   proceder</w:t>
      </w:r>
      <w:r>
        <w:t xml:space="preserve"> à la</w:t>
      </w:r>
      <w:r>
        <w:t xml:space="preserve"> vente</w:t>
      </w:r>
      <w:r>
        <w:t xml:space="preserve"> amiable   des</w:t>
      </w:r>
      <w:r>
        <w:t xml:space="preserve"> biens   qu 'il   contient.  dans   les</w:t>
      </w:r>
    </w:p>
    <w:p>
      <w:r>
        <w:t>conditions prévues par les articles 115 à //9 du présent acte uniforme</w:t>
      </w:r>
    </w:p>
    <w:p>
      <w:r>
        <w:t>Pa</w:t>
      </w:r>
      <w:r>
        <w:t xml:space="preserve"> Aew</w:t>
      </w:r>
      <w:r>
        <w:t xml:space="preserve"> 44s1</w:t>
      </w:r>
      <w:r>
        <w:t xml:space="preserve"> 477</w:t>
      </w:r>
      <w:r>
        <w:t xml:space="preserve"> d</w:t>
      </w:r>
      <w:r>
        <w:t xml:space="preserve"> 62</w:t>
      </w:r>
      <w:r>
        <w:t xml:space="preserve"> dy</w:t>
      </w:r>
      <w:r>
        <w:t xml:space="preserve"> peine</w:t>
      </w:r>
      <w:r>
        <w:t xml:space="preserve"> qui</w:t>
      </w:r>
      <w:r>
        <w:t xml:space="preserve"> fail</w:t>
      </w:r>
      <w:r>
        <w:t xml:space="preserve"> peine</w:t>
      </w:r>
      <w:r>
        <w:t xml:space="preserve"> peine</w:t>
      </w:r>
    </w:p>
    <w:p>
      <w:r>
        <w:br w:type="page"/>
      </w:r>
    </w:p>
    <w:p>
      <w:pPr>
        <w:pStyle w:val="Heading2"/>
      </w:pPr>
      <w:r>
        <w:t>Page 63</w:t>
      </w:r>
    </w:p>
    <w:p>
      <w:r>
        <w:t>4)</w:t>
      </w:r>
      <w:r>
        <w:t xml:space="preserve"> si le coffre-fort   contient   des</w:t>
      </w:r>
      <w:r>
        <w:t xml:space="preserve"> sommes</w:t>
      </w:r>
      <w:r>
        <w:t xml:space="preserve"> d'argent . Favertissement</w:t>
      </w:r>
      <w:r>
        <w:t xml:space="preserve"> au   débiteur qu'il</w:t>
      </w:r>
    </w:p>
    <w:p>
      <w:r>
        <w:t>dispose d'un délai de quinze jours pour élever une contestation</w:t>
      </w:r>
    </w:p>
    <w:p>
      <w:r>
        <w:t>et qu'il sera fait</w:t>
      </w:r>
    </w:p>
    <w:p>
      <w:r>
        <w:t>application des dispositions de Farticle 152-24,alinéa 3 du présent acte uniforme</w:t>
      </w:r>
    </w:p>
    <w:p>
      <w:r>
        <w:t>5)</w:t>
      </w:r>
    </w:p>
    <w:p>
      <w:r>
        <w:t>la reproduction des articles 115 à 1/9 du présent acte uniforme</w:t>
      </w:r>
    </w:p>
    <w:p>
      <w:r>
        <w:t>6)</w:t>
      </w:r>
      <w:r>
        <w:t xml:space="preserve"> la  mention de la date à partir delaquelle</w:t>
      </w:r>
      <w:r>
        <w:t xml:space="preserve"> à défaut de</w:t>
      </w:r>
      <w:r>
        <w:t xml:space="preserve"> vente</w:t>
      </w:r>
      <w:r>
        <w:t xml:space="preserve"> amiable,</w:t>
      </w:r>
      <w:r>
        <w:t xml:space="preserve"> il peut être</w:t>
      </w:r>
    </w:p>
    <w:p>
      <w:r>
        <w:t xml:space="preserve">procédé à la vente forcée des biens meubles corporels </w:t>
      </w:r>
    </w:p>
    <w:p>
      <w:r>
        <w:t>Article 152-20</w:t>
      </w:r>
    </w:p>
    <w:p>
      <w:r>
        <w:t>L'ouverture du coffre-fort ne peut intervenir avant Fexpiration d'un délai de quinze jours à</w:t>
      </w:r>
    </w:p>
    <w:p>
      <w:r>
        <w:t>compter de la</w:t>
      </w:r>
    </w:p>
    <w:p>
      <w:r>
        <w:t>signification de Facte de dénonciation. Toutefois, le débiteur peut demander</w:t>
      </w:r>
    </w:p>
    <w:p>
      <w:r>
        <w:t>cette ouverture ait lieu à une date plus</w:t>
      </w:r>
      <w:r>
        <w:t xml:space="preserve"> rapprochée .</w:t>
      </w:r>
      <w:r>
        <w:t xml:space="preserve"> Sile débiteur</w:t>
      </w:r>
    </w:p>
    <w:p>
      <w:r>
        <w:t>n'est pas présent , Fouverture forcée ne peut avoir lieu qu'en présence du</w:t>
      </w:r>
    </w:p>
    <w:p>
      <w:r>
        <w:t>propriétaire du coffre-fort ou de son préposé dûment habilité</w:t>
      </w:r>
    </w:p>
    <w:p>
      <w:r>
        <w:t>Les frais sont avancés par le créancier saisissant .</w:t>
      </w:r>
    </w:p>
    <w:p>
      <w:r>
        <w:t>Article 152-21</w:t>
      </w:r>
    </w:p>
    <w:p>
      <w:r>
        <w:t>Au jour fixé, il est procédé à Finventaire des biens qui sont décrits de</w:t>
      </w:r>
    </w:p>
    <w:p>
      <w:r>
        <w:t>détaillée ,</w:t>
      </w:r>
    </w:p>
    <w:p>
      <w:r>
        <w:t>Si le débiteur est présent , Finventaire se limite aux biens saisis. Ceux-ci sont immédiatement</w:t>
      </w:r>
    </w:p>
    <w:p>
      <w:r>
        <w:t>enlevés ou, s'il s'agit de sommes</w:t>
      </w:r>
      <w:r>
        <w:t xml:space="preserve"> en</w:t>
      </w:r>
      <w:r>
        <w:t xml:space="preserve"> espèces. elles sont consi</w:t>
      </w:r>
      <w:r>
        <w:t xml:space="preserve"> le tout pour être places</w:t>
      </w:r>
      <w:r>
        <w:t xml:space="preserve"> sous la</w:t>
      </w:r>
    </w:p>
    <w:p>
      <w:r>
        <w:t>de Fhuissier de justice ou Fautorité chargée de F'exécution</w:t>
      </w:r>
    </w:p>
    <w:p>
      <w:r>
        <w:t>ou dun séquestre</w:t>
      </w:r>
      <w:r>
        <w:t xml:space="preserve"> désigné sur requête, à défaut d'accord amiable.</w:t>
      </w:r>
      <w:r>
        <w:t xml:space="preserve"> le</w:t>
      </w:r>
      <w:r>
        <w:t xml:space="preserve"> président de la juridiction compétente</w:t>
      </w:r>
      <w:r>
        <w:t xml:space="preserve"> statuant à bref délai ou le juge délégué par Iui</w:t>
      </w:r>
    </w:p>
    <w:p>
      <w:r>
        <w:t>Si le débiteur est absent , il est dressé inventaire de tous les biens contenus dans le coffre-fort .</w:t>
      </w:r>
    </w:p>
    <w:p>
      <w:r>
        <w:t>Les biens saisis sont enlevés immédiatement par Fhuissier de justice ou Fautorité chargée de</w:t>
      </w:r>
    </w:p>
    <w:p>
      <w:r>
        <w:t>Fexécution comme il est dit à Falinéa 2 du présent article. Les autres biens sont remis au tiers</w:t>
      </w:r>
    </w:p>
    <w:p>
      <w:r>
        <w:t>qui a la</w:t>
      </w:r>
      <w:r>
        <w:t xml:space="preserve"> du coffre-fort ou à un séquestre dési</w:t>
      </w:r>
      <w:r>
        <w:t xml:space="preserve"> dans les conditions</w:t>
      </w:r>
      <w:r>
        <w:t xml:space="preserve"> 'vues à Falinéa 2</w:t>
      </w:r>
      <w:r>
        <w:t xml:space="preserve"> du présent article. à</w:t>
      </w:r>
      <w:r>
        <w:t xml:space="preserve"> de les représenter</w:t>
      </w:r>
      <w:r>
        <w:t xml:space="preserve"> simple réquisition du débiteur .</w:t>
      </w:r>
    </w:p>
    <w:p>
      <w:r>
        <w:t>Le cas échéant , F'huissier de justice ou Fautorité chargée de Fexécution peut photographier</w:t>
      </w:r>
    </w:p>
    <w:p>
      <w:r>
        <w:t>les objets retirés du coffre-fort</w:t>
      </w:r>
      <w:r>
        <w:t xml:space="preserve"> dans les conditions</w:t>
      </w:r>
      <w:r>
        <w:t xml:space="preserve"> ues par Farticle 45 du présent acte</w:t>
      </w:r>
      <w:r>
        <w:t xml:space="preserve"> uniforme</w:t>
      </w:r>
      <w:r>
        <w:t xml:space="preserve"> Article 152-22</w:t>
      </w:r>
      <w:r>
        <w:t xml:space="preserve"> Il est dressé acte des opérations</w:t>
      </w:r>
      <w:r>
        <w:t xml:space="preserve"> Cet acte contient, à peine de nullite_</w:t>
      </w:r>
      <w:r>
        <w:t xml:space="preserve"> Findication des noms. prénoms et qualités</w:t>
      </w:r>
      <w:r>
        <w:t xml:space="preserve"> personnes</w:t>
      </w:r>
      <w:r>
        <w:t xml:space="preserve"> qui</w:t>
      </w:r>
      <w:r>
        <w:t xml:space="preserve"> onl assisté aux</w:t>
      </w:r>
      <w:r>
        <w:t xml:space="preserve"> opérations et de celles entre les mains de</w:t>
      </w:r>
      <w:r>
        <w:t xml:space="preserve"> des biens ont été remis</w:t>
      </w:r>
    </w:p>
    <w:p>
      <w:r>
        <w:t>lesquelles apposent leur signature sur Foriginal et les copies</w:t>
      </w:r>
    </w:p>
    <w:p>
      <w:r>
        <w:t>en cas de refus . il en est fait</w:t>
      </w:r>
      <w:r>
        <w:t xml:space="preserve"> mention dans Facte .</w:t>
      </w:r>
      <w:r>
        <w:t xml:space="preserve"> Aw</w:t>
      </w:r>
      <w:r>
        <w:t xml:space="preserve"> Pa</w:t>
      </w:r>
      <w:r>
        <w:t xml:space="preserve"> 4 45v 4</w:t>
      </w:r>
      <w:r>
        <w:t xml:space="preserve"> 47</w:t>
      </w:r>
      <w:r>
        <w:t xml:space="preserve"> d</w:t>
      </w:r>
      <w:r>
        <w:t xml:space="preserve"> 63</w:t>
      </w:r>
      <w:r>
        <w:t xml:space="preserve"> que</w:t>
      </w:r>
      <w:r>
        <w:t xml:space="preserve"> façon</w:t>
      </w:r>
      <w:r>
        <w:t xml:space="preserve"> gnées</w:t>
      </w:r>
      <w:r>
        <w:t xml:space="preserve"> garde</w:t>
      </w:r>
      <w:r>
        <w:t xml:space="preserve"> par</w:t>
      </w:r>
      <w:r>
        <w:t xml:space="preserve"> igné</w:t>
      </w:r>
      <w:r>
        <w:t xml:space="preserve"> pré</w:t>
      </w:r>
      <w:r>
        <w:t xml:space="preserve"> garde</w:t>
      </w:r>
      <w:r>
        <w:t xml:space="preserve"> charge</w:t>
      </w:r>
      <w:r>
        <w:t xml:space="preserve"> sur</w:t>
      </w:r>
      <w:r>
        <w:t xml:space="preserve"> prév</w:t>
      </w:r>
      <w:r>
        <w:t xml:space="preserve"> des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64</w:t>
      </w:r>
    </w:p>
    <w:p>
      <w:r>
        <w:t>ACTE UNIFORME PORTANT ORGANISATION DES PROCÉDURES SIMPLIFIÉES DE RECOUVREMENT ET DES VOIES D'EXÉCUTION</w:t>
      </w:r>
    </w:p>
    <w:p>
      <w:r>
        <w:t>Article 152-23</w:t>
      </w:r>
    </w:p>
    <w:p>
      <w:r>
        <w:t>Une copie de Finventaire est remise ou signifiée au débiteur ainsi que. le cas échéant , aux</w:t>
      </w:r>
    </w:p>
    <w:p>
      <w:r>
        <w:t>personnes auxquelles des biens ont été remis</w:t>
      </w:r>
    </w:p>
    <w:p>
      <w:r>
        <w:t>A peine de nullité, il est fait mention, dans la copie remise ou</w:t>
      </w:r>
    </w:p>
    <w:p>
      <w:r>
        <w:t>signifiée</w:t>
      </w:r>
      <w:r>
        <w:t xml:space="preserve"> au</w:t>
      </w:r>
      <w:r>
        <w:t xml:space="preserve"> débiteur , du lieu où</w:t>
      </w:r>
      <w:r>
        <w:t xml:space="preserve"> les biens saisis sont déposés</w:t>
      </w:r>
      <w:r>
        <w:t xml:space="preserve"> Article 152-24</w:t>
      </w:r>
    </w:p>
    <w:p>
      <w:r>
        <w:t>La vente amiable a lieu comme il est dit aux articles 1I5 à /19</w:t>
      </w:r>
    </w:p>
    <w:p>
      <w:r>
        <w:t>du présent acte uniforme_</w:t>
      </w:r>
    </w:p>
    <w:p>
      <w:r>
        <w:t>Toutefois , le délai d'un mois imparti au débiteur court du jour de Fouverture du coffre-fort</w:t>
      </w:r>
    </w:p>
    <w:p>
      <w:r>
        <w:t>La vente forcée a lieu comme il est dit aux articles 120à 128 du présent acte uniforme</w:t>
      </w:r>
    </w:p>
    <w:p>
      <w:r>
        <w:t>Si le coffre-fort contient des sommes</w:t>
      </w:r>
    </w:p>
    <w:p>
      <w:r>
        <w:t>d'argent, en Fabsence de contestation dans le délai</w:t>
      </w:r>
    </w:p>
    <w:p>
      <w:r>
        <w:t>prévu par Farticle</w:t>
      </w:r>
      <w:r>
        <w:t xml:space="preserve"> 152-25 , alinéa 2</w:t>
      </w:r>
      <w:r>
        <w:t xml:space="preserve"> du   présent   acte   uniforme</w:t>
      </w:r>
      <w:r>
        <w:t xml:space="preserve"> ou</w:t>
      </w:r>
      <w:r>
        <w:t xml:space="preserve"> en</w:t>
      </w:r>
      <w:r>
        <w:t xml:space="preserve"> cas de rejet de la</w:t>
      </w:r>
      <w:r>
        <w:t xml:space="preserve"> contestation , celles-ci   sont   altribuées</w:t>
      </w:r>
      <w:r>
        <w:t xml:space="preserve"> au</w:t>
      </w:r>
      <w:r>
        <w:t xml:space="preserve"> créancier</w:t>
      </w:r>
      <w:r>
        <w:t xml:space="preserve"> à titre  de  paiement .</w:t>
      </w:r>
      <w:r>
        <w:t xml:space="preserve"> à concurrence du</w:t>
      </w:r>
      <w:r>
        <w:t xml:space="preserve"> montant de la créance et lui</w:t>
      </w:r>
    </w:p>
    <w:p>
      <w:r>
        <w:t>sont   versées par F'huissier de justice ou Faulorité chargée de</w:t>
      </w:r>
    </w:p>
    <w:p>
      <w:r>
        <w:t>Fexécution ou le séquestre</w:t>
      </w:r>
      <w:r>
        <w:t xml:space="preserve"> Article 152-25</w:t>
      </w:r>
    </w:p>
    <w:p>
      <w:r>
        <w:t>Les articles 129 à 146 du présent acte uniforme sont</w:t>
      </w:r>
    </w:p>
    <w:p>
      <w:r>
        <w:t>applicables à la saisie des biens placés</w:t>
      </w:r>
    </w:p>
    <w:p>
      <w:r>
        <w:t>dans un coffre-fort dans la mesure où ils sont compatibles avec cette procédure .</w:t>
      </w:r>
    </w:p>
    <w:p>
      <w:r>
        <w:t>Sil s'agit de sommes en espèces le débiteur dispose d'un délai de quinze jours</w:t>
      </w:r>
    </w:p>
    <w:p>
      <w:r>
        <w:t>à compter de</w:t>
      </w:r>
    </w:p>
    <w:p>
      <w:r>
        <w:t>la remise de la copie de Finventaire dans le cas où il est présent ou de la</w:t>
      </w:r>
    </w:p>
    <w:p>
      <w:r>
        <w:t>signification s'il est</w:t>
      </w:r>
    </w:p>
    <w:p>
      <w:r>
        <w:t>absent , pour former une contestation devant la juridiction du lieu de la saisie</w:t>
      </w:r>
    </w:p>
    <w:p>
      <w:r>
        <w:t>Article 152-26</w:t>
      </w:r>
    </w:p>
    <w:p>
      <w:r>
        <w:t>Le débiteur retrouve le libre accès au coffre-fort du jour de Fenlèvement des biens</w:t>
      </w:r>
    </w:p>
    <w:p>
      <w:r>
        <w:t>TITRE IV</w:t>
      </w:r>
      <w:r>
        <w:t xml:space="preserve"> LA SAISIE-ATTRIBUTION DES CRÉANCES</w:t>
      </w:r>
      <w:r>
        <w:t xml:space="preserve"> Article 153</w:t>
      </w:r>
    </w:p>
    <w:p>
      <w:r>
        <w:t>Toul créancier muni d'un titre exécutoire constatant une créance liquide et exigible peut , pour</w:t>
      </w:r>
    </w:p>
    <w:p>
      <w:r>
        <w:t>en obtenir le paiement , sans commandement   préalable, saisir entre les mains dun tiers les</w:t>
      </w:r>
    </w:p>
    <w:p>
      <w:r>
        <w:t>créances de son débiteur   portant</w:t>
      </w:r>
      <w:r>
        <w:t xml:space="preserve"> Sur une somme</w:t>
      </w:r>
      <w:r>
        <w:t xml:space="preserve"> d'argent , sous   réserve  des dispositions</w:t>
      </w:r>
      <w:r>
        <w:t xml:space="preserve"> particulières</w:t>
      </w:r>
      <w:r>
        <w:t xml:space="preserve"> àla   saisie des   rémunérations_</w:t>
      </w:r>
      <w:r>
        <w:t xml:space="preserve"> Ces   créances   peuvent   consister en avoirs</w:t>
      </w:r>
      <w:r>
        <w:t xml:space="preserve"> en</w:t>
      </w:r>
    </w:p>
    <w:p>
      <w:r>
        <w:t>monnaie électronique dont le débiteur peut disposer en effectuant</w:t>
      </w:r>
    </w:p>
    <w:p>
      <w:r>
        <w:t>un</w:t>
      </w:r>
      <w:r>
        <w:t xml:space="preserve"> retrait . un</w:t>
      </w:r>
      <w:r>
        <w:t xml:space="preserve"> paiement ou</w:t>
      </w:r>
      <w:r>
        <w:t xml:space="preserve"> un transfert .</w:t>
      </w:r>
      <w:r>
        <w:t xml:space="preserve"> Article 154</w:t>
      </w:r>
    </w:p>
    <w:p>
      <w:r>
        <w:t>L'acte de saisie emporte, à concurrence des sommes pour lesquelles elle est pratiquée ainsi</w:t>
      </w:r>
    </w:p>
    <w:p>
      <w:r>
        <w:t>que tous ses accessoires_</w:t>
      </w:r>
    </w:p>
    <w:p>
      <w:r>
        <w:t>mais pour ce montant seulement , attribution immédiale au profit du</w:t>
      </w:r>
    </w:p>
    <w:p>
      <w:r>
        <w:t>saisissant de la créance saisie , disponible entre les mains du tiers .</w:t>
      </w:r>
    </w:p>
    <w:p>
      <w:r>
        <w:t>Pa</w:t>
      </w:r>
      <w:r>
        <w:t xml:space="preserve"> 4 451</w:t>
      </w:r>
      <w:r>
        <w:t xml:space="preserve"> 427</w:t>
      </w:r>
      <w:r>
        <w:t xml:space="preserve"> 64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65</w:t>
      </w:r>
    </w:p>
    <w:p>
      <w:r>
        <w:t>Les sommes saisies sont rendues indisponibles par |'acte de saisie.</w:t>
      </w:r>
    </w:p>
    <w:p>
      <w:r>
        <w:t>Cet acte rend le tiers personnellement débiteur des causes de la saisie dans la limite de son</w:t>
      </w:r>
    </w:p>
    <w:p>
      <w:r>
        <w:t>obligation.</w:t>
      </w:r>
      <w:r>
        <w:t xml:space="preserve"> Article 154-1</w:t>
      </w:r>
    </w:p>
    <w:p>
      <w:r>
        <w:t>S'il apparait que le cumul des créances  saisies   dépasse   manifestement  le montant de la</w:t>
      </w:r>
    </w:p>
    <w:p>
      <w:r>
        <w:t>créance  dont le recouvrement   est poursuivi , Fhuissier de justice</w:t>
      </w:r>
    </w:p>
    <w:p>
      <w:r>
        <w:t>ou l'autorité chargée de</w:t>
      </w:r>
    </w:p>
    <w:p>
      <w:r>
        <w:t>Fexécution procède, d'office ou à la demande du débiteur, à la mainlevée dune ou plusieurs</w:t>
      </w:r>
    </w:p>
    <w:p>
      <w:r>
        <w:t>saisies</w:t>
      </w:r>
    </w:p>
    <w:p>
      <w:r>
        <w:t>À défaut, le débiteur peut demander la mainlevée au président de la juridiction compétente</w:t>
      </w:r>
    </w:p>
    <w:p>
      <w:r>
        <w:t>Le président ou le juge délégué par lui statue dans les huit jours de sa saisine</w:t>
      </w:r>
    </w:p>
    <w:p>
      <w:r>
        <w:t>Le président</w:t>
      </w:r>
      <w:r>
        <w:t xml:space="preserve"> ou le</w:t>
      </w:r>
    </w:p>
    <w:p>
      <w:r>
        <w:t>juge délégué par lui ordonne la mesure sollicitée s'il constate que Ie</w:t>
      </w:r>
    </w:p>
    <w:p>
      <w:r>
        <w:t>montant des créances saisies dépasse notablement celui de la créance cause de la saisie</w:t>
      </w:r>
    </w:p>
    <w:p>
      <w:r>
        <w:t>indique dans sa décision la ou les créances visées_</w:t>
      </w:r>
    </w:p>
    <w:p>
      <w:r>
        <w:t>La décision est</w:t>
      </w:r>
    </w:p>
    <w:p>
      <w:r>
        <w:t>signifiée à lout tiers saisi à /égard duquel la saisie est privée d'effet .</w:t>
      </w:r>
    </w:p>
    <w:p>
      <w:r>
        <w:t>Article 155</w:t>
      </w:r>
    </w:p>
    <w:p>
      <w:r>
        <w:t>Les actes de saisie signifiés au cours de la même journée entre les mains du même tiers sont</w:t>
      </w:r>
    </w:p>
    <w:p>
      <w:r>
        <w:t>réputés faits simultanément . Si les sommes disponibles ne permettent pas de désintéresser la</w:t>
      </w:r>
    </w:p>
    <w:p>
      <w:r>
        <w:t>totalité des créanciers ainsi saisissants . ceux-ci viennent en concours</w:t>
      </w:r>
    </w:p>
    <w:p>
      <w:r>
        <w:t>La signification ultérieure dautres saisies</w:t>
      </w:r>
      <w:r>
        <w:t xml:space="preserve"> ou de toute autre mesure de</w:t>
      </w:r>
      <w:r>
        <w:t xml:space="preserve"> prélèvement, même</w:t>
      </w:r>
      <w:r>
        <w:t xml:space="preserve"> émanant de créanciers privilégiés</w:t>
      </w:r>
    </w:p>
    <w:p>
      <w:r>
        <w:t>ne remet pas en cause cette attribution , sans préjudice des</w:t>
      </w:r>
    </w:p>
    <w:p>
      <w:r>
        <w:t>dispositions organisant les procédures collectives</w:t>
      </w:r>
      <w:r>
        <w:t xml:space="preserve"> Lorsqu 'une saisie de créances</w:t>
      </w:r>
      <w:r>
        <w:t xml:space="preserve"> se trouve</w:t>
      </w:r>
      <w:r>
        <w:t xml:space="preserve"> d'effet , les saisies et prélèvements ultérieurs</w:t>
      </w:r>
      <w:r>
        <w:t xml:space="preserve"> prennent effet à leur date</w:t>
      </w:r>
      <w:r>
        <w:t xml:space="preserve"> Article 156</w:t>
      </w:r>
      <w:r>
        <w:t xml:space="preserve"> Le tiers   saisi</w:t>
      </w:r>
    </w:p>
    <w:p>
      <w:r>
        <w:t>est tenu de déclarer au créancier |'étendue de ses obligations</w:t>
      </w:r>
    </w:p>
    <w:p>
      <w:r>
        <w:t>Fégard  du</w:t>
      </w:r>
    </w:p>
    <w:p>
      <w:r>
        <w:t>débiteur ainsi que les modalités qui pourraient les affecter et. s'il y</w:t>
      </w:r>
    </w:p>
    <w:p>
      <w:r>
        <w:t>lieu, les cessions de</w:t>
      </w:r>
      <w:r>
        <w:t xml:space="preserve"> créances ,</w:t>
      </w:r>
      <w:r>
        <w:t xml:space="preserve"> délégations</w:t>
      </w:r>
      <w:r>
        <w:t xml:space="preserve"> ou</w:t>
      </w:r>
      <w:r>
        <w:t xml:space="preserve"> saisies</w:t>
      </w:r>
      <w:r>
        <w:t xml:space="preserve"> antérieures .</w:t>
      </w:r>
      <w:r>
        <w:t xml:space="preserve"> doit   communiquer</w:t>
      </w:r>
      <w:r>
        <w:t xml:space="preserve"> copie</w:t>
      </w:r>
      <w:r>
        <w:t xml:space="preserve"> des</w:t>
      </w:r>
      <w:r>
        <w:t xml:space="preserve"> pièces</w:t>
      </w:r>
      <w:r>
        <w:t xml:space="preserve"> justificatives</w:t>
      </w:r>
    </w:p>
    <w:p>
      <w:r>
        <w:t>Ces déclaration et communication doivent être faites dans les deux jours à Fhuissier de justice</w:t>
      </w:r>
    </w:p>
    <w:p>
      <w:r>
        <w:t>ou l'autorité chargée de F'exécution et mentionnées dans F'acte de saisie ou, au plus tard , dans</w:t>
      </w:r>
    </w:p>
    <w:p>
      <w:r>
        <w:t>les cinq jours si Facte n'est pas signifié à personne. Toute déclaration inexacte, incomplète ou</w:t>
      </w:r>
    </w:p>
    <w:p>
      <w:r>
        <w:t>lardive expose le tiers   saisi</w:t>
      </w:r>
      <w:r>
        <w:t xml:space="preserve"> être   condamné</w:t>
      </w:r>
      <w:r>
        <w:t xml:space="preserve"> au</w:t>
      </w:r>
      <w:r>
        <w:t xml:space="preserve"> paiement   des</w:t>
      </w:r>
      <w:r>
        <w:t xml:space="preserve"> causes de la saisie . sans</w:t>
      </w:r>
    </w:p>
    <w:p>
      <w:r>
        <w:t>préjudice d'une condamnation au paiement de dommages-intérêts .</w:t>
      </w:r>
    </w:p>
    <w:p>
      <w:r>
        <w:t>Pa</w:t>
      </w:r>
      <w:r>
        <w:t xml:space="preserve"> 4X5 45</w:t>
      </w:r>
      <w:r>
        <w:t xml:space="preserve"> 477</w:t>
      </w:r>
      <w:r>
        <w:t xml:space="preserve"> d</w:t>
      </w:r>
      <w:r>
        <w:t xml:space="preserve"> 65</w:t>
      </w:r>
      <w:r>
        <w:t xml:space="preserve"> privée</w:t>
      </w:r>
    </w:p>
    <w:p>
      <w:r>
        <w:br w:type="page"/>
      </w:r>
    </w:p>
    <w:p>
      <w:pPr>
        <w:pStyle w:val="Heading2"/>
      </w:pPr>
      <w:r>
        <w:t>Page 66</w:t>
      </w:r>
    </w:p>
    <w:p>
      <w:r>
        <w:t>ACTE UNIFORME PORTANT ORGANISATION DES PROCÉDURES SIMPLIFIÉES DE RECOUVREMENT ET DES VOIES D'EXÉCUTION</w:t>
      </w:r>
    </w:p>
    <w:p>
      <w:r>
        <w:t>CHAPITRE</w:t>
      </w:r>
      <w:r>
        <w:t xml:space="preserve"> L'ACTE DE SAISIE</w:t>
      </w:r>
      <w:r>
        <w:t xml:space="preserve"> Article 157</w:t>
      </w:r>
      <w:r>
        <w:t xml:space="preserve"> Le créancier procède à la saisie par</w:t>
      </w:r>
      <w:r>
        <w:t xml:space="preserve"> un acte</w:t>
      </w:r>
      <w:r>
        <w:t xml:space="preserve"> signifié au tiers   par /huissier de justice ou</w:t>
      </w:r>
      <w:r>
        <w:t xml:space="preserve"> Fautorité chargée de F'exécution .</w:t>
      </w:r>
      <w:r>
        <w:t xml:space="preserve"> Lorsque</w:t>
      </w:r>
      <w:r>
        <w:t xml:space="preserve"> la</w:t>
      </w:r>
      <w:r>
        <w:t xml:space="preserve"> saisie   porte</w:t>
      </w:r>
      <w:r>
        <w:t xml:space="preserve"> SuT</w:t>
      </w:r>
      <w:r>
        <w:t xml:space="preserve"> un</w:t>
      </w:r>
      <w:r>
        <w:t xml:space="preserve"> avoir</w:t>
      </w:r>
      <w:r>
        <w:t xml:space="preserve"> en</w:t>
      </w:r>
      <w:r>
        <w:t xml:space="preserve"> monnaie   électronique</w:t>
      </w:r>
      <w:r>
        <w:t xml:space="preserve"> Facte</w:t>
      </w:r>
      <w:r>
        <w:t xml:space="preserve"> est</w:t>
      </w:r>
      <w:r>
        <w:t xml:space="preserve"> signifié</w:t>
      </w:r>
      <w:r>
        <w:t xml:space="preserve"> Fétablissement émetteur .</w:t>
      </w:r>
      <w:r>
        <w:t xml:space="preserve"> Lacte de</w:t>
      </w:r>
      <w:r>
        <w:t xml:space="preserve"> 'signification contient, à peine de nullité</w:t>
      </w:r>
    </w:p>
    <w:p>
      <w:r>
        <w:t>1)   Findication des noms . prénoms et domiciles des débiteur et créancier ou, s'il s'agit de</w:t>
      </w:r>
    </w:p>
    <w:p>
      <w:r>
        <w:t>personnes morales . de leurs forme , dénomination et</w:t>
      </w:r>
    </w:p>
    <w:p>
      <w:r>
        <w:t>social</w:t>
      </w:r>
      <w:r>
        <w:t xml:space="preserve"> 2)</w:t>
      </w:r>
    </w:p>
    <w:p>
      <w:r>
        <w:t>Fénonciation du titre exécutoire en vertu duquel la saisie est pratiquée</w:t>
      </w:r>
    </w:p>
    <w:p>
      <w:r>
        <w:t>3)</w:t>
      </w:r>
    </w:p>
    <w:p>
      <w:r>
        <w:t>le décompte distinct des sommes réclamées en principal , frais et intérêts échus, majorés</w:t>
      </w:r>
    </w:p>
    <w:p>
      <w:r>
        <w:t>d une</w:t>
      </w:r>
    </w:p>
    <w:p>
      <w:r>
        <w:t>provision pour les intérêts à échoir dans le délai dun mois</w:t>
      </w:r>
    </w:p>
    <w:p>
      <w:r>
        <w:t>pour élever une</w:t>
      </w:r>
      <w:r>
        <w:t xml:space="preserve"> contestation</w:t>
      </w:r>
      <w:r>
        <w:t xml:space="preserve"> 4)   Vindication</w:t>
      </w:r>
    </w:p>
    <w:p>
      <w:r>
        <w:t>le tiers saisi est personnellement tenu envers le créancier saisissant et</w:t>
      </w:r>
    </w:p>
    <w:p>
      <w:r>
        <w:t>lui est fait défense de</w:t>
      </w:r>
    </w:p>
    <w:p>
      <w:r>
        <w:t>disposer des sommes saisies dans la limite de ce qu'il doit</w:t>
      </w:r>
    </w:p>
    <w:p>
      <w:r>
        <w:t>au</w:t>
      </w:r>
      <w:r>
        <w:t xml:space="preserve"> débiteur</w:t>
      </w:r>
      <w:r>
        <w:t xml:space="preserve"> 5)</w:t>
      </w:r>
      <w:r>
        <w:t xml:space="preserve"> la</w:t>
      </w:r>
    </w:p>
    <w:p>
      <w:r>
        <w:t>reproduction littérale des articles 38. 156. 169 à 172 du présent acte uniforme</w:t>
      </w:r>
    </w:p>
    <w:p>
      <w:r>
        <w:t>L'acte indique Fheure à laquelle il a été signifié</w:t>
      </w:r>
      <w:r>
        <w:t xml:space="preserve"> Article 158</w:t>
      </w:r>
    </w:p>
    <w:p>
      <w:r>
        <w:t>La saisie de créances entre les mains dune personne demeurant à</w:t>
      </w:r>
    </w:p>
    <w:p>
      <w:r>
        <w:t>Fétranger doit être signifiée</w:t>
      </w:r>
      <w:r>
        <w:t xml:space="preserve"> à personne ou à domicile .</w:t>
      </w:r>
      <w:r>
        <w:t xml:space="preserve"> Article 159</w:t>
      </w:r>
    </w:p>
    <w:p>
      <w:r>
        <w:t>Lorsqu 'elle est faite entre les mains des receveurs ,</w:t>
      </w:r>
    </w:p>
    <w:p>
      <w:r>
        <w:t>dépositaires ou administrateurs de caisse</w:t>
      </w:r>
      <w:r>
        <w:t xml:space="preserve"> ou de deniers publics</w:t>
      </w:r>
      <w:r>
        <w:t xml:space="preserve"> en cette</w:t>
      </w:r>
    </w:p>
    <w:p>
      <w:r>
        <w:t>qualité , la saisie n'est point valable si F'acte de saisie n'est</w:t>
      </w:r>
    </w:p>
    <w:p>
      <w:r>
        <w:t>délivré à la personne préposée pour la recevoir ou à la personne déléguée par elle. et s'il n'est</w:t>
      </w:r>
    </w:p>
    <w:p>
      <w:r>
        <w:t>visé par elle</w:t>
      </w:r>
      <w:r>
        <w:t xml:space="preserve"> SuT</w:t>
      </w:r>
      <w:r>
        <w:t xml:space="preserve"> Foriginal</w:t>
      </w:r>
      <w:r>
        <w:t xml:space="preserve"> ou ,</w:t>
      </w:r>
      <w:r>
        <w:t xml:space="preserve"> en</w:t>
      </w:r>
      <w:r>
        <w:t xml:space="preserve"> cas de refus. par le  ministère   public</w:t>
      </w:r>
      <w:r>
        <w:t xml:space="preserve"> en</w:t>
      </w:r>
      <w:r>
        <w:t xml:space="preserve"> donnera</w:t>
      </w:r>
    </w:p>
    <w:p>
      <w:r>
        <w:t>immédiatement avis aux chefs des administrations concernées</w:t>
      </w:r>
    </w:p>
    <w:p>
      <w:r>
        <w:t>Article 160</w:t>
      </w:r>
    </w:p>
    <w:p>
      <w:r>
        <w:t>Dans un délai de huit jours, à peine de caducite . la saisie est dénoncée au débiteur par acte de</w:t>
      </w:r>
    </w:p>
    <w:p>
      <w:r>
        <w:t>Fhuissier de justice ou de Fautorité chargée de Fexécution .</w:t>
      </w:r>
    </w:p>
    <w:p>
      <w:r>
        <w:t>Cet acte contient. à</w:t>
      </w:r>
      <w:r>
        <w:t xml:space="preserve"> de nullité</w:t>
      </w:r>
      <w:r>
        <w:t xml:space="preserve"> 1)</w:t>
      </w:r>
      <w:r>
        <w:t xml:space="preserve"> la mention de Facte de saisie</w:t>
      </w:r>
      <w:r>
        <w:t xml:space="preserve"> 2)</w:t>
      </w:r>
      <w:r>
        <w:t xml:space="preserve"> en caractères très apparents</w:t>
      </w:r>
    </w:p>
    <w:p>
      <w:r>
        <w:t>indication que les contestations doivent être soulevées_</w:t>
      </w:r>
    </w:p>
    <w:p>
      <w:r>
        <w:t>d'irrecevabilité</w:t>
      </w:r>
      <w:r>
        <w:t xml:space="preserve"> dans un délai dun mois qui suit la si=</w:t>
      </w:r>
      <w:r>
        <w:t xml:space="preserve"> ignification de Facte et la</w:t>
      </w:r>
      <w:r>
        <w:t xml:space="preserve"> date à laquelle expire cc délai ainsi</w:t>
      </w:r>
      <w:r>
        <w:t xml:space="preserve"> la désignation de la juridiction devant laquelle</w:t>
      </w:r>
      <w:r>
        <w:t xml:space="preserve"> les contestations pourront être portées</w:t>
      </w:r>
      <w:r>
        <w:t xml:space="preserve"> Pa</w:t>
      </w:r>
      <w:r>
        <w:t xml:space="preserve"> 4451</w:t>
      </w:r>
      <w:r>
        <w:t xml:space="preserve"> 17</w:t>
      </w:r>
      <w:r>
        <w:t xml:space="preserve"> d</w:t>
      </w:r>
      <w:r>
        <w:t xml:space="preserve"> 66</w:t>
      </w:r>
      <w:r>
        <w:t xml:space="preserve"> siège</w:t>
      </w:r>
      <w:r>
        <w:t xml:space="preserve"> prévu</w:t>
      </w:r>
      <w:r>
        <w:t xml:space="preserve"> que</w:t>
      </w:r>
      <w:r>
        <w:t xml:space="preserve"> qu'il</w:t>
      </w:r>
      <w:r>
        <w:t xml:space="preserve"> pas</w:t>
      </w:r>
      <w:r>
        <w:t xml:space="preserve"> qui</w:t>
      </w:r>
      <w:r>
        <w:t xml:space="preserve"> peine</w:t>
      </w:r>
      <w:r>
        <w:t xml:space="preserve"> peine</w:t>
      </w:r>
      <w:r>
        <w:t xml:space="preserve"> que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67</w:t>
      </w:r>
    </w:p>
    <w:p>
      <w:r>
        <w:t>Si Facte est délivré à personne, ces indications doivent être également portées verbalement à</w:t>
      </w:r>
    </w:p>
    <w:p>
      <w:r>
        <w:t>la   connaissance du débiteur .</w:t>
      </w:r>
    </w:p>
    <w:p>
      <w:r>
        <w:t>La mention de cette déclaration  verbale figure sur Facte de</w:t>
      </w:r>
    </w:p>
    <w:p>
      <w:r>
        <w:t>dénonciation .</w:t>
      </w:r>
      <w:r>
        <w:t xml:space="preserve"> L'acte rappelle au débiteur</w:t>
      </w:r>
    </w:p>
    <w:p>
      <w:r>
        <w:t>peut autoriser , par écrit, le créancier à se faire remettre sans</w:t>
      </w:r>
    </w:p>
    <w:p>
      <w:r>
        <w:t>délai par le tiers saisi , les sommes ou partie des sommes qui Iui sont dues_</w:t>
      </w:r>
    </w:p>
    <w:p>
      <w:r>
        <w:t>Article 161</w:t>
      </w:r>
    </w:p>
    <w:p>
      <w:r>
        <w:t>Lorsque la saisie est pratiquée entre les mains d'un établissement de crédit ou assimilé , d'un</w:t>
      </w:r>
    </w:p>
    <w:p>
      <w:r>
        <w:t>établissement de microfinance ou d'un établissement émetteur de monnaie</w:t>
      </w:r>
    </w:p>
    <w:p>
      <w:r>
        <w:t>électronique. il est</w:t>
      </w:r>
    </w:p>
    <w:p>
      <w:r>
        <w:t>tenu de déclarer la nature du ou des comptes du débiteur ainsi que leur solde au jour de la</w:t>
      </w:r>
    </w:p>
    <w:p>
      <w:r>
        <w:t>saisie . Cette déclaration porte aussi sur les avoirs en monnaie électronique.</w:t>
      </w:r>
    </w:p>
    <w:p>
      <w:r>
        <w:t>Dans le délai de</w:t>
      </w:r>
    </w:p>
    <w:p>
      <w:r>
        <w:t>quinze jours ouvrables qui suit la saisie et pendant lequel les sommes laissées</w:t>
      </w:r>
    </w:p>
    <w:p>
      <w:r>
        <w:t>au compte sont indisponibles</w:t>
      </w:r>
      <w:r>
        <w:t xml:space="preserve"> ce</w:t>
      </w:r>
      <w:r>
        <w:t xml:space="preserve"> solde peut être affecté</w:t>
      </w:r>
      <w:r>
        <w:t xml:space="preserve"> Favantage ou au préjudice du</w:t>
      </w:r>
      <w:r>
        <w:t xml:space="preserve"> saisissant par les opérations</w:t>
      </w:r>
    </w:p>
    <w:p>
      <w:r>
        <w:t>vantes dès lors qu'il est prouvé que leur date est antérieure à la</w:t>
      </w:r>
    </w:p>
    <w:p>
      <w:r>
        <w:t>saisie</w:t>
      </w:r>
      <w:r>
        <w:t xml:space="preserve"> a) au crédit</w:t>
      </w:r>
      <w:r>
        <w:t xml:space="preserve"> les remises faites antérieurement_</w:t>
      </w:r>
      <w:r>
        <w:t xml:space="preserve"> en vue de leur encaissement, de chèques ou</w:t>
      </w:r>
      <w:r>
        <w:t xml:space="preserve"> deffets de commerce</w:t>
      </w:r>
      <w:r>
        <w:t xml:space="preserve"> non encore portées au compte</w:t>
      </w:r>
      <w:r>
        <w:t xml:space="preserve"> b) au débit</w:t>
      </w:r>
      <w:r>
        <w:t xml:space="preserve"> Fimputation de chèques remis à F'encaissement ou</w:t>
      </w:r>
      <w:r>
        <w:t xml:space="preserve"> au credit du compte</w:t>
      </w:r>
      <w:r>
        <w:t xml:space="preserve"> antérieurement à la saisie et revenus impayés</w:t>
      </w:r>
    </w:p>
    <w:p>
      <w:r>
        <w:t>les retraits par billetterie effectués antérieurement à la saisie et les paiements</w:t>
      </w:r>
    </w:p>
    <w:p>
      <w:r>
        <w:t>par   carte , dès lors   que   leurs</w:t>
      </w:r>
      <w:r>
        <w:t xml:space="preserve"> bénéficiaires   ont été effectivement   crédités</w:t>
      </w:r>
      <w:r>
        <w:t xml:space="preserve"> antérieurement à la saisie</w:t>
      </w:r>
    </w:p>
    <w:p>
      <w:r>
        <w:t>Par dérogation aux dispositions prévues au deuxième alinéa du présent article. les effets de</w:t>
      </w:r>
    </w:p>
    <w:p>
      <w:r>
        <w:t>commerce remis à Fescompte et non payés à leur présentation ou à leur échéance lorsqu'elle</w:t>
      </w:r>
    </w:p>
    <w:p>
      <w:r>
        <w:t>est</w:t>
      </w:r>
    </w:p>
    <w:p>
      <w:r>
        <w:t>postérieure à la saisie peuvent être contre-passés dans le délai d</w:t>
      </w:r>
    </w:p>
    <w:p>
      <w:r>
        <w:t>mois qui suit la saisie _</w:t>
      </w:r>
      <w:r>
        <w:t xml:space="preserve"> Le solde saisi</w:t>
      </w:r>
    </w:p>
    <w:p>
      <w:r>
        <w:t>n'est affecté par ces éventuelles opérations de débit et de crédit</w:t>
      </w:r>
    </w:p>
    <w:p>
      <w:r>
        <w:t>dans la</w:t>
      </w:r>
    </w:p>
    <w:p>
      <w:r>
        <w:t>mesure où leur résultat cumulé est négatif et supérieur aux sommes non</w:t>
      </w:r>
    </w:p>
    <w:p>
      <w:r>
        <w:t>frappées par la saisie</w:t>
      </w:r>
      <w:r>
        <w:t xml:space="preserve"> au jour de leur règlement </w:t>
      </w:r>
    </w:p>
    <w:p>
      <w:r>
        <w:t>En cas de diminution des sommes rendues indisponibles, Fétablissement   doit  fournir, par</w:t>
      </w:r>
    </w:p>
    <w:p>
      <w:r>
        <w:t>lettre recommandée avec avis de réception ou tout moyen laissant trace écrite et permettant</w:t>
      </w:r>
    </w:p>
    <w:p>
      <w:r>
        <w:t>d'établir la réception effective par le destinataire . adressé au créancier saisissant au plus tard</w:t>
      </w:r>
    </w:p>
    <w:p>
      <w:r>
        <w:t>huit jours après Fexpiration du délai de contre-passation</w:t>
      </w:r>
    </w:p>
    <w:p>
      <w:r>
        <w:t>un</w:t>
      </w:r>
      <w:r>
        <w:t xml:space="preserve"> relevé de toutes les opérations</w:t>
      </w:r>
    </w:p>
    <w:p>
      <w:r>
        <w:t>qui ont affecté les comptes depuis le jour de la saisie inclusivement .</w:t>
      </w:r>
    </w:p>
    <w:p>
      <w:r>
        <w:t>Pa</w:t>
      </w:r>
      <w:r>
        <w:t xml:space="preserve"> 4451 &amp;</w:t>
      </w:r>
      <w:r>
        <w:t xml:space="preserve"> 47</w:t>
      </w:r>
      <w:r>
        <w:t xml:space="preserve"> ~</w:t>
      </w:r>
      <w:r>
        <w:t xml:space="preserve"> qu'il</w:t>
      </w:r>
      <w:r>
        <w:t xml:space="preserve"> sui</w:t>
      </w:r>
      <w:r>
        <w:t xml:space="preserve"> portés</w:t>
      </w:r>
      <w:r>
        <w:t xml:space="preserve"> un</w:t>
      </w:r>
      <w:r>
        <w:t xml:space="preserve"> que</w:t>
      </w:r>
    </w:p>
    <w:p>
      <w:r>
        <w:br w:type="page"/>
      </w:r>
    </w:p>
    <w:p>
      <w:pPr>
        <w:pStyle w:val="Heading2"/>
      </w:pPr>
      <w:r>
        <w:t>Page 68</w:t>
      </w:r>
    </w:p>
    <w:p>
      <w:r>
        <w:t>ACTE UNIFORME PORTANT ORGANISATION DES PROCÉDURES SIMPLIFIÉES DE RECOUVREMENT ET DES VOIES D'EXÉCUTION</w:t>
      </w:r>
    </w:p>
    <w:p>
      <w:r>
        <w:t>Article 162</w:t>
      </w:r>
    </w:p>
    <w:p>
      <w:r>
        <w:t>Si le débiteur est titulaire de comptes différents, le paiement est effectué en prélevant , en</w:t>
      </w:r>
    </w:p>
    <w:p>
      <w:r>
        <w:t>priorité</w:t>
      </w:r>
      <w:r>
        <w:t xml:space="preserve"> soit sur les fonds disponibles</w:t>
      </w:r>
      <w:r>
        <w:t xml:space="preserve"> vue soit sur les avoirs en monnaie électronique, à</w:t>
      </w:r>
    </w:p>
    <w:p>
      <w:r>
        <w:t>moins que le débiteur ne prescrive le paiement d'une autre manière.</w:t>
      </w:r>
    </w:p>
    <w:p>
      <w:r>
        <w:t>Article 163</w:t>
      </w:r>
    </w:p>
    <w:p>
      <w:r>
        <w:t>Lorsque la saisie est pratiquée sur un compte joint, elle est dénoncée à chacun des titulaires du</w:t>
      </w:r>
    </w:p>
    <w:p>
      <w:r>
        <w:t>compte</w:t>
      </w:r>
    </w:p>
    <w:p>
      <w:r>
        <w:t>Si les noms et adresses des autres titulaires du compte sont inconnus de Fhuissier de justice</w:t>
      </w:r>
    </w:p>
    <w:p>
      <w:r>
        <w:t>ou de Fautorité chargée de |exécution, ceux-ci demandent  à /établissement</w:t>
      </w:r>
    </w:p>
    <w:p>
      <w:r>
        <w:t>tient le</w:t>
      </w:r>
    </w:p>
    <w:p>
      <w:r>
        <w:t>compte de les informer immédiatement de la saisie et du montant des sommes réclamées</w:t>
      </w:r>
    </w:p>
    <w:p>
      <w:r>
        <w:t>CHAPITRE II</w:t>
      </w:r>
      <w:r>
        <w:t xml:space="preserve"> LE PAIEMENT PAR LE TIERS SAISI</w:t>
      </w:r>
      <w:r>
        <w:t xml:space="preserve"> Article 164</w:t>
      </w:r>
      <w:r>
        <w:t xml:space="preserve"> Le  tiers   saisi   procède</w:t>
      </w:r>
      <w:r>
        <w:t xml:space="preserve"> au</w:t>
      </w:r>
      <w:r>
        <w:t xml:space="preserve"> paiement</w:t>
      </w:r>
      <w:r>
        <w:t xml:space="preserve"> sur</w:t>
      </w:r>
      <w:r>
        <w:t xml:space="preserve"> présentation</w:t>
      </w:r>
      <w:r>
        <w:t xml:space="preserve"> d'un   certificat   du</w:t>
      </w:r>
      <w:r>
        <w:t xml:space="preserve"> attestant</w:t>
      </w:r>
    </w:p>
    <w:p>
      <w:r>
        <w:t>qu 'aucune contestation n'a été formée dans le mois suivant la dénonciation de la saisie ou sur</w:t>
      </w:r>
    </w:p>
    <w:p>
      <w:r>
        <w:t>présentation de la décision exécutoire de la juridiction rejetant la contestation</w:t>
      </w:r>
    </w:p>
    <w:p>
      <w:r>
        <w:t>Le paiement   peut   également   avoir lieu</w:t>
      </w:r>
      <w:r>
        <w:t xml:space="preserve"> avant</w:t>
      </w:r>
      <w:r>
        <w:t xml:space="preserve"> Fexpiration du délai de contestation   si le</w:t>
      </w:r>
    </w:p>
    <w:p>
      <w:r>
        <w:t>débiteur a déclaré par écrit ne pas contester la saisie</w:t>
      </w:r>
    </w:p>
    <w:p>
      <w:r>
        <w:t>Article 165</w:t>
      </w:r>
    </w:p>
    <w:p>
      <w:r>
        <w:t>Le paiement est effectué contre quittance entre les mains du créancier saisissant ou de son</w:t>
      </w:r>
    </w:p>
    <w:p>
      <w:r>
        <w:t>mandataire justifiant d'un pouvoir spécial qui en informe immédiatement son mandant .</w:t>
      </w:r>
    </w:p>
    <w:p>
      <w:r>
        <w:t>Dans la limite des sommes versées , ce paiement éteint Fobligation du débiteur et celle du tiers</w:t>
      </w:r>
    </w:p>
    <w:p>
      <w:r>
        <w:t>saisi</w:t>
      </w:r>
      <w:r>
        <w:t xml:space="preserve"> Article 166</w:t>
      </w:r>
      <w:r>
        <w:t xml:space="preserve"> En cas de contestation</w:t>
      </w:r>
    </w:p>
    <w:p>
      <w:r>
        <w:t>toute partie peut demander à la juridiction compétente</w:t>
      </w:r>
    </w:p>
    <w:p>
      <w:r>
        <w:t>sUT</w:t>
      </w:r>
      <w:r>
        <w:t xml:space="preserve"> requête. la</w:t>
      </w:r>
      <w:r>
        <w:t xml:space="preserve"> désignation d'un séquestre _</w:t>
      </w:r>
    </w:p>
    <w:p>
      <w:r>
        <w:t>à qui le tiers saisi doit verser les sommes saisies</w:t>
      </w:r>
    </w:p>
    <w:p>
      <w:r>
        <w:t>Article 167</w:t>
      </w:r>
    </w:p>
    <w:p>
      <w:r>
        <w:t>Lorsque la saisie porte sur des créances à exécution successive, le tiers se libère au fur et à</w:t>
      </w:r>
    </w:p>
    <w:p>
      <w:r>
        <w:t>mesure des échéances dans les conditions prévues par Falinéa</w:t>
      </w:r>
    </w:p>
    <w:p>
      <w:r>
        <w:t>de Farticle 165 du présent</w:t>
      </w:r>
      <w:r>
        <w:t xml:space="preserve"> acte uniforme</w:t>
      </w:r>
    </w:p>
    <w:p>
      <w:r>
        <w:t>Le tiers saisi   est informé par le créancier de Fextinction de sa dette, même lorsque les</w:t>
      </w:r>
    </w:p>
    <w:p>
      <w:r>
        <w:t>sommes ont été versées à un séquestre conformément à F'article 166 du présent acte uniforme</w:t>
      </w:r>
    </w:p>
    <w:p>
      <w:r>
        <w:t>Pa</w:t>
      </w:r>
      <w:r>
        <w:t xml:space="preserve"> 4451</w:t>
      </w:r>
      <w:r>
        <w:t xml:space="preserve"> 465</w:t>
      </w:r>
      <w:r>
        <w:t xml:space="preserve"> d</w:t>
      </w:r>
      <w:r>
        <w:t xml:space="preserve"> 68</w:t>
      </w:r>
      <w:r>
        <w:t xml:space="preserve"> qui</w:t>
      </w:r>
      <w:r>
        <w:t xml:space="preserve"> greffe</w:t>
      </w:r>
      <w:r>
        <w:t xml:space="preserve"> fous</w:t>
      </w:r>
    </w:p>
    <w:p>
      <w:r>
        <w:br w:type="page"/>
      </w:r>
    </w:p>
    <w:p>
      <w:pPr>
        <w:pStyle w:val="Heading2"/>
      </w:pPr>
      <w:r>
        <w:t>Page 69</w:t>
      </w:r>
    </w:p>
    <w:p>
      <w:r>
        <w:t>par   lettre   recommandée</w:t>
      </w:r>
      <w:r>
        <w:t xml:space="preserve"> avec  avis</w:t>
      </w:r>
      <w:r>
        <w:t xml:space="preserve"> de</w:t>
      </w:r>
      <w:r>
        <w:t xml:space="preserve"> réception</w:t>
      </w:r>
      <w:r>
        <w:t xml:space="preserve"> ou</w:t>
      </w:r>
      <w:r>
        <w:t xml:space="preserve"> lout   moyen   laissant</w:t>
      </w:r>
      <w:r>
        <w:t xml:space="preserve"> trace</w:t>
      </w:r>
      <w:r>
        <w:t xml:space="preserve"> écrite</w:t>
      </w:r>
      <w:r>
        <w:t xml:space="preserve"> el</w:t>
      </w:r>
      <w:r>
        <w:t xml:space="preserve"> permettant d'établir la réception effective</w:t>
      </w:r>
      <w:r>
        <w:t xml:space="preserve"> le destinataire</w:t>
      </w:r>
    </w:p>
    <w:p>
      <w:r>
        <w:t>La saisie ne produit plus d'effet lorsque le tiers saisi cesse d'être tenu envers le débiteur . Le</w:t>
      </w:r>
    </w:p>
    <w:p>
      <w:r>
        <w:t>tiers saisi en informe le créancier par lettre recommandée avec demande d'avis de réception</w:t>
      </w:r>
    </w:p>
    <w:p>
      <w:r>
        <w:t>ou tout moyen laissant trace écrite et permettant d'établir la réception effective par celui-ci</w:t>
      </w:r>
    </w:p>
    <w:p>
      <w:r>
        <w:t>Article 168</w:t>
      </w:r>
    </w:p>
    <w:p>
      <w:r>
        <w:t>En cas de refus de paiement par le tiers saisi des sommes</w:t>
      </w:r>
    </w:p>
    <w:p>
      <w:r>
        <w:t>a reconnu devoir ou dont il a</w:t>
      </w:r>
      <w:r>
        <w:t xml:space="preserve"> été jugé débiteur , la contestation est</w:t>
      </w:r>
      <w:r>
        <w:t xml:space="preserve"> devant la juridiction compétente qui peut délivrer</w:t>
      </w:r>
      <w:r>
        <w:t xml:space="preserve"> un titre exécutoire contre le tiers saisi</w:t>
      </w:r>
      <w:r>
        <w:t xml:space="preserve"> CHAPITRE III</w:t>
      </w:r>
      <w:r>
        <w:t xml:space="preserve"> LES CONTESTATIONS</w:t>
      </w:r>
      <w:r>
        <w:t xml:space="preserve"> Article 169</w:t>
      </w:r>
    </w:p>
    <w:p>
      <w:r>
        <w:t>Les contestations  sont portées devant la juridiction du domicile ou du lieu où demeure Ie</w:t>
      </w:r>
    </w:p>
    <w:p>
      <w:r>
        <w:t>débiteur . Si celui-ci n'a pas de domicile connu, elles sont portées devant la juridiction du</w:t>
      </w:r>
    </w:p>
    <w:p>
      <w:r>
        <w:t>domicile ou du lieu où demeure le tiers saisi</w:t>
      </w:r>
      <w:r>
        <w:t xml:space="preserve"> Article 170</w:t>
      </w:r>
      <w:r>
        <w:t xml:space="preserve"> A</w:t>
      </w:r>
    </w:p>
    <w:p>
      <w:r>
        <w:t>dirrecevabilité . les contestations sont portées, devant la juridiction compétente, par</w:t>
      </w:r>
    </w:p>
    <w:p>
      <w:r>
        <w:t>voie d'assignation</w:t>
      </w:r>
      <w:r>
        <w:t xml:space="preserve"> dans le délai dun mois</w:t>
      </w:r>
      <w:r>
        <w:t xml:space="preserve"> compter de la dénonciation de la saisie au</w:t>
      </w:r>
      <w:r>
        <w:t xml:space="preserve"> débiteur . Le débiteur</w:t>
      </w:r>
      <w:r>
        <w:t xml:space="preserve"> élève une contestation signifie son recours au</w:t>
      </w:r>
      <w:r>
        <w:t xml:space="preserve"> et à toutes les</w:t>
      </w:r>
      <w:r>
        <w:t xml:space="preserve"> parties</w:t>
      </w:r>
    </w:p>
    <w:p>
      <w:r>
        <w:t xml:space="preserve">Le liers saisi est appelé à F'instance de contestation </w:t>
      </w:r>
    </w:p>
    <w:p>
      <w:r>
        <w:t>Le débiteur saisi  qui</w:t>
      </w:r>
    </w:p>
    <w:p>
      <w:r>
        <w:t>n'aurait pas élevé de contestation dans le délai prescrit peut agir en</w:t>
      </w:r>
    </w:p>
    <w:p>
      <w:r>
        <w:t>répétition de Findu devant la juridiction du fond compétente selon les règles applicables à</w:t>
      </w:r>
    </w:p>
    <w:p>
      <w:r>
        <w:t>cette action.</w:t>
      </w:r>
      <w:r>
        <w:t xml:space="preserve"> Article 171</w:t>
      </w:r>
    </w:p>
    <w:p>
      <w:r>
        <w:t>La juridiction compétente donne effet à la saisie pour la fraction non contestée de la dette . Sa</w:t>
      </w:r>
    </w:p>
    <w:p>
      <w:r>
        <w:t>décision est exécutoire sur minute .</w:t>
      </w:r>
    </w:p>
    <w:p>
      <w:r>
        <w:t>S'il apparaît que ni le montant de la créance du saisissant ni la dette du tiers saisi ne sont</w:t>
      </w:r>
    </w:p>
    <w:p>
      <w:r>
        <w:t>sérieusement   contestables</w:t>
      </w:r>
    </w:p>
    <w:p>
      <w:r>
        <w:t>la   juridiction compétente   peut   ordonner   provisionnellement   le</w:t>
      </w:r>
    </w:p>
    <w:p>
      <w:r>
        <w:t>paiement d'une somme qu 'elle détermine en</w:t>
      </w:r>
      <w:r>
        <w:t xml:space="preserve"> prescrivant, le cas échéant , des garanties.</w:t>
      </w:r>
      <w:r>
        <w:t xml:space="preserve"> Article 172</w:t>
      </w:r>
    </w:p>
    <w:p>
      <w:r>
        <w:t>La décision de la juridiction tranchant la contestation est susceptible d'appel dans les quinze</w:t>
      </w:r>
    </w:p>
    <w:p>
      <w:r>
        <w:t>jours de sa notification .</w:t>
      </w:r>
      <w:r>
        <w:t xml:space="preserve"> Pa</w:t>
      </w:r>
      <w:r>
        <w:t xml:space="preserve"> 4451 &amp;</w:t>
      </w:r>
      <w:r>
        <w:t xml:space="preserve"> 47</w:t>
      </w:r>
      <w:r>
        <w:t xml:space="preserve"> d</w:t>
      </w:r>
      <w:r>
        <w:t xml:space="preserve"> 69</w:t>
      </w:r>
      <w:r>
        <w:t xml:space="preserve"> par</w:t>
      </w:r>
      <w:r>
        <w:t xml:space="preserve"> qu'il</w:t>
      </w:r>
      <w:r>
        <w:t xml:space="preserve"> portée</w:t>
      </w:r>
      <w:r>
        <w:t xml:space="preserve"> peine</w:t>
      </w:r>
      <w:r>
        <w:t xml:space="preserve"> greffe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70</w:t>
      </w:r>
    </w:p>
    <w:p>
      <w:r>
        <w:t>ACTE UNIFORME PORTANT ORGANISATION DES PROCÉDURES SIMPLIFIÉES DE RECOUVREMENT ET DES VOIES D'EXÉCUTION</w:t>
      </w:r>
    </w:p>
    <w:p>
      <w:r>
        <w:t>Le délai pour faire appel ainsi que la déclaration d'appel sont suspensifs d'exécution sauf</w:t>
      </w:r>
    </w:p>
    <w:p>
      <w:r>
        <w:t>décision contraire spécialement motivée de la juridiction compétente</w:t>
      </w:r>
    </w:p>
    <w:p>
      <w:r>
        <w:t>TITRE</w:t>
      </w:r>
      <w:r>
        <w:t xml:space="preserve"> LA SAISIE ET LA CESSION DES REMUNERATIONS</w:t>
      </w:r>
      <w:r>
        <w:t xml:space="preserve"> Article 173</w:t>
      </w:r>
    </w:p>
    <w:p>
      <w:r>
        <w:t>Tout créancier muni dun titre exécutoire constalant une créance liquide et</w:t>
      </w:r>
    </w:p>
    <w:p>
      <w:r>
        <w:t>exigible peut faire</w:t>
      </w:r>
    </w:p>
    <w:p>
      <w:r>
        <w:t>procéder à la saisie des rémunérations dues par un employeur à son débiteur .</w:t>
      </w:r>
    </w:p>
    <w:p>
      <w:r>
        <w:t>Article 174</w:t>
      </w:r>
    </w:p>
    <w:p>
      <w:r>
        <w:t>La saisie des sommes dues à titre de rémunération, quel qu'en soit le montant, à toutes les</w:t>
      </w:r>
    </w:p>
    <w:p>
      <w:r>
        <w:t>personnes salariées ou travaillant, à quelque titre ou en quelque lieu que ce soit, pOur un</w:t>
      </w:r>
    </w:p>
    <w:p>
      <w:r>
        <w:t>ou</w:t>
      </w:r>
      <w:r>
        <w:t xml:space="preserve"> plusieurs employeurs_</w:t>
      </w:r>
    </w:p>
    <w:p>
      <w:r>
        <w:t>ne peut être pratiquée qu'après une tentative de conciliation devant le</w:t>
      </w:r>
    </w:p>
    <w:p>
      <w:r>
        <w:t>président de la juridiction compétente du domicile du débiteur ou le juge délégué par Iui</w:t>
      </w:r>
    </w:p>
    <w:p>
      <w:r>
        <w:t>Article 175</w:t>
      </w:r>
    </w:p>
    <w:p>
      <w:r>
        <w:t>Les rémunérations ne peuvent faire F'objet dune saisie conservatoire</w:t>
      </w:r>
    </w:p>
    <w:p>
      <w:r>
        <w:t>Article 176</w:t>
      </w:r>
      <w:r>
        <w:t xml:space="preserve"> Il est tenu au</w:t>
      </w:r>
    </w:p>
    <w:p>
      <w:r>
        <w:t>greffe de chaque juridiction un registre coté et paraphé par le président de la</w:t>
      </w:r>
    </w:p>
    <w:p>
      <w:r>
        <w:t>juridiction</w:t>
      </w:r>
      <w:r>
        <w:t xml:space="preserve"> ou le juge délégué par Iui</w:t>
      </w:r>
      <w:r>
        <w:t xml:space="preserve"> lequel</w:t>
      </w:r>
      <w:r>
        <w:t xml:space="preserve"> sont   mentionnés   tous les actes de nature</w:t>
      </w:r>
      <w:r>
        <w:t xml:space="preserve"> quelconque , décisions</w:t>
      </w:r>
      <w:r>
        <w:t xml:space="preserve"> etformalités</w:t>
      </w:r>
      <w:r>
        <w:t xml:space="preserve"> auxquels   donnent  lieu les cessions et saisies</w:t>
      </w:r>
      <w:r>
        <w:t xml:space="preserve"> sur les</w:t>
      </w:r>
      <w:r>
        <w:t xml:space="preserve"> rémunérations du travail .</w:t>
      </w:r>
      <w:r>
        <w:t xml:space="preserve"> Article 177</w:t>
      </w:r>
    </w:p>
    <w:p>
      <w:r>
        <w:t>Les rémunérations ne peuvent être cédées ou saisies que dans les proportions déterminées par</w:t>
      </w:r>
    </w:p>
    <w:p>
      <w:r>
        <w:t>chaque État partie .</w:t>
      </w:r>
    </w:p>
    <w:p>
      <w:r>
        <w:t>L'assiette servant au calcul de la partie saisissable de la rémunération est constituée par Ie</w:t>
      </w:r>
    </w:p>
    <w:p>
      <w:r>
        <w:t>traitement ou salaire brut global avec tous les accessoires . déduction faite des</w:t>
      </w:r>
    </w:p>
    <w:p>
      <w:r>
        <w:t>taxes et</w:t>
      </w:r>
    </w:p>
    <w:p>
      <w:r>
        <w:t>prélèvements légaux obligatoires retenus à la source</w:t>
      </w:r>
    </w:p>
    <w:p>
      <w:r>
        <w:t>indemnités représentatives de frais</w:t>
      </w:r>
    </w:p>
    <w:p>
      <w:r>
        <w:t>prestations . majorations et suppléments pour charge de famille</w:t>
      </w:r>
    </w:p>
    <w:p>
      <w:r>
        <w:t>indemnités déclarées insaisissables par les lois et</w:t>
      </w:r>
    </w:p>
    <w:p>
      <w:r>
        <w:t>règlements de chaque État</w:t>
      </w:r>
      <w:r>
        <w:t xml:space="preserve"> partie .</w:t>
      </w:r>
      <w:r>
        <w:t xml:space="preserve"> Le total des sommes saisies</w:t>
      </w:r>
    </w:p>
    <w:p>
      <w:r>
        <w:t>ou   volontairement cédées ne peut . en aucun cas , fût-ce pour</w:t>
      </w:r>
    </w:p>
    <w:p>
      <w:r>
        <w:t>dettes alimentaires , excéder un seuil fixé par chaque État</w:t>
      </w:r>
    </w:p>
    <w:p>
      <w:r>
        <w:t>Article 178</w:t>
      </w:r>
    </w:p>
    <w:p>
      <w:r>
        <w:t>Lorsqu'un débiteur perçoit de plusieurs payeurs les sommes saisissables ou cessibles dans les</w:t>
      </w:r>
    </w:p>
    <w:p>
      <w:r>
        <w:t>conditions prévues par le présent titre. la fraction saisissable est calculée sur Fensemble de</w:t>
      </w:r>
    </w:p>
    <w:p>
      <w:r>
        <w:t>Pa</w:t>
      </w:r>
      <w:r>
        <w:t xml:space="preserve"> 4451</w:t>
      </w:r>
      <w:r>
        <w:t xml:space="preserve"> 45</w:t>
      </w:r>
      <w:r>
        <w:t xml:space="preserve"> 70</w:t>
      </w:r>
      <w:r>
        <w:t xml:space="preserve"> Sur</w:t>
      </w:r>
      <w:r>
        <w:t xml:space="preserve"> partie .</w:t>
      </w:r>
      <w:r>
        <w:t xml:space="preserve"> Aowza</w:t>
      </w:r>
    </w:p>
    <w:p>
      <w:r>
        <w:br w:type="page"/>
      </w:r>
    </w:p>
    <w:p>
      <w:pPr>
        <w:pStyle w:val="Heading2"/>
      </w:pPr>
      <w:r>
        <w:t>Page 71</w:t>
      </w:r>
    </w:p>
    <w:p>
      <w:r>
        <w:t>ces sommes. Les retenues sont</w:t>
      </w:r>
    </w:p>
    <w:p>
      <w:r>
        <w:t>opérées selon les modalités déterminées par le président de la</w:t>
      </w:r>
    </w:p>
    <w:p>
      <w:r>
        <w:t>juridiction compétente ou par le juge délégué par Iui</w:t>
      </w:r>
    </w:p>
    <w:p>
      <w:r>
        <w:t>CHAPITRE</w:t>
      </w:r>
      <w:r>
        <w:t xml:space="preserve"> LA SAISIE DES REMUNERATIONS</w:t>
      </w:r>
      <w:r>
        <w:t xml:space="preserve"> Section 1 - La tentative de conciliation</w:t>
      </w:r>
      <w:r>
        <w:t xml:space="preserve"> Article 179</w:t>
      </w:r>
    </w:p>
    <w:p>
      <w:r>
        <w:t>La demande tendant à la conciliation préalable est formée par requête adressée au président de</w:t>
      </w:r>
    </w:p>
    <w:p>
      <w:r>
        <w:t>la juridiction compétente par le créancier.</w:t>
      </w:r>
      <w:r>
        <w:t xml:space="preserve"> Cette requête contient</w:t>
      </w:r>
      <w:r>
        <w:t xml:space="preserve"> 1)</w:t>
      </w:r>
      <w:r>
        <w:t xml:space="preserve"> les non , prénoms et adresse du débiteur</w:t>
      </w:r>
      <w:r>
        <w:t xml:space="preserve"> 2)</w:t>
      </w:r>
      <w:r>
        <w:t xml:space="preserve"> les nom</w:t>
      </w:r>
    </w:p>
    <w:p>
      <w:r>
        <w:t>prénoms et adresse de son employeur ou s'il s'agit dune personne morale _</w:t>
      </w:r>
    </w:p>
    <w:p>
      <w:r>
        <w:t>ses dénomination, forme et siège social</w:t>
      </w:r>
      <w:r>
        <w:t xml:space="preserve"> 3)</w:t>
      </w:r>
    </w:p>
    <w:p>
      <w:r>
        <w:t>le décompte distinct des sommes réclamées en principal , frais et intérêts échus ainsi</w:t>
      </w:r>
    </w:p>
    <w:p>
      <w:r>
        <w:t>que F'indication du taux des intérêts</w:t>
      </w:r>
      <w:r>
        <w:t xml:space="preserve"> 4)   Fexistence éventuelle d'un privilège</w:t>
      </w:r>
    </w:p>
    <w:p>
      <w:r>
        <w:t>les indications relatives aux modalités de versement des sommes saisies_</w:t>
      </w:r>
    </w:p>
    <w:p>
      <w:r>
        <w:t>Une copie du titre exécutoire est jointe à la requête.</w:t>
      </w:r>
    </w:p>
    <w:p>
      <w:r>
        <w:t>Article 180</w:t>
      </w:r>
    </w:p>
    <w:p>
      <w:r>
        <w:t>Les   lieu, jour et heure de la tentative de conciliation sontnotifiés au créancier par lettre</w:t>
      </w:r>
    </w:p>
    <w:p>
      <w:r>
        <w:t>recommandée avec avis de réception</w:t>
      </w:r>
      <w:r>
        <w:t xml:space="preserve"> ou par   tout   autre</w:t>
      </w:r>
      <w:r>
        <w:t xml:space="preserve"> moyen</w:t>
      </w:r>
      <w:r>
        <w:t xml:space="preserve"> laissant   trace</w:t>
      </w:r>
      <w:r>
        <w:t xml:space="preserve"> écrite</w:t>
      </w:r>
      <w:r>
        <w:t xml:space="preserve"> et</w:t>
      </w:r>
    </w:p>
    <w:p>
      <w:r>
        <w:t>permettant d'établir la réception effective par celui-ci</w:t>
      </w:r>
    </w:p>
    <w:p>
      <w:r>
        <w:t>Article 181</w:t>
      </w:r>
    </w:p>
    <w:p>
      <w:r>
        <w:t>Le greffier convoque le débiteur , par lettre recommandée avec avis de réception ou par tout</w:t>
      </w:r>
    </w:p>
    <w:p>
      <w:r>
        <w:t>autre moyen laissant trace écrite et permettant d'établir la réception effective par celui-ci au</w:t>
      </w:r>
    </w:p>
    <w:p>
      <w:r>
        <w:t>moins quinze jours avant Faudience_</w:t>
      </w:r>
      <w:r>
        <w:t xml:space="preserve"> La convocation</w:t>
      </w:r>
      <w:r>
        <w:t xml:space="preserve"> 1)</w:t>
      </w:r>
      <w:r>
        <w:t xml:space="preserve"> mentionne les nom, prénoms et adresse du creancier</w:t>
      </w:r>
      <w:r>
        <w:t xml:space="preserve"> ou , s'il s' agit d'une personne</w:t>
      </w:r>
      <w:r>
        <w:t xml:space="preserve"> morale . sa dénomination</w:t>
      </w:r>
      <w:r>
        <w:t xml:space="preserve"> et son</w:t>
      </w:r>
    </w:p>
    <w:p>
      <w:r>
        <w:t>siège social ainsi que les lieu, jour et heure de la</w:t>
      </w:r>
    </w:p>
    <w:p>
      <w:r>
        <w:t>conciliation</w:t>
      </w:r>
      <w:r>
        <w:t xml:space="preserve"> 2)</w:t>
      </w:r>
    </w:p>
    <w:p>
      <w:r>
        <w:t>contient Fobjet de la demande et F'état des sommes réclamées</w:t>
      </w:r>
    </w:p>
    <w:p>
      <w:r>
        <w:t>3)   indique au débiteur</w:t>
      </w:r>
    </w:p>
    <w:p>
      <w:r>
        <w:t>doit élever, lors de cette audience, toutes les contestations</w:t>
      </w:r>
    </w:p>
    <w:p>
      <w:r>
        <w:t>qu'il pourrait faire valoir et qu'une contestation tardive ne suspendrait pas le cours des</w:t>
      </w:r>
    </w:p>
    <w:p>
      <w:r>
        <w:t>opérations de saisie</w:t>
      </w:r>
    </w:p>
    <w:p>
      <w:r>
        <w:t>indique également les conditions de sa représentation à cette audience</w:t>
      </w:r>
    </w:p>
    <w:p>
      <w:r>
        <w:t>Pa</w:t>
      </w:r>
      <w:r>
        <w:t xml:space="preserve"> 4X5 45</w:t>
      </w:r>
      <w:r>
        <w:t xml:space="preserve"> 47</w:t>
      </w:r>
      <w:r>
        <w:t xml:space="preserve"> d</w:t>
      </w:r>
      <w:r>
        <w:t xml:space="preserve"> qu'il</w:t>
      </w:r>
    </w:p>
    <w:p>
      <w:r>
        <w:br w:type="page"/>
      </w:r>
    </w:p>
    <w:p>
      <w:pPr>
        <w:pStyle w:val="Heading2"/>
      </w:pPr>
      <w:r>
        <w:t>Page 72</w:t>
      </w:r>
    </w:p>
    <w:p>
      <w:r>
        <w:t>ACTE UNIFORME PORTANT ORGANISATION DES PROCÉDURES SIMPLIFIÉES DE RECOUVREMENT ET DES VOIES D'EXÉCUTION</w:t>
      </w:r>
    </w:p>
    <w:p>
      <w:r>
        <w:t>Si, sans motif légitime , le créancier ne comparait pas. le débiteur peut requérir une décision</w:t>
      </w:r>
    </w:p>
    <w:p>
      <w:r>
        <w:t>sur le fond qui sera contradictoire, sauf la faculté du juge de renvoyer Faffaire à une audience</w:t>
      </w:r>
    </w:p>
    <w:p>
      <w:r>
        <w:t>ultérieure</w:t>
      </w:r>
      <w:r>
        <w:t xml:space="preserve"> Le   juge</w:t>
      </w:r>
      <w:r>
        <w:t xml:space="preserve"> peut,   même   d'office.   radier   Faffaire</w:t>
      </w:r>
      <w:r>
        <w:t xml:space="preserve"> du   rôle. Le</w:t>
      </w:r>
      <w:r>
        <w:t xml:space="preserve"> créancier   peut   demander   le</w:t>
      </w:r>
      <w:r>
        <w:t xml:space="preserve"> rétablissement de celle-ci. s'il fait connaître au</w:t>
      </w:r>
      <w:r>
        <w:t xml:space="preserve"> dans un délai de quinze jours le motif</w:t>
      </w:r>
    </w:p>
    <w:p>
      <w:r>
        <w:t>légitime qu'il n'aurait pas été en mesure dinvoquer en temps utile.</w:t>
      </w:r>
    </w:p>
    <w:p>
      <w:r>
        <w:t>Dans ce cas_</w:t>
      </w:r>
      <w:r>
        <w:t xml:space="preserve"> les</w:t>
      </w:r>
      <w:r>
        <w:t xml:space="preserve"> parties</w:t>
      </w:r>
      <w:r>
        <w:t xml:space="preserve"> sont</w:t>
      </w:r>
      <w:r>
        <w:t xml:space="preserve"> convoquées à une audience ultérieure</w:t>
      </w:r>
    </w:p>
    <w:p>
      <w:r>
        <w:t>Si le débiteur ne comparaît pas, le président de la juridiction compétente</w:t>
      </w:r>
    </w:p>
    <w:p>
      <w:r>
        <w:t>ou</w:t>
      </w:r>
      <w:r>
        <w:t xml:space="preserve"> le juge délégué</w:t>
      </w:r>
    </w:p>
    <w:p>
      <w:r>
        <w:t>par lui ordonne la saisie, à moins qu'il n'estime nécessaire une nouvelle convocation</w:t>
      </w:r>
    </w:p>
    <w:p>
      <w:r>
        <w:t>Cette décision. qui n'est pas susceptible d'opposition, peut être attaquée par la voie de Fappel</w:t>
      </w:r>
    </w:p>
    <w:p>
      <w:r>
        <w:t>dans un délai de quinze jours . Ce délai court du jour du prononcé de la décision ou</w:t>
      </w:r>
    </w:p>
    <w:p>
      <w:r>
        <w:t>s'il n'y a</w:t>
      </w:r>
      <w:r>
        <w:t xml:space="preserve"> pas eu de retour de Favis, du jour de sa</w:t>
      </w:r>
      <w:r>
        <w:t xml:space="preserve"> signification.</w:t>
      </w:r>
      <w:r>
        <w:t xml:space="preserve"> Article 182</w:t>
      </w:r>
    </w:p>
    <w:p>
      <w:r>
        <w:t>Le président de la juridiction compétente ou le juge délégué par lui assisté du greffier , dresse</w:t>
      </w:r>
    </w:p>
    <w:p>
      <w:r>
        <w:t>procès-verbal de la comparution des parties . qu'elle soit ou non suivie de conciliation</w:t>
      </w:r>
    </w:p>
    <w:p>
      <w:r>
        <w:t>En cas de conciliation, il mentionne au procès-verbal les conditions de Farrangement qui met</w:t>
      </w:r>
    </w:p>
    <w:p>
      <w:r>
        <w:t>fin à la procédure</w:t>
      </w:r>
    </w:p>
    <w:p>
      <w:r>
        <w:t>Àdéfaut de conciliation, il est procédé à la saisie après que le président de la juridiction</w:t>
      </w:r>
    </w:p>
    <w:p>
      <w:r>
        <w:t>compétente ou le juge délégué par lui a vérifié le montant de la créance en principal . intérêts</w:t>
      </w:r>
    </w:p>
    <w:p>
      <w:r>
        <w:t>et frais et. s'il y a lieu, tranché les contestations soulevées par le débiteur</w:t>
      </w:r>
    </w:p>
    <w:p>
      <w:r>
        <w:t>Section 2 _ Les opérations de saisie</w:t>
      </w:r>
      <w:r>
        <w:t xml:space="preserve"> Article 183</w:t>
      </w:r>
      <w:r>
        <w:t xml:space="preserve"> Dans   les</w:t>
      </w:r>
      <w:r>
        <w:t xml:space="preserve"> huit   jours</w:t>
      </w:r>
      <w:r>
        <w:t xml:space="preserve"> de Faudience</w:t>
      </w:r>
      <w:r>
        <w:t xml:space="preserve"> de</w:t>
      </w:r>
      <w:r>
        <w:t xml:space="preserve"> non</w:t>
      </w:r>
      <w:r>
        <w:t xml:space="preserve"> conciliation</w:t>
      </w:r>
      <w:r>
        <w:t xml:space="preserve"> ou</w:t>
      </w:r>
      <w:r>
        <w:t xml:space="preserve"> dans   les   huit   jours   suivant</w:t>
      </w:r>
      <w:r>
        <w:t xml:space="preserve"> Fexpiration des délais de recours si</w:t>
      </w:r>
      <w:r>
        <w:t xml:space="preserve"> une décision</w:t>
      </w:r>
      <w:r>
        <w:t xml:space="preserve"> été rendue, le greffier notifie Facte de</w:t>
      </w:r>
    </w:p>
    <w:p>
      <w:r>
        <w:t>saisie à F'employeur, par lettre recommandée avec avis de réception ou tout moyen laissant</w:t>
      </w:r>
    </w:p>
    <w:p>
      <w:r>
        <w:t>trace écrite et permettant d'établir la réception effective par celui-ci_</w:t>
      </w:r>
    </w:p>
    <w:p>
      <w:r>
        <w:t>Article 184</w:t>
      </w:r>
      <w:r>
        <w:t xml:space="preserve"> Lacte de saisie contient, à</w:t>
      </w:r>
      <w:r>
        <w:t xml:space="preserve"> de nullité</w:t>
      </w:r>
      <w:r>
        <w:t xml:space="preserve"> 1)</w:t>
      </w:r>
    </w:p>
    <w:p>
      <w:r>
        <w:t>les noms , prénoms et domiciles du débiteur et du créancier</w:t>
      </w:r>
    </w:p>
    <w:p>
      <w:r>
        <w:t>s'il s 'agit de personnes</w:t>
      </w:r>
    </w:p>
    <w:p>
      <w:r>
        <w:t>morales, leurs dénomination , forme et siège social</w:t>
      </w:r>
    </w:p>
    <w:p>
      <w:r>
        <w:t>2)</w:t>
      </w:r>
    </w:p>
    <w:p>
      <w:r>
        <w:t>le décompte distinct des sommes pour lesquelles la saisie est pratiquée , en principal .</w:t>
      </w:r>
    </w:p>
    <w:p>
      <w:r>
        <w:t>frais et intérêts échus ainsi que F'indication du taux des intérêts</w:t>
      </w:r>
    </w:p>
    <w:p>
      <w:r>
        <w:t>3)</w:t>
      </w:r>
    </w:p>
    <w:p>
      <w:r>
        <w:t>le mode de calcul de la fraction saisissable et les modalités de son règlement</w:t>
      </w:r>
    </w:p>
    <w:p>
      <w:r>
        <w:t>Pa</w:t>
      </w:r>
      <w:r>
        <w:t xml:space="preserve"> n</w:t>
      </w:r>
      <w:r>
        <w:t xml:space="preserve"> 4451</w:t>
      </w:r>
      <w:r>
        <w:t xml:space="preserve"> 1,7</w:t>
      </w:r>
      <w:r>
        <w:t xml:space="preserve"> d</w:t>
      </w:r>
      <w:r>
        <w:t xml:space="preserve"> 72</w:t>
      </w:r>
      <w:r>
        <w:t xml:space="preserve"> gretfe</w:t>
      </w:r>
      <w:r>
        <w:t xml:space="preserve"> peine</w:t>
      </w:r>
      <w:r>
        <w:t xml:space="preserve"> ou ,</w:t>
      </w:r>
    </w:p>
    <w:p>
      <w:r>
        <w:br w:type="page"/>
      </w:r>
    </w:p>
    <w:p>
      <w:pPr>
        <w:pStyle w:val="Heading2"/>
      </w:pPr>
      <w:r>
        <w:t>Page 73</w:t>
      </w:r>
    </w:p>
    <w:p>
      <w:r>
        <w:t>Finjonction de déclarer au greffe. dans</w:t>
      </w:r>
      <w:r>
        <w:t xml:space="preserve"> quinze jours_</w:t>
      </w:r>
      <w:r>
        <w:t xml:space="preserve"> la situation de droit existant</w:t>
      </w:r>
      <w:r>
        <w:t xml:space="preserve"> entre   lui-même  et le débiteur   saisi</w:t>
      </w:r>
      <w:r>
        <w:t xml:space="preserve"> et les éventuelles  cessions</w:t>
      </w:r>
      <w:r>
        <w:t xml:space="preserve"> ou   saisies</w:t>
      </w:r>
      <w:r>
        <w:t xml:space="preserve"> en</w:t>
      </w:r>
      <w:r>
        <w:t xml:space="preserve"> cours</w:t>
      </w:r>
    </w:p>
    <w:p>
      <w:r>
        <w:t>d'exécution ainsi   que  toute information   permettant   la retenue  lorsque la saisie est</w:t>
      </w:r>
    </w:p>
    <w:p>
      <w:r>
        <w:t>pratiquée sur un traitement ou salaire payé sur les fonds publics</w:t>
      </w:r>
    </w:p>
    <w:p>
      <w:r>
        <w:t>5)</w:t>
      </w:r>
      <w:r>
        <w:t xml:space="preserve"> la reproduction</w:t>
      </w:r>
      <w:r>
        <w:t xml:space="preserve"> articles 185 à 189 du présent acte uniforme</w:t>
      </w:r>
      <w:r>
        <w:t xml:space="preserve"> Article 185</w:t>
      </w:r>
    </w:p>
    <w:p>
      <w:r>
        <w:t>L'employeur qui , sans motif légitime , n'a pas effectué la déclaration prévue à Farticle 184 4)</w:t>
      </w:r>
    </w:p>
    <w:p>
      <w:r>
        <w:t>du présent acte uniforme</w:t>
      </w:r>
      <w:r>
        <w:t xml:space="preserve"> ou qui a</w:t>
      </w:r>
    </w:p>
    <w:p>
      <w:r>
        <w:t>effectué une déclaration mensongère peut être déclaré , par</w:t>
      </w:r>
    </w:p>
    <w:p>
      <w:r>
        <w:t>la</w:t>
      </w:r>
    </w:p>
    <w:p>
      <w:r>
        <w:t>juridiction   compétente. débiteur   des relenues à opérer</w:t>
      </w:r>
    </w:p>
    <w:p>
      <w:r>
        <w:t>et condamné</w:t>
      </w:r>
      <w:r>
        <w:t xml:space="preserve"> aux frais par lui</w:t>
      </w:r>
      <w:r>
        <w:t xml:space="preserve"> occasionnés sans</w:t>
      </w:r>
    </w:p>
    <w:p>
      <w:r>
        <w:t>préjudice d'une condamnation à des dommages-intérêts .</w:t>
      </w:r>
    </w:p>
    <w:p>
      <w:r>
        <w:t>Article 186</w:t>
      </w:r>
      <w:r>
        <w:t xml:space="preserve"> L'employeur</w:t>
      </w:r>
      <w:r>
        <w:t xml:space="preserve"> est</w:t>
      </w:r>
      <w:r>
        <w:t xml:space="preserve"> tenu   dinformer le</w:t>
      </w:r>
      <w:r>
        <w:t xml:space="preserve"> et le saisissant , dans</w:t>
      </w:r>
      <w:r>
        <w:t xml:space="preserve"> huit   jours</w:t>
      </w:r>
      <w:r>
        <w:t xml:space="preserve"> de   toule</w:t>
      </w:r>
    </w:p>
    <w:p>
      <w:r>
        <w:t>modification de ses relations juridiques avec le saisi . de nature à influer sur la procédure en</w:t>
      </w:r>
    </w:p>
    <w:p>
      <w:r>
        <w:t>courS .</w:t>
      </w:r>
      <w:r>
        <w:t xml:space="preserve"> Section 3 = Les effets de la saisie</w:t>
      </w:r>
      <w:r>
        <w:t xml:space="preserve"> Article 187</w:t>
      </w:r>
    </w:p>
    <w:p>
      <w:r>
        <w:t>La notification de Facte de saisie frappe d'indisponibilité la quotité saisissable du salaire.</w:t>
      </w:r>
    </w:p>
    <w:p>
      <w:r>
        <w:t>Article 188</w:t>
      </w:r>
      <w:r>
        <w:t xml:space="preserve"> Lemployeur adresse tous les mois au</w:t>
      </w:r>
      <w:r>
        <w:t xml:space="preserve"> ou à /'organisme spécialement désigné à cet effet</w:t>
      </w:r>
    </w:p>
    <w:p>
      <w:r>
        <w:t>par chaque État  partie le montant des sommes retenues sur la rémunération du saisi</w:t>
      </w:r>
    </w:p>
    <w:p>
      <w:r>
        <w:t>sans</w:t>
      </w:r>
      <w:r>
        <w:t xml:space="preserve"> excéder la portion saisissable</w:t>
      </w:r>
    </w:p>
    <w:p>
      <w:r>
        <w:t>Le paiement est effectué contre quiltance entre les mains du créancier saisissant ou de son</w:t>
      </w:r>
    </w:p>
    <w:p>
      <w:r>
        <w:t>mandataire justifiant d'un pouvoir spécial qui en informe immédiatement son mandant .</w:t>
      </w:r>
    </w:p>
    <w:p>
      <w:r>
        <w:t>Il est valablement libéré sur la quittance du greffier , par Favis de réception du mandat délivré</w:t>
      </w:r>
    </w:p>
    <w:p>
      <w:r>
        <w:t>par Fadministration des postes , F'ordre de virement. la remise d'un chèque ou la présentation</w:t>
      </w:r>
    </w:p>
    <w:p>
      <w:r>
        <w:t>de tout autre moyen de paiement sécurisé</w:t>
      </w:r>
    </w:p>
    <w:p>
      <w:r>
        <w:t>Le tiers saisi joint à chaque versement une note indiquant les noms</w:t>
      </w:r>
    </w:p>
    <w:p>
      <w:r>
        <w:t>parties , le montant de</w:t>
      </w:r>
    </w:p>
    <w:p>
      <w:r>
        <w:t>la somme versée, la date et les références éventuelles de Facte de saisie</w:t>
      </w:r>
    </w:p>
    <w:p>
      <w:r>
        <w:t>Iui a été notifié</w:t>
      </w:r>
      <w:r>
        <w:t xml:space="preserve"> Article 189</w:t>
      </w:r>
    </w:p>
    <w:p>
      <w:r>
        <w:t>Si Femployeur omet d'effectuer les versements , la juridiction compétente rend à son encontre</w:t>
      </w:r>
    </w:p>
    <w:p>
      <w:r>
        <w:t>une décision le déclarant personnellement débiteur. La décision est notifiée par le greffier ou</w:t>
      </w:r>
    </w:p>
    <w:p>
      <w:r>
        <w:t>par le créancier par lettre  recommandée</w:t>
      </w:r>
      <w:r>
        <w:t xml:space="preserve"> avec avis de réception</w:t>
      </w:r>
      <w:r>
        <w:t xml:space="preserve"> ou</w:t>
      </w:r>
      <w:r>
        <w:t xml:space="preserve"> par</w:t>
      </w:r>
      <w:r>
        <w:t xml:space="preserve"> lout autre moyen</w:t>
      </w:r>
      <w:r>
        <w:t xml:space="preserve"> laissant trace écrite</w:t>
      </w:r>
    </w:p>
    <w:p>
      <w:r>
        <w:t>et permettant détablir la réception effective par le destinataire dans les</w:t>
      </w:r>
    </w:p>
    <w:p>
      <w:r>
        <w:t>trois jours de sa dale. Avis en est donné au débiteur et.le cas échéant, au créancier</w:t>
      </w:r>
    </w:p>
    <w:p>
      <w:r>
        <w:t>Pa</w:t>
      </w:r>
      <w:r>
        <w:t xml:space="preserve"> 4451 &amp;</w:t>
      </w:r>
      <w:r>
        <w:t xml:space="preserve"> 47</w:t>
      </w:r>
      <w:r>
        <w:t xml:space="preserve"> 73</w:t>
      </w:r>
      <w:r>
        <w:t xml:space="preserve"> Ics</w:t>
      </w:r>
      <w:r>
        <w:t xml:space="preserve"> des</w:t>
      </w:r>
      <w:r>
        <w:t xml:space="preserve"> greffe</w:t>
      </w:r>
      <w:r>
        <w:t xml:space="preserve"> les</w:t>
      </w:r>
      <w:r>
        <w:t xml:space="preserve"> greffe</w:t>
      </w:r>
      <w:r>
        <w:t xml:space="preserve"> des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74</w:t>
      </w:r>
    </w:p>
    <w:p>
      <w:r>
        <w:t>ACTE UNIFORME PORTANT ORGANISATION DES PROCÉDURES SIMPLIFIÉES DE RECOUVREMENT ET DES VOIES D'EXÉCUTION</w:t>
      </w:r>
    </w:p>
    <w:p>
      <w:r>
        <w:t>Le tiers saisi dispose d'un délai de quinze jours à compter de la notification de la décision</w:t>
      </w:r>
    </w:p>
    <w:p>
      <w:r>
        <w:t>pour former opposition au moyen d'une déclaration au</w:t>
      </w:r>
    </w:p>
    <w:p>
      <w:r>
        <w:t>La décision</w:t>
      </w:r>
      <w:r>
        <w:t xml:space="preserve"> non</w:t>
      </w:r>
    </w:p>
    <w:p>
      <w:r>
        <w:t>frappée d'opposition dans le délai de quinzaine devient définitive. Elle est</w:t>
      </w:r>
    </w:p>
    <w:p>
      <w:r>
        <w:t>exécutée à la requête de la partie la plus diligente sur une</w:t>
      </w:r>
    </w:p>
    <w:p>
      <w:r>
        <w:t>expédition délivrée par le greffier et</w:t>
      </w:r>
      <w:r>
        <w:t xml:space="preserve"> revêtue de la formule exécutoire .</w:t>
      </w:r>
      <w:r>
        <w:t xml:space="preserve"> La décision rendue</w:t>
      </w:r>
      <w:r>
        <w:t xml:space="preserve"> sur</w:t>
      </w:r>
    </w:p>
    <w:p>
      <w:r>
        <w:t>opposition est susceptible d'appel dans un délai de quinze jours</w:t>
      </w:r>
    </w:p>
    <w:p>
      <w:r>
        <w:t>compter de son prononcé</w:t>
      </w:r>
    </w:p>
    <w:p>
      <w:r>
        <w:t>L'appel est jugé dans un délai d'un mois à compter de la première audience</w:t>
      </w:r>
    </w:p>
    <w:p>
      <w:r>
        <w:t>Section 4 _ L'intervention dans une procédure de saisie</w:t>
      </w:r>
    </w:p>
    <w:p>
      <w:r>
        <w:t>Article 190</w:t>
      </w:r>
    </w:p>
    <w:p>
      <w:r>
        <w:t>Tout   créancier muni dun titre  exécutoire peut, sans   tentalive de conciliation   préalable</w:t>
      </w:r>
    </w:p>
    <w:p>
      <w:r>
        <w:t>intervenir à une procédure de saisie des rémunérations en cours, afin de participer</w:t>
      </w:r>
    </w:p>
    <w:p>
      <w:r>
        <w:t>à la</w:t>
      </w:r>
      <w:r>
        <w:t xml:space="preserve"> répartition des sommes saisies</w:t>
      </w:r>
      <w:r>
        <w:t xml:space="preserve"> Cette intervention est formée par</w:t>
      </w:r>
    </w:p>
    <w:p>
      <w:r>
        <w:t>requête remise ou adressée au président de la juridiction</w:t>
      </w:r>
    </w:p>
    <w:p>
      <w:r>
        <w:t>compétente contre récépissé</w:t>
      </w:r>
    </w:p>
    <w:p>
      <w:r>
        <w:t>La requête contient les énonciations requises par l'article 179 du présent acte uniforme</w:t>
      </w:r>
    </w:p>
    <w:p>
      <w:r>
        <w:t>Article 191</w:t>
      </w:r>
    </w:p>
    <w:p>
      <w:r>
        <w:t>Le créancier  intervenant   notifie   cette intervention</w:t>
      </w:r>
    </w:p>
    <w:p>
      <w:r>
        <w:t>par   lettre   recommandée</w:t>
      </w:r>
      <w:r>
        <w:t xml:space="preserve"> avec avis de</w:t>
      </w:r>
      <w:r>
        <w:t xml:space="preserve"> réception</w:t>
      </w:r>
    </w:p>
    <w:p>
      <w:r>
        <w:t>ou par tout autre moyen laissant trace écrite et permettant d'établir la réception</w:t>
      </w:r>
    </w:p>
    <w:p>
      <w:r>
        <w:t>effective</w:t>
      </w:r>
      <w:r>
        <w:t xml:space="preserve"> par   le destinataire ,</w:t>
      </w:r>
      <w:r>
        <w:t xml:space="preserve"> au débiteur   ainsi   qu'aux créanciers</w:t>
      </w:r>
      <w:r>
        <w:t xml:space="preserve"> sont   déjà dans  la</w:t>
      </w:r>
      <w:r>
        <w:t xml:space="preserve"> procédure</w:t>
      </w:r>
      <w:r>
        <w:t xml:space="preserve"> Article 192</w:t>
      </w:r>
    </w:p>
    <w:p>
      <w:r>
        <w:t>L'intervention peut être contestée par déclaration au</w:t>
      </w:r>
    </w:p>
    <w:p>
      <w:r>
        <w:t>de la juridiction compétente à IOUI</w:t>
      </w:r>
      <w:r>
        <w:t xml:space="preserve"> moment de la procédure de saisie_</w:t>
      </w:r>
    </w:p>
    <w:p>
      <w:r>
        <w:t>En ce cas , la contestation est jointe à la procédure en cours_</w:t>
      </w:r>
    </w:p>
    <w:p>
      <w:r>
        <w:t>Le débiteur peut encore, la saisie terminée, agir en répétition de F'indu contre F'intervenant qui</w:t>
      </w:r>
    </w:p>
    <w:p>
      <w:r>
        <w:t>aurait été indûment payé</w:t>
      </w:r>
      <w:r>
        <w:t xml:space="preserve"> Article 193</w:t>
      </w:r>
    </w:p>
    <w:p>
      <w:r>
        <w:t>Un créancier partie à la procédure peut , par voie d'intervention, réclamer les intérêts échus et</w:t>
      </w:r>
    </w:p>
    <w:p>
      <w:r>
        <w:t>les frais et dépens liquidés ou vérifiés depuis la saisie</w:t>
      </w:r>
    </w:p>
    <w:p>
      <w:r>
        <w:t>4451 &lt;</w:t>
      </w:r>
      <w:r>
        <w:t xml:space="preserve"> 427</w:t>
      </w:r>
      <w:r>
        <w:t xml:space="preserve"> 74</w:t>
      </w:r>
      <w:r>
        <w:t xml:space="preserve"> greffe .</w:t>
      </w:r>
      <w:r>
        <w:t xml:space="preserve"> qui</w:t>
      </w:r>
      <w:r>
        <w:t xml:space="preserve"> greffe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75</w:t>
      </w:r>
    </w:p>
    <w:p>
      <w:r>
        <w:t>Section 5 _ La remise des fonds saisis et leur répartition</w:t>
      </w:r>
    </w:p>
    <w:p>
      <w:r>
        <w:t>Article 194</w:t>
      </w:r>
    </w:p>
    <w:p>
      <w:r>
        <w:t>Tout mouvement de fonds doit être mentionné au registre</w:t>
      </w:r>
    </w:p>
    <w:p>
      <w:r>
        <w:t>'article 176 du présent acte</w:t>
      </w:r>
      <w:r>
        <w:t xml:space="preserve"> uniforme .</w:t>
      </w:r>
      <w:r>
        <w:t xml:space="preserve"> Article 195</w:t>
      </w:r>
      <w:r>
        <w:t xml:space="preserve"> Lorsqu 'il</w:t>
      </w:r>
      <w:r>
        <w:t xml:space="preserve"> n'existe qu'un seul   créancier   saisissant</w:t>
      </w:r>
      <w:r>
        <w:t xml:space="preserve"> Ie</w:t>
      </w:r>
      <w:r>
        <w:t xml:space="preserve"> greffier</w:t>
      </w:r>
      <w:r>
        <w:t xml:space="preserve"> verse</w:t>
      </w:r>
      <w:r>
        <w:t xml:space="preserve"> à celui-ci</w:t>
      </w:r>
      <w:r>
        <w:t xml:space="preserve"> ou</w:t>
      </w:r>
      <w:r>
        <w:t xml:space="preserve"> son</w:t>
      </w:r>
    </w:p>
    <w:p>
      <w:r>
        <w:t>mandataire muni dun pouvoir spécial . le montant de la retenue effectuée dès</w:t>
      </w:r>
    </w:p>
    <w:p>
      <w:r>
        <w:t>Fa reçue</w:t>
      </w:r>
      <w:r>
        <w:t xml:space="preserve"> de Femployeur.</w:t>
      </w:r>
    </w:p>
    <w:p>
      <w:r>
        <w:t>Émargement doit être donné sur le registre prévu à Farticle 176 du présent</w:t>
      </w:r>
    </w:p>
    <w:p>
      <w:r>
        <w:t>acte uniforme .</w:t>
      </w:r>
      <w:r>
        <w:t xml:space="preserve"> Article 196</w:t>
      </w:r>
    </w:p>
    <w:p>
      <w:r>
        <w:t>En cas de pluralité de saisies. les créanciers   viennent en concours sous réserve des causes</w:t>
      </w:r>
    </w:p>
    <w:p>
      <w:r>
        <w:t>légitimes de préférence .</w:t>
      </w:r>
      <w:r>
        <w:t xml:space="preserve"> Article 197</w:t>
      </w:r>
      <w:r>
        <w:t xml:space="preserve"> S'il existe plusieurs   créanciers   saisissants</w:t>
      </w:r>
      <w:r>
        <w:t xml:space="preserve"> les   versements effectués par le tiers   saisi</w:t>
      </w:r>
      <w:r>
        <w:t xml:space="preserve"> sont</w:t>
      </w:r>
      <w:r>
        <w:t xml:space="preserve"> obligatoirement portés dans</w:t>
      </w:r>
      <w:r>
        <w:t xml:space="preserve"> un</w:t>
      </w:r>
      <w:r>
        <w:t xml:space="preserve"> compte ouvert</w:t>
      </w:r>
      <w:r>
        <w:t xml:space="preserve"> le</w:t>
      </w:r>
      <w:r>
        <w:t xml:space="preserve"> greffier dans un établissement bancaire</w:t>
      </w:r>
      <w:r>
        <w:t xml:space="preserve"> ou postal ou au Trésor</w:t>
      </w:r>
      <w:r>
        <w:t xml:space="preserve"> public.</w:t>
      </w:r>
    </w:p>
    <w:p>
      <w:r>
        <w:t>Les greffiers opèrent les retraits pour les besoins des répartitions en justifiant de Fautorisation</w:t>
      </w:r>
    </w:p>
    <w:p>
      <w:r>
        <w:t>du président de la juridiction compétente ou du juge délégué par lui .</w:t>
      </w:r>
    </w:p>
    <w:p>
      <w:r>
        <w:t>Article 198</w:t>
      </w:r>
    </w:p>
    <w:p>
      <w:r>
        <w:t>Le président de la juridiction compétente ou le juge délégué par lui procède</w:t>
      </w:r>
    </w:p>
    <w:p>
      <w:r>
        <w:t>à la répartition</w:t>
      </w:r>
    </w:p>
    <w:p>
      <w:r>
        <w:t>des sommes encaissées chaque trimestre dans la première semaine des mois de février , mai</w:t>
      </w:r>
    </w:p>
    <w:p>
      <w:r>
        <w:t>août et novembre.</w:t>
      </w:r>
      <w:r>
        <w:t xml:space="preserve"> Il  dresse</w:t>
      </w:r>
      <w:r>
        <w:t xml:space="preserve"> un</w:t>
      </w:r>
      <w:r>
        <w:t xml:space="preserve"> procès-verbal indiquant le montant</w:t>
      </w:r>
      <w:r>
        <w:t xml:space="preserve"> frais</w:t>
      </w:r>
      <w:r>
        <w:t xml:space="preserve"> prélever, le</w:t>
      </w:r>
      <w:r>
        <w:t xml:space="preserve"> montant des créances privilégiées. s'il en existe</w:t>
      </w:r>
      <w:r>
        <w:t xml:space="preserve"> et le montant des sommes attribuées aux</w:t>
      </w:r>
      <w:r>
        <w:t xml:space="preserve"> autres créanciers .</w:t>
      </w:r>
      <w:r>
        <w:t xml:space="preserve"> Le</w:t>
      </w:r>
    </w:p>
    <w:p>
      <w:r>
        <w:t>greffier notifie Fétat de répartition à chaque créancier et lui verse le montant lui revenant.</w:t>
      </w:r>
    </w:p>
    <w:p>
      <w:r>
        <w:t>Les sommes ainsi versées aux créanciers sont quittancées sur le registre</w:t>
      </w:r>
    </w:p>
    <w:p>
      <w:r>
        <w:t>à Farticle 176</w:t>
      </w:r>
      <w:r>
        <w:t xml:space="preserve"> du présent acte uniforme</w:t>
      </w:r>
      <w:r>
        <w:t xml:space="preserve"> Article 199</w:t>
      </w:r>
      <w:r>
        <w:t xml:space="preserve"> Si</w:t>
      </w:r>
      <w:r>
        <w:t xml:space="preserve"> une   intervention</w:t>
      </w:r>
      <w:r>
        <w:t xml:space="preserve"> a été contestée , les   sommes</w:t>
      </w:r>
      <w:r>
        <w:t xml:space="preserve"> revenant</w:t>
      </w:r>
      <w:r>
        <w:t xml:space="preserve"> au   creancier  intervenant</w:t>
      </w:r>
      <w:r>
        <w:t xml:space="preserve"> sont</w:t>
      </w:r>
      <w:r>
        <w:t xml:space="preserve"> consignées_</w:t>
      </w:r>
    </w:p>
    <w:p>
      <w:r>
        <w:t>Elles lui sont remises si la contestation est rejetée</w:t>
      </w:r>
    </w:p>
    <w:p>
      <w:r>
        <w:t>Dans le cas contraire, ces</w:t>
      </w:r>
    </w:p>
    <w:p>
      <w:r>
        <w:t>sommes sont distribuées aux créanciers ou restituées au débiteur selon le cas</w:t>
      </w:r>
    </w:p>
    <w:p>
      <w:r>
        <w:t>Article 200</w:t>
      </w:r>
    </w:p>
    <w:p>
      <w:r>
        <w:t>L'état de répartition peut être contesté dans le délai de quinze jours de</w:t>
      </w:r>
    </w:p>
    <w:p>
      <w:r>
        <w:t>sa</w:t>
      </w:r>
      <w:r>
        <w:t xml:space="preserve"> notification</w:t>
      </w:r>
      <w:r>
        <w:t xml:space="preserve"> par</w:t>
      </w:r>
      <w:r>
        <w:t xml:space="preserve"> opposition formée au greffe.</w:t>
      </w:r>
      <w:r>
        <w:t xml:space="preserve"> Pa</w:t>
      </w:r>
      <w:r>
        <w:t xml:space="preserve"> 45v &amp;</w:t>
      </w:r>
      <w:r>
        <w:t xml:space="preserve"> 4</w:t>
      </w:r>
      <w:r>
        <w:t xml:space="preserve"> d</w:t>
      </w:r>
      <w:r>
        <w:t xml:space="preserve"> 75</w:t>
      </w:r>
      <w:r>
        <w:t xml:space="preserve"> prévu</w:t>
      </w:r>
      <w:r>
        <w:t xml:space="preserve"> qu'il</w:t>
      </w:r>
      <w:r>
        <w:t xml:space="preserve"> par</w:t>
      </w:r>
      <w:r>
        <w:t xml:space="preserve"> des</w:t>
      </w:r>
      <w:r>
        <w:t xml:space="preserve"> prévu</w:t>
      </w:r>
    </w:p>
    <w:p>
      <w:r>
        <w:br w:type="page"/>
      </w:r>
    </w:p>
    <w:p>
      <w:pPr>
        <w:pStyle w:val="Heading2"/>
      </w:pPr>
      <w:r>
        <w:t>Page 76</w:t>
      </w:r>
    </w:p>
    <w:p>
      <w:r>
        <w:t>ACTE UNIFORME PORTANT ORGANISATION DES PROCÉDURES SIMPLIFIÉES DE RECOUVREMENT ET DES VOIES D'EXÉCUTION</w:t>
      </w:r>
    </w:p>
    <w:p>
      <w:r>
        <w:t>Article 201</w:t>
      </w:r>
    </w:p>
    <w:p>
      <w:r>
        <w:t>La mainlevée de la saisie résulte, soit d'un accord du ou des créanciers , soit de la constatation.</w:t>
      </w:r>
    </w:p>
    <w:p>
      <w:r>
        <w:t>par le président de la juridiction compétente ou le juge délégué</w:t>
      </w:r>
    </w:p>
    <w:p>
      <w:r>
        <w:t>lui . de Fextinction de la</w:t>
      </w:r>
      <w:r>
        <w:t xml:space="preserve"> dette .</w:t>
      </w:r>
    </w:p>
    <w:p>
      <w:r>
        <w:t>Elle est notifiée à l'employeur dans les huit jours</w:t>
      </w:r>
    </w:p>
    <w:p>
      <w:r>
        <w:t>Section 6 - Les dispositions diverses</w:t>
      </w:r>
      <w:r>
        <w:t xml:space="preserve"> Article 202</w:t>
      </w:r>
    </w:p>
    <w:p>
      <w:r>
        <w:t>Si le créancier transfère son domicile ou le lieu où il demeure , il en informe le</w:t>
      </w:r>
    </w:p>
    <w:p>
      <w:r>
        <w:t>à moins</w:t>
      </w:r>
      <w:r>
        <w:t xml:space="preserve"> qu'il n'ait comparu par mandataire .</w:t>
      </w:r>
      <w:r>
        <w:t xml:space="preserve"> Article 203</w:t>
      </w:r>
    </w:p>
    <w:p>
      <w:r>
        <w:t>Lorsque , sans changer d'employeur, le débiteur   transfère   son</w:t>
      </w:r>
    </w:p>
    <w:p>
      <w:r>
        <w:t>domicile</w:t>
      </w:r>
      <w:r>
        <w:t xml:space="preserve"> ou le lieu où il</w:t>
      </w:r>
    </w:p>
    <w:p>
      <w:r>
        <w:t>demeure hors du ressort de la juridiction saisie de la procédure, celle-ci est poursuivie devant</w:t>
      </w:r>
    </w:p>
    <w:p>
      <w:r>
        <w:t>cette   juridiction.</w:t>
      </w:r>
      <w:r>
        <w:t xml:space="preserve"> Les   dossiers   des   saisies</w:t>
      </w:r>
    </w:p>
    <w:p>
      <w:r>
        <w:t>susceptibles d'être ensuite   pratiquées   contre le</w:t>
      </w:r>
    </w:p>
    <w:p>
      <w:r>
        <w:t>débiteur Iui sont transmis. Le</w:t>
      </w:r>
      <w:r>
        <w:t xml:space="preserve"> avise les créanciers</w:t>
      </w:r>
      <w:r>
        <w:t xml:space="preserve"> Article 204</w:t>
      </w:r>
      <w:r>
        <w:t xml:space="preserve"> En cas de</w:t>
      </w:r>
    </w:p>
    <w:p>
      <w:r>
        <w:t>changement d'employeur, la saisie peut être poursuivie entre les mains du nouvel</w:t>
      </w:r>
    </w:p>
    <w:p>
      <w:r>
        <w:t>employeur. sans conciliation  préalable ,</w:t>
      </w:r>
      <w:r>
        <w:t xml:space="preserve"> à la condition que la demande</w:t>
      </w:r>
      <w:r>
        <w:t xml:space="preserve"> en soit faite  dans</w:t>
      </w:r>
      <w:r>
        <w:t xml:space="preserve"> Fannée</w:t>
      </w:r>
    </w:p>
    <w:p>
      <w:r>
        <w:t>suit Favis donné par Fancien employeur conformément à Farticle 186 du présent</w:t>
      </w:r>
    </w:p>
    <w:p>
      <w:r>
        <w:t>acte</w:t>
      </w:r>
      <w:r>
        <w:t xml:space="preserve"> uniforme</w:t>
      </w:r>
      <w:r>
        <w:t xml:space="preserve"> À défaut , la saisie prend fin.</w:t>
      </w:r>
    </w:p>
    <w:p>
      <w:r>
        <w:t>Si, en outre , le débiteur a transféré son domicile ou le lieu où il demeure dans le ressort d'une</w:t>
      </w:r>
    </w:p>
    <w:p>
      <w:r>
        <w:t>juridiction autre que celle qui est saisie, le créancier est également dispensé de conciliation</w:t>
      </w:r>
    </w:p>
    <w:p>
      <w:r>
        <w:t>préalable à la condition que la demande soit faite au</w:t>
      </w:r>
    </w:p>
    <w:p>
      <w:r>
        <w:t>de cette juridiction dans le délai</w:t>
      </w:r>
      <w:r>
        <w:t xml:space="preserve"> à Falinéa</w:t>
      </w:r>
      <w:r>
        <w:t xml:space="preserve"> Jerdu présent article</w:t>
      </w:r>
      <w:r>
        <w:t xml:space="preserve"> CHAPITRE I/</w:t>
      </w:r>
      <w:r>
        <w:t xml:space="preserve"> LA CESSION DES REMUNERATIONS</w:t>
      </w:r>
      <w:r>
        <w:t xml:space="preserve"> Article 205</w:t>
      </w:r>
    </w:p>
    <w:p>
      <w:r>
        <w:t>La cession des traitements et salaires ne peut être consentie. quel qu'en soit le montant , que</w:t>
      </w:r>
    </w:p>
    <w:p>
      <w:r>
        <w:t>par déclaration du cédant en personne</w:t>
      </w:r>
      <w:r>
        <w:t xml:space="preserve"> au</w:t>
      </w:r>
      <w:r>
        <w:t xml:space="preserve"> de la juridiction de son domicile ou du lieu</w:t>
      </w:r>
      <w:r>
        <w:t xml:space="preserve"> où il demeure .</w:t>
      </w:r>
    </w:p>
    <w:p>
      <w:r>
        <w:t>La déclaration doit indiquer le montant et la cause de la dette pour le paiement de laquelle la</w:t>
      </w:r>
    </w:p>
    <w:p>
      <w:r>
        <w:t>cession est consentie ainsi que le montant de la retenue devant être opérée à chaque paiement</w:t>
      </w:r>
    </w:p>
    <w:p>
      <w:r>
        <w:t>de la rémunération .</w:t>
      </w:r>
      <w:r>
        <w:t xml:space="preserve"> Pa</w:t>
      </w:r>
      <w:r>
        <w:t xml:space="preserve"> 4451</w:t>
      </w:r>
      <w:r>
        <w:t xml:space="preserve"> 157</w:t>
      </w:r>
      <w:r>
        <w:t xml:space="preserve"> d</w:t>
      </w:r>
      <w:r>
        <w:t xml:space="preserve"> 76</w:t>
      </w:r>
      <w:r>
        <w:t xml:space="preserve"> par</w:t>
      </w:r>
      <w:r>
        <w:t xml:space="preserve"> greffe</w:t>
      </w:r>
      <w:r>
        <w:t xml:space="preserve"> greffe</w:t>
      </w:r>
      <w:r>
        <w:t xml:space="preserve"> qui</w:t>
      </w:r>
      <w:r>
        <w:t xml:space="preserve"> greffe</w:t>
      </w:r>
      <w:r>
        <w:t xml:space="preserve"> prévu</w:t>
      </w:r>
      <w:r>
        <w:t xml:space="preserve"> greffe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77</w:t>
      </w:r>
    </w:p>
    <w:p>
      <w:r>
        <w:t>Article 206</w:t>
      </w:r>
    </w:p>
    <w:p>
      <w:r>
        <w:t>Après que la juridiction compétente a vérifié que la cession reste dans les limites de la quotité</w:t>
      </w:r>
    </w:p>
    <w:p>
      <w:r>
        <w:t>saisissable . compte tenu éventuellement des retenues déjà effectuées sur le salaire du cédant</w:t>
      </w:r>
    </w:p>
    <w:p>
      <w:r>
        <w:t>le greffier mentionne la déclaration</w:t>
      </w:r>
      <w:r>
        <w:t xml:space="preserve"> sur le registre</w:t>
      </w:r>
      <w:r>
        <w:t xml:space="preserve"> par Varticle 176 du présent   acte</w:t>
      </w:r>
      <w:r>
        <w:t xml:space="preserve"> uniforme et la notifie à Femployeur en indiquant</w:t>
      </w:r>
      <w:r>
        <w:t xml:space="preserve"> le montant mensuel du salaire du cédant</w:t>
      </w:r>
    </w:p>
    <w:p>
      <w:r>
        <w:t>le montant de la quotité cessible ainsi que le montant des retenues effectuées pour</w:t>
      </w:r>
    </w:p>
    <w:p>
      <w:r>
        <w:t>chaque salaire au titre de la cession consentie</w:t>
      </w:r>
    </w:p>
    <w:p>
      <w:r>
        <w:t>La déclaration est remise ou notifiée au cessionnaire .</w:t>
      </w:r>
    </w:p>
    <w:p>
      <w:r>
        <w:t>Article 207</w:t>
      </w:r>
    </w:p>
    <w:p>
      <w:r>
        <w:t>L'employeur verse directement au cessionnaire le montant des retenues sur production d'une</w:t>
      </w:r>
    </w:p>
    <w:p>
      <w:r>
        <w:t>copie de la déclaration de cession. En</w:t>
      </w:r>
      <w:r>
        <w:t xml:space="preserve"> cas de refus_</w:t>
      </w:r>
      <w:r>
        <w:t xml:space="preserve"> Femployeur peut être contraint   au</w:t>
      </w:r>
      <w:r>
        <w:t xml:space="preserve"> payement des sommes</w:t>
      </w:r>
    </w:p>
    <w:p>
      <w:r>
        <w:t>régulièrement cédées dans les conditions prévues par Farticle 189 du</w:t>
      </w:r>
    </w:p>
    <w:p>
      <w:r>
        <w:t>présent acte uniforme</w:t>
      </w:r>
      <w:r>
        <w:t xml:space="preserve"> Article 208</w:t>
      </w:r>
    </w:p>
    <w:p>
      <w:r>
        <w:t>En cas de survenance dune saisie, le cessionnaire est, de droit, réputé saisissant  pour les</w:t>
      </w:r>
    </w:p>
    <w:p>
      <w:r>
        <w:t>sommes qui lui restent dues , et entre en concours avec les autres créanciers saisissants</w:t>
      </w:r>
    </w:p>
    <w:p>
      <w:r>
        <w:t>Article 209</w:t>
      </w:r>
    </w:p>
    <w:p>
      <w:r>
        <w:t>Dans le cas de survenance d'une saisie, le greffier notifie Facte de saisie au cessionnaire ,</w:t>
      </w:r>
    </w:p>
    <w:p>
      <w:r>
        <w:t>Finforme qu 'il viendra en concours avec le saisissant pour la répartition des sommes saisies et</w:t>
      </w:r>
    </w:p>
    <w:p>
      <w:r>
        <w:t>Finvite à produire un relevé de ce qui reste dû</w:t>
      </w:r>
      <w:r>
        <w:t xml:space="preserve"> Le</w:t>
      </w:r>
    </w:p>
    <w:p>
      <w:r>
        <w:t>greffier   informe   également  Femployeur  que les   versements   devront   désormais   être</w:t>
      </w:r>
    </w:p>
    <w:p>
      <w:r>
        <w:t>effectués au</w:t>
      </w:r>
      <w:r>
        <w:t xml:space="preserve"> Article 210</w:t>
      </w:r>
    </w:p>
    <w:p>
      <w:r>
        <w:t>Si la saisie prend fin avant la cession. le cessionnaire retrouve les droils qu'il tenait de Facte</w:t>
      </w:r>
    </w:p>
    <w:p>
      <w:r>
        <w:t>de cession .</w:t>
      </w:r>
    </w:p>
    <w:p>
      <w:r>
        <w:t>Le greffier avise Femployeur et Finforme que les sommes cédées doivent</w:t>
      </w:r>
    </w:p>
    <w:p>
      <w:r>
        <w:t>nouveau être</w:t>
      </w:r>
    </w:p>
    <w:p>
      <w:r>
        <w:t>versées directement au cessionnaire. Il en avise également ce dernier</w:t>
      </w:r>
    </w:p>
    <w:p>
      <w:r>
        <w:t>Article 211</w:t>
      </w:r>
    </w:p>
    <w:p>
      <w:r>
        <w:t>S'il existe de fortes   présomptions que la cession</w:t>
      </w:r>
    </w:p>
    <w:p>
      <w:r>
        <w:t>été faite en fraude de ses droits. tout</w:t>
      </w:r>
    </w:p>
    <w:p>
      <w:r>
        <w:t>saisissant , exerçant Faction en annulation. peut obtenir de la juridiction statuant à bref délai la</w:t>
      </w:r>
    </w:p>
    <w:p>
      <w:r>
        <w:t>consignation des retenues entre les mains du</w:t>
      </w:r>
      <w:r>
        <w:t xml:space="preserve"> jusqu'à la décision définitive sur le fond .</w:t>
      </w:r>
      <w:r>
        <w:t xml:space="preserve"> Article 212</w:t>
      </w:r>
    </w:p>
    <w:p>
      <w:r>
        <w:t>Le greffier , d'office ou sur la réquisition de la partie la plus diligente , procède à la radiation</w:t>
      </w:r>
    </w:p>
    <w:p>
      <w:r>
        <w:t>de la mention sur le registre prévu par Farticle 176 du présent  acte uniforme</w:t>
      </w:r>
    </w:p>
    <w:p>
      <w:r>
        <w:t>et en avise</w:t>
      </w:r>
    </w:p>
    <w:p>
      <w:r>
        <w:t>immédiatement le débiteur et Femployeur par lettre recommandée avec avis de réception ou</w:t>
      </w:r>
    </w:p>
    <w:p>
      <w:r>
        <w:t>Pa</w:t>
      </w:r>
      <w:r>
        <w:t xml:space="preserve"> 4451 &amp;</w:t>
      </w:r>
      <w:r>
        <w:t xml:space="preserve"> 47</w:t>
      </w:r>
      <w:r>
        <w:t xml:space="preserve"> prévu</w:t>
      </w:r>
      <w:r>
        <w:t xml:space="preserve"> greffe .</w:t>
      </w:r>
      <w:r>
        <w:t xml:space="preserve"> greffier</w:t>
      </w:r>
    </w:p>
    <w:p>
      <w:r>
        <w:br w:type="page"/>
      </w:r>
    </w:p>
    <w:p>
      <w:pPr>
        <w:pStyle w:val="Heading2"/>
      </w:pPr>
      <w:r>
        <w:t>Page 78</w:t>
      </w:r>
    </w:p>
    <w:p>
      <w:r>
        <w:t>ACTE UNIFORME PORTANT ORGANISATION DES PROCÉDURES SIMPLIFIÉES DE RECOUVREMENT ET DES VOIES D'EXÉCUTION</w:t>
      </w:r>
    </w:p>
    <w:p>
      <w:r>
        <w:t>par tout autre moyen laissant trace écrite et permettant d'établir la réception effective par le</w:t>
      </w:r>
    </w:p>
    <w:p>
      <w:r>
        <w:t>destinataire en cas</w:t>
      </w:r>
      <w:r>
        <w:t xml:space="preserve"> dannulation judiciaire de la cession</w:t>
      </w:r>
    </w:p>
    <w:p>
      <w:r>
        <w:t>de résiliation amiable de la cession par déclaration du cessionnaire souscrite dans</w:t>
      </w:r>
    </w:p>
    <w:p>
      <w:r>
        <w:t>formes de Farticle 205 du présent acte uniforme</w:t>
      </w:r>
    </w:p>
    <w:p>
      <w:r>
        <w:t>de paiement de la dernière échéance prévue pour parfaire Fexécution de la cession .</w:t>
      </w:r>
    </w:p>
    <w:p>
      <w:r>
        <w:t>CHAPITRE III</w:t>
      </w:r>
    </w:p>
    <w:p>
      <w:r>
        <w:t>LA PROCÉDURE APPLICABLE À LA SAISIE DES CRÉANCES D'ALIMENTS</w:t>
      </w:r>
    </w:p>
    <w:p>
      <w:r>
        <w:t>Article 213</w:t>
      </w:r>
    </w:p>
    <w:p>
      <w:r>
        <w:t>Pour le dernier arrérage échu et les arrérages à échoir. les créanciers d'aliments peuvent</w:t>
      </w:r>
    </w:p>
    <w:p>
      <w:r>
        <w:t>en</w:t>
      </w:r>
    </w:p>
    <w:p>
      <w:r>
        <w:t>vertu d'un titre exécutoire , pratiquer une saisie simplifiée sur la</w:t>
      </w:r>
    </w:p>
    <w:p>
      <w:r>
        <w:t>saisissable des salaires</w:t>
      </w:r>
      <w:r>
        <w:t xml:space="preserve"> rémunérations , traitements et pensions</w:t>
      </w:r>
      <w:r>
        <w:t xml:space="preserve"> au débiteur d'aliments</w:t>
      </w:r>
      <w:r>
        <w:t xml:space="preserve"> sur des fonds</w:t>
      </w:r>
      <w:r>
        <w:t xml:space="preserve"> publics ou</w:t>
      </w:r>
      <w:r>
        <w:t xml:space="preserve"> particuliers .</w:t>
      </w:r>
    </w:p>
    <w:p>
      <w:r>
        <w:t>Leur créance est préférée à toutes autres quel que soit le privilège dont ces dernières peuvent</w:t>
      </w:r>
    </w:p>
    <w:p>
      <w:r>
        <w:t>être assorties</w:t>
      </w:r>
      <w:r>
        <w:t xml:space="preserve"> Article 214</w:t>
      </w:r>
    </w:p>
    <w:p>
      <w:r>
        <w:t>La demande est notifiée au tiers par lettre recommandée avec avis de réception ou tout moyen</w:t>
      </w:r>
    </w:p>
    <w:p>
      <w:r>
        <w:t>laissant  trace écrite et permettant   d'établir la réception effective par celui-ci</w:t>
      </w:r>
    </w:p>
    <w:p>
      <w:r>
        <w:t>adressé par</w:t>
      </w:r>
    </w:p>
    <w:p>
      <w:r>
        <w:t>F'huissier de justicc ou F'autorité chargée de F'exécution</w:t>
      </w:r>
    </w:p>
    <w:p>
      <w:r>
        <w:t>avise le débiteur par simple lettre .</w:t>
      </w:r>
    </w:p>
    <w:p>
      <w:r>
        <w:t>Le tiers doit, dans les huit jours , accuser réception de cette demande et indiquer s'il est ou non</w:t>
      </w:r>
    </w:p>
    <w:p>
      <w:r>
        <w:t>en mesure d'y donner suite .</w:t>
      </w:r>
    </w:p>
    <w:p>
      <w:r>
        <w:t>[l doit également informer le débiteur de la cessation</w:t>
      </w:r>
    </w:p>
    <w:p>
      <w:r>
        <w:t>ou de la</w:t>
      </w:r>
      <w:r>
        <w:t xml:space="preserve"> suspension de la rémunération .</w:t>
      </w:r>
      <w:r>
        <w:t xml:space="preserve"> Article 215</w:t>
      </w:r>
    </w:p>
    <w:p>
      <w:r>
        <w:t>Le tiers   saisi   verse   directement  au   saisissant . contre   quittance , le montant de sa créance</w:t>
      </w:r>
    </w:p>
    <w:p>
      <w:r>
        <w:t>alimentaire .</w:t>
      </w:r>
      <w:r>
        <w:t xml:space="preserve"> Article 216</w:t>
      </w:r>
      <w:r>
        <w:t xml:space="preserve"> Les contestations relatives à cette</w:t>
      </w:r>
      <w:r>
        <w:t xml:space="preserve"> procédure ne sont pas suspensives dexécution.</w:t>
      </w:r>
    </w:p>
    <w:p>
      <w:r>
        <w:t>Elles sont formées par déclaration écrite ou verbale au</w:t>
      </w:r>
    </w:p>
    <w:p>
      <w:r>
        <w:t>de la juridiction du domicile du</w:t>
      </w:r>
      <w:r>
        <w:t xml:space="preserve"> débiteur de la pension</w:t>
      </w:r>
      <w:r>
        <w:t xml:space="preserve"> Article 217</w:t>
      </w:r>
    </w:p>
    <w:p>
      <w:r>
        <w:t>Si une nouvelle décision change le montant de la pension alimentaire, la supprime ou modifie</w:t>
      </w:r>
    </w:p>
    <w:p>
      <w:r>
        <w:t>les modalités d'exécution de Fobligation; la demande de paiement direct se trouve, de plein</w:t>
      </w:r>
    </w:p>
    <w:p>
      <w:r>
        <w:t>droit , modifiée en conséquence à compter de la notification de la décision modificative qui est</w:t>
      </w:r>
    </w:p>
    <w:p>
      <w:r>
        <w:t>faite au tiers dans les conditions prévues par Farticle 214 du présent acte uniforme</w:t>
      </w:r>
    </w:p>
    <w:p>
      <w:r>
        <w:t>Pa</w:t>
      </w:r>
      <w:r>
        <w:t xml:space="preserve"> Aw</w:t>
      </w:r>
      <w:r>
        <w:t xml:space="preserve"> 4451</w:t>
      </w:r>
      <w:r>
        <w:t xml:space="preserve"> 157</w:t>
      </w:r>
      <w:r>
        <w:t xml:space="preserve"> d</w:t>
      </w:r>
      <w:r>
        <w:t xml:space="preserve"> 78</w:t>
      </w:r>
      <w:r>
        <w:t xml:space="preserve"> Jes</w:t>
      </w:r>
      <w:r>
        <w:t xml:space="preserve"> partie</w:t>
      </w:r>
      <w:r>
        <w:t xml:space="preserve"> payés</w:t>
      </w:r>
      <w:r>
        <w:t xml:space="preserve"> qui</w:t>
      </w:r>
      <w:r>
        <w:t xml:space="preserve"> greffe</w:t>
      </w:r>
    </w:p>
    <w:p>
      <w:r>
        <w:br w:type="page"/>
      </w:r>
    </w:p>
    <w:p>
      <w:pPr>
        <w:pStyle w:val="Heading2"/>
      </w:pPr>
      <w:r>
        <w:t>Page 79</w:t>
      </w:r>
    </w:p>
    <w:p>
      <w:r>
        <w:t>TITRE VI</w:t>
      </w:r>
    </w:p>
    <w:p>
      <w:r>
        <w:t>LA SAISIE-APPREHENSION ET LA SAISIE- REVENDICATION DES BIENS</w:t>
      </w:r>
    </w:p>
    <w:p>
      <w:r>
        <w:t>MEUBLES CORPORELS</w:t>
      </w:r>
      <w:r>
        <w:t xml:space="preserve"> Article 218</w:t>
      </w:r>
    </w:p>
    <w:p>
      <w:r>
        <w:t>Les biens meubles corporels qui doivent être délivrés ou restitués ne peuvent être appréhendés</w:t>
      </w:r>
    </w:p>
    <w:p>
      <w:r>
        <w:t>qu'en vertu dun titre exécutoire constitué , le cas échéant, d'une injonction de la juridiction</w:t>
      </w:r>
    </w:p>
    <w:p>
      <w:r>
        <w:t>compétente devenue exécutoire</w:t>
      </w:r>
    </w:p>
    <w:p>
      <w:r>
        <w:t>Ces mêmes biens peuvent aussi être rendus indisponibles</w:t>
      </w:r>
    </w:p>
    <w:p>
      <w:r>
        <w:t>avant toute</w:t>
      </w:r>
      <w:r>
        <w:t xml:space="preserve"> appréhension, au moyen</w:t>
      </w:r>
      <w:r>
        <w:t xml:space="preserve"> d' une</w:t>
      </w:r>
      <w:r>
        <w:t xml:space="preserve"> saisie-revendication .</w:t>
      </w:r>
      <w:r>
        <w:t xml:space="preserve"> CHAPITRE</w:t>
      </w:r>
      <w:r>
        <w:t xml:space="preserve"> LA SAISIE-APPREHENSION</w:t>
      </w:r>
    </w:p>
    <w:p>
      <w:r>
        <w:t>Section 1 _ Lappréhension entre les mains de la personne tenue de la remise</w:t>
      </w:r>
    </w:p>
    <w:p>
      <w:r>
        <w:t>en vertu d'un titre exécutoire</w:t>
      </w:r>
      <w:r>
        <w:t xml:space="preserve"> Article 219</w:t>
      </w:r>
      <w:r>
        <w:t xml:space="preserve"> Un commandement de délivrer ou de restituer est</w:t>
      </w:r>
      <w:r>
        <w:t xml:space="preserve"> signifié à la personne tenue de la remise .</w:t>
      </w:r>
      <w:r>
        <w:t xml:space="preserve"> Ce commandement contient à</w:t>
      </w:r>
      <w:r>
        <w:t xml:space="preserve"> de nullité</w:t>
      </w:r>
    </w:p>
    <w:p>
      <w:r>
        <w:t>la mention du titre exécutoire en vertu duquel la remise est exigée ainsi que les noms _</w:t>
      </w:r>
    </w:p>
    <w:p>
      <w:r>
        <w:t>prénoms et adresses du créancier et du débiteur de la remise de la chose et, s'il s'agit</w:t>
      </w:r>
    </w:p>
    <w:p>
      <w:r>
        <w:t>d'une personne morale, ses dénomination, forme et siège social</w:t>
      </w:r>
    </w:p>
    <w:p>
      <w:r>
        <w:t>2)</w:t>
      </w:r>
    </w:p>
    <w:p>
      <w:r>
        <w:t>'indication que la personne tenue de la remise  peut, dans</w:t>
      </w:r>
    </w:p>
    <w:p>
      <w:r>
        <w:t>Un</w:t>
      </w:r>
      <w:r>
        <w:t xml:space="preserve"> délai   de huit  jours</w:t>
      </w:r>
    </w:p>
    <w:p>
      <w:r>
        <w:t>transporter à ses frais le bien désigné en un lieu et dans les conditions indiqués</w:t>
      </w:r>
    </w:p>
    <w:p>
      <w:r>
        <w:t>3)</w:t>
      </w:r>
    </w:p>
    <w:p>
      <w:r>
        <w:t>l'avertissement qu'à défaut de remise dans ce délai , le bien pourra être appréhendé à</w:t>
      </w:r>
    </w:p>
    <w:p>
      <w:r>
        <w:t>ses frais</w:t>
      </w:r>
      <w:r>
        <w:t xml:space="preserve"> 4)</w:t>
      </w:r>
    </w:p>
    <w:p>
      <w:r>
        <w:t>Findication que les contestations pourront être portées devant la juridiction du domicile</w:t>
      </w:r>
    </w:p>
    <w:p>
      <w:r>
        <w:t>ou du lieu où demeure le destinataire de F'acte</w:t>
      </w:r>
      <w:r>
        <w:t xml:space="preserve"> 5)</w:t>
      </w:r>
    </w:p>
    <w:p>
      <w:r>
        <w:t>élection de domicile dans le ressort territorial juridictionnel où s'effectue la saisie si le</w:t>
      </w:r>
    </w:p>
    <w:p>
      <w:r>
        <w:t>créancier n'y demeure pas</w:t>
      </w:r>
      <w:r>
        <w:t xml:space="preserve"> il peut être fait, à ce domicile élu, toute</w:t>
      </w:r>
      <w:r>
        <w:t xml:space="preserve"> signification ou</w:t>
      </w:r>
      <w:r>
        <w:t xml:space="preserve"> offre</w:t>
      </w:r>
      <w:r>
        <w:t xml:space="preserve"> Article 220</w:t>
      </w:r>
      <w:r>
        <w:t xml:space="preserve"> Le bien peut aussi être</w:t>
      </w:r>
    </w:p>
    <w:p>
      <w:r>
        <w:t>appréhendé immédiatement , sans commandement préalable et sur la</w:t>
      </w:r>
    </w:p>
    <w:p>
      <w:r>
        <w:t>seule présentation du titre exécutoire , si la personne tenue de la remise est présente et si , sur la</w:t>
      </w:r>
    </w:p>
    <w:p>
      <w:r>
        <w:t>question</w:t>
      </w:r>
    </w:p>
    <w:p>
      <w:r>
        <w:t>doit lui être posée par F'huissier de justice ou lautorité chargée de l'exécution,</w:t>
      </w:r>
    </w:p>
    <w:p>
      <w:r>
        <w:t>elle ne s'offre pas à en effectuer le transport à ses frais _</w:t>
      </w:r>
    </w:p>
    <w:p>
      <w:r>
        <w:t>Pa</w:t>
      </w:r>
      <w:r>
        <w:t xml:space="preserve"> 4*a 4</w:t>
      </w:r>
      <w:r>
        <w:t xml:space="preserve"> 47</w:t>
      </w:r>
      <w:r>
        <w:t xml:space="preserve"> d</w:t>
      </w:r>
      <w:r>
        <w:t xml:space="preserve"> 79</w:t>
      </w:r>
      <w:r>
        <w:t xml:space="preserve"> peine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80</w:t>
      </w:r>
    </w:p>
    <w:p>
      <w:r>
        <w:t>ACTE UNIFORME PORTANT ORGANISATION DES PROCÉDURES SIMPLIFIÉES DE RECOUVREMENT ET DES VOIES D'EXÉCUTION</w:t>
      </w:r>
    </w:p>
    <w:p>
      <w:r>
        <w:t>Dans ce cas_</w:t>
      </w:r>
      <w:r>
        <w:t xml:space="preserve"> Facte</w:t>
      </w:r>
    </w:p>
    <w:p>
      <w:r>
        <w:t>à Farticle 219 du présent acte uniforme contient Findication que les</w:t>
      </w:r>
    </w:p>
    <w:p>
      <w:r>
        <w:t>contestations pourront être portées devant la juridiction du domicile ou du lieu où demeure</w:t>
      </w:r>
    </w:p>
    <w:p>
      <w:r>
        <w:t>celui auquel le bien est retiré</w:t>
      </w:r>
      <w:r>
        <w:t xml:space="preserve"> Article 221</w:t>
      </w:r>
    </w:p>
    <w:p>
      <w:r>
        <w:t>Il est dressé acte de la remise volontaire ou de Fappréhension du bien.</w:t>
      </w:r>
    </w:p>
    <w:p>
      <w:r>
        <w:t>Cet acte contient un étal détaillé du bien. Le cas échéant . celui-ci peut être photographié</w:t>
      </w:r>
    </w:p>
    <w:p>
      <w:r>
        <w:t>la</w:t>
      </w:r>
      <w:r>
        <w:t xml:space="preserve"> photographie est annexée à Facte</w:t>
      </w:r>
      <w:r>
        <w:t xml:space="preserve"> Article 222</w:t>
      </w:r>
    </w:p>
    <w:p>
      <w:r>
        <w:t>Si le bien a été appréhendé pour être remis à son propriétaire , une copie de Facte prévu par</w:t>
      </w:r>
    </w:p>
    <w:p>
      <w:r>
        <w:t>Farticle 221</w:t>
      </w:r>
      <w:r>
        <w:t xml:space="preserve"> du présent   acte uniforme est remise</w:t>
      </w:r>
      <w:r>
        <w:t xml:space="preserve"> ou</w:t>
      </w:r>
      <w:r>
        <w:t xml:space="preserve"> notifiée par lettre  recommandée</w:t>
      </w:r>
      <w:r>
        <w:t xml:space="preserve"> avec</w:t>
      </w:r>
      <w:r>
        <w:t xml:space="preserve"> demande  davis de réception</w:t>
      </w:r>
      <w:r>
        <w:t xml:space="preserve"> ou</w:t>
      </w:r>
      <w:r>
        <w:t xml:space="preserve"> tout   autre moyen laissant   trace écrile</w:t>
      </w:r>
      <w:r>
        <w:t xml:space="preserve"> etpermettant</w:t>
      </w:r>
    </w:p>
    <w:p>
      <w:r>
        <w:t>d'établir la réception  effective par le destinataire</w:t>
      </w:r>
    </w:p>
    <w:p>
      <w:r>
        <w:t>à la personne   tenue,</w:t>
      </w:r>
      <w:r>
        <w:t xml:space="preserve"> en</w:t>
      </w:r>
      <w:r>
        <w:t xml:space="preserve"> vertu du titre</w:t>
      </w:r>
      <w:r>
        <w:t xml:space="preserve"> exécutoire . de délivrer ou de restituer le bien.</w:t>
      </w:r>
      <w:r>
        <w:t xml:space="preserve"> Article 223</w:t>
      </w:r>
      <w:r>
        <w:t xml:space="preserve"> Dans le</w:t>
      </w:r>
      <w:r>
        <w:t xml:space="preserve"> cas</w:t>
      </w:r>
      <w:r>
        <w:t xml:space="preserve"> particulier où le bien</w:t>
      </w:r>
      <w:r>
        <w:t xml:space="preserve"> a été</w:t>
      </w:r>
      <w:r>
        <w:t xml:space="preserve"> appréhendé pour être remis</w:t>
      </w:r>
      <w:r>
        <w:t xml:space="preserve"> un</w:t>
      </w:r>
      <w:r>
        <w:t xml:space="preserve"> créancier gagiste,</w:t>
      </w:r>
      <w:r>
        <w:t xml:space="preserve"> Facte de remise ou d`</w:t>
      </w:r>
      <w:r>
        <w:t xml:space="preserve"> 'appréhension vaut saisie sous la</w:t>
      </w:r>
      <w:r>
        <w:t xml:space="preserve"> du créancier et il est procédé à la</w:t>
      </w:r>
      <w:r>
        <w:t xml:space="preserve"> vente selon les modalités</w:t>
      </w:r>
      <w:r>
        <w:t xml:space="preserve"> applicables à la saisie-vente</w:t>
      </w:r>
      <w:r>
        <w:t xml:space="preserve"> Un acte est remis ou</w:t>
      </w:r>
    </w:p>
    <w:p>
      <w:r>
        <w:t>signifié au débiteur qui contient, à peine de nullité</w:t>
      </w:r>
    </w:p>
    <w:p>
      <w:r>
        <w:t>1) une copie de Facte de remise ou d</w:t>
      </w:r>
      <w:r>
        <w:t xml:space="preserve"> 'appréhension, selon le cas</w:t>
      </w:r>
      <w:r>
        <w:t xml:space="preserve"> 2)</w:t>
      </w:r>
      <w:r>
        <w:t xml:space="preserve"> Findication du lieu où le bien est déposé</w:t>
      </w:r>
      <w:r>
        <w:t xml:space="preserve"> 3)</w:t>
      </w:r>
    </w:p>
    <w:p>
      <w:r>
        <w:t>le décompte distinct des sommes réclamées en principal . frais et intérêts échus ainsi</w:t>
      </w:r>
    </w:p>
    <w:p>
      <w:r>
        <w:t>que Findication du taux des intérêts</w:t>
      </w:r>
    </w:p>
    <w:p>
      <w:r>
        <w:t>4)   Findication . en caractères très apparents . que le débiteur dispose d'un délai</w:t>
      </w:r>
    </w:p>
    <w:p>
      <w:r>
        <w:t>dun</w:t>
      </w:r>
    </w:p>
    <w:p>
      <w:r>
        <w:t>mois pour procéder à la vente amiable du bien saisi , conformément aux dispositions</w:t>
      </w:r>
    </w:p>
    <w:p>
      <w:r>
        <w:t>des  articles 115 à /19 du présent</w:t>
      </w:r>
      <w:r>
        <w:t xml:space="preserve"> acte uniforme</w:t>
      </w:r>
      <w:r>
        <w:t xml:space="preserve"> et la date à partir de laquelle</w:t>
      </w:r>
      <w:r>
        <w:t xml:space="preserve"> défaut de vente amiable dans ce délai</w:t>
      </w:r>
      <w:r>
        <w:t xml:space="preserve"> il pourra être procédé à la vente forcée aux</w:t>
      </w:r>
      <w:r>
        <w:t xml:space="preserve"> enchères publiques</w:t>
      </w:r>
      <w:r>
        <w:t xml:space="preserve"> 5)</w:t>
      </w:r>
      <w:r>
        <w:t xml:space="preserve"> la</w:t>
      </w:r>
    </w:p>
    <w:p>
      <w:r>
        <w:t>reproduction des articles 115à 1/9 du présent acte uniforme</w:t>
      </w:r>
    </w:p>
    <w:p>
      <w:r>
        <w:t>Section 2 =</w:t>
      </w:r>
    </w:p>
    <w:p>
      <w:r>
        <w:t>L'appréhension entre les mains d'un tiers en vertu d'un titre</w:t>
      </w:r>
    </w:p>
    <w:p>
      <w:r>
        <w:t>exécutoire</w:t>
      </w:r>
      <w:r>
        <w:t xml:space="preserve"> Article 224</w:t>
      </w:r>
      <w:r>
        <w:t xml:space="preserve"> Lorsque le bien est détenu par un tiers</w:t>
      </w:r>
    </w:p>
    <w:p>
      <w:r>
        <w:t>une sommation de remettre ce bien lui est directement</w:t>
      </w:r>
    </w:p>
    <w:p>
      <w:r>
        <w:t>signifiée. Elle est immédiatement dénoncée . par lettre recommandée avec demande davis de</w:t>
      </w:r>
    </w:p>
    <w:p>
      <w:r>
        <w:t>réception ou par tout</w:t>
      </w:r>
    </w:p>
    <w:p>
      <w:r>
        <w:t>autre  moyen laissant trace écrite et  permettant  d'établir la réceplion</w:t>
      </w:r>
    </w:p>
    <w:p>
      <w:r>
        <w:t>effective par le destinataire -</w:t>
      </w:r>
    </w:p>
    <w:p>
      <w:r>
        <w:t>à la personne tenue de le délivrer ou de le restituer</w:t>
      </w:r>
    </w:p>
    <w:p>
      <w:r>
        <w:t>Ceue sommation contient, à peine de nullité</w:t>
      </w:r>
      <w:r>
        <w:t xml:space="preserve"> Pa</w:t>
      </w:r>
      <w:r>
        <w:t xml:space="preserve"> 4451 &lt;</w:t>
      </w:r>
      <w:r>
        <w:t xml:space="preserve"> 15</w:t>
      </w:r>
      <w:r>
        <w:t xml:space="preserve"> 80</w:t>
      </w:r>
      <w:r>
        <w:t xml:space="preserve"> prévu</w:t>
      </w:r>
      <w:r>
        <w:t xml:space="preserve"> par</w:t>
      </w:r>
      <w:r>
        <w:t xml:space="preserve"> garde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81</w:t>
      </w:r>
    </w:p>
    <w:p>
      <w:r>
        <w:t>une</w:t>
      </w:r>
    </w:p>
    <w:p>
      <w:r>
        <w:t>copie du titre exécutoire en vertu duquel la remise est exigée et, s'il s'agit d'une</w:t>
      </w:r>
    </w:p>
    <w:p>
      <w:r>
        <w:t>décision judiciaire, du dispositif de celui-ci, ainsi que les noms, prénoms et adresses</w:t>
      </w:r>
    </w:p>
    <w:p>
      <w:r>
        <w:t>du créancier de la remise et du tiers détenteur de la chose et s'il s'agit d'une personne</w:t>
      </w:r>
    </w:p>
    <w:p>
      <w:r>
        <w:t>morale, ses dénomination, forme et siège social</w:t>
      </w:r>
      <w:r>
        <w:t xml:space="preserve"> 2)</w:t>
      </w:r>
      <w:r>
        <w:t xml:space="preserve"> une</w:t>
      </w:r>
    </w:p>
    <w:p>
      <w:r>
        <w:t>injonction d'avoir, dans un délai de huit jours , soit à remettre le bien désigné , soit</w:t>
      </w:r>
    </w:p>
    <w:p>
      <w:r>
        <w:t>communiquer à /'huissier de justice</w:t>
      </w:r>
      <w:r>
        <w:t xml:space="preserve"> ou |</w:t>
      </w:r>
      <w:r>
        <w:t xml:space="preserve"> "autorité chargée de l'exécution, sous</w:t>
      </w:r>
      <w:r>
        <w:t xml:space="preserve"> de</w:t>
      </w:r>
    </w:p>
    <w:p>
      <w:r>
        <w:t>dommages-intérêts, le cas échéant, les raisons   pour lesquelles il</w:t>
      </w:r>
    </w:p>
    <w:p>
      <w:r>
        <w:t>s'oppose</w:t>
      </w:r>
      <w:r>
        <w:t xml:space="preserve"> à la</w:t>
      </w:r>
      <w:r>
        <w:t xml:space="preserve"> remise</w:t>
      </w:r>
      <w:r>
        <w:t xml:space="preserve"> 3)   Findication</w:t>
      </w:r>
    </w:p>
    <w:p>
      <w:r>
        <w:t>les difficultés seront portées devant la juridiction du domicile ou du</w:t>
      </w:r>
    </w:p>
    <w:p>
      <w:r>
        <w:t>lieu où demeure le destinataire de Facte</w:t>
      </w:r>
    </w:p>
    <w:p>
      <w:r>
        <w:t>élection de domicile dans le ressort territorial juridictionnel où s'effectue la saisie si le</w:t>
      </w:r>
    </w:p>
    <w:p>
      <w:r>
        <w:t>créancier n'y demeure pas</w:t>
      </w:r>
      <w:r>
        <w:t xml:space="preserve"> il peut être fait à ce domicile, toute</w:t>
      </w:r>
      <w:r>
        <w:t xml:space="preserve"> signification ou offre .</w:t>
      </w:r>
      <w:r>
        <w:t xml:space="preserve"> Article 225</w:t>
      </w:r>
    </w:p>
    <w:p>
      <w:r>
        <w:t>À défaut de remise volontaire dans le délai imparti , le requérant peut demander à la juridiction</w:t>
      </w:r>
    </w:p>
    <w:p>
      <w:r>
        <w:t>du domicile ou du lieu où demeure le tiers détenteur du bien dordonner la remise de celui-ci</w:t>
      </w:r>
    </w:p>
    <w:p>
      <w:r>
        <w:t>La juridiction peut également être saisie par le tiers_</w:t>
      </w:r>
    </w:p>
    <w:p>
      <w:r>
        <w:t>La sommation visée à /'article 224 du présent acte uniforme et les mesures conservatoires qui</w:t>
      </w:r>
    </w:p>
    <w:p>
      <w:r>
        <w:t>auraient pu être</w:t>
      </w:r>
    </w:p>
    <w:p>
      <w:r>
        <w:t>deviennent caduques si la juridiction n'est pas saisie dans le mois qui</w:t>
      </w:r>
    </w:p>
    <w:p>
      <w:r>
        <w:t>suit le jour où la sommation a été</w:t>
      </w:r>
      <w:r>
        <w:t xml:space="preserve"> signifiée .</w:t>
      </w:r>
      <w:r>
        <w:t xml:space="preserve"> Article 226</w:t>
      </w:r>
    </w:p>
    <w:p>
      <w:r>
        <w:t>Sur la seule présentation de la décision judiciaire prescrivant la remise du bien au requérant, il</w:t>
      </w:r>
    </w:p>
    <w:p>
      <w:r>
        <w:t>peut être procédé à Vappréhension</w:t>
      </w:r>
      <w:r>
        <w:t xml:space="preserve"> de ce bien. II</w:t>
      </w:r>
      <w:r>
        <w:t xml:space="preserve"> en</w:t>
      </w:r>
      <w:r>
        <w:t xml:space="preserve"> est dressé acte conformément  aux</w:t>
      </w:r>
    </w:p>
    <w:p>
      <w:r>
        <w:t>dispositions de larticle 221 du présent acte uniforme</w:t>
      </w:r>
    </w:p>
    <w:p>
      <w:r>
        <w:t>Une copie de cet acte est remise ou</w:t>
      </w:r>
    </w:p>
    <w:p>
      <w:r>
        <w:t>notifiée au tiers par lettre recommandée avec demande d'avis de réception ou par tout autre</w:t>
      </w:r>
    </w:p>
    <w:p>
      <w:r>
        <w:t>moyen laissant trace écrite et permettant d'établir la réception effective par celui-ci_</w:t>
      </w:r>
    </w:p>
    <w:p>
      <w:r>
        <w:t>Après Fenlèvement, la personne tenue de la remise</w:t>
      </w:r>
      <w:r>
        <w:t xml:space="preserve"> en est informée comme il est dit aux</w:t>
      </w:r>
    </w:p>
    <w:p>
      <w:r>
        <w:t>articles 222 et 223 du présent acte uniforme selon le cas.</w:t>
      </w:r>
    </w:p>
    <w:p>
      <w:r>
        <w:t>CHAPITRE II</w:t>
      </w:r>
      <w:r>
        <w:t xml:space="preserve"> LA SAISIE-REVENDICATION</w:t>
      </w:r>
      <w:r>
        <w:t xml:space="preserve"> Article 227</w:t>
      </w:r>
      <w:r>
        <w:t xml:space="preserve"> Toute   personne   apparemment  fondée</w:t>
      </w:r>
      <w:r>
        <w:t xml:space="preserve"> à requérir la délivrance</w:t>
      </w:r>
      <w:r>
        <w:t xml:space="preserve"> ou la restitution dun bien</w:t>
      </w:r>
    </w:p>
    <w:p>
      <w:r>
        <w:t>meuble corporel peut , en attendant sa remise, le rendre indisponible au moyen d'une saisie-</w:t>
      </w:r>
    </w:p>
    <w:p>
      <w:r>
        <w:t>revendication.</w:t>
      </w:r>
    </w:p>
    <w:p>
      <w:r>
        <w:t>Exception faite du cas où le créancier se prévaut d'un titre exécutoire ou d'une décision de</w:t>
      </w:r>
    </w:p>
    <w:p>
      <w:r>
        <w:t>justice</w:t>
      </w:r>
      <w:r>
        <w:t xml:space="preserve"> n'a pas encore force exécutoire</w:t>
      </w:r>
    </w:p>
    <w:p>
      <w:r>
        <w:t>une autorisation préalable délivrée sur requête par</w:t>
      </w:r>
    </w:p>
    <w:p>
      <w:r>
        <w:t>la juridiction compétente est nécessaire</w:t>
      </w:r>
      <w:r>
        <w:t xml:space="preserve"> Pa</w:t>
      </w:r>
      <w:r>
        <w:t xml:space="preserve"> 4* &amp;</w:t>
      </w:r>
      <w:r>
        <w:t xml:space="preserve"> 4</w:t>
      </w:r>
      <w:r>
        <w:t xml:space="preserve"> peine</w:t>
      </w:r>
      <w:r>
        <w:t xml:space="preserve"> que</w:t>
      </w:r>
      <w:r>
        <w:t xml:space="preserve"> prises</w:t>
      </w:r>
      <w:r>
        <w:t xml:space="preserve"> qui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82</w:t>
      </w:r>
    </w:p>
    <w:p>
      <w:r>
        <w:t>ACTE UNIFORME PORTANT ORGANISATION DES PROCÉDURES SIMPLIFIÉES DE RECOUVREMENT ET DES VOIES D'EXÉCUTION</w:t>
      </w:r>
    </w:p>
    <w:p>
      <w:r>
        <w:t>La</w:t>
      </w:r>
      <w:r>
        <w:t xml:space="preserve"> est formée</w:t>
      </w:r>
    </w:p>
    <w:p>
      <w:r>
        <w:t>auprès de la juridiction du domicile ou du lieu où demeure la personne</w:t>
      </w:r>
    </w:p>
    <w:p>
      <w:r>
        <w:t>tenue de délivrer ou de restituer le bien.</w:t>
      </w:r>
      <w:r>
        <w:t xml:space="preserve"> La décision portant autorisation dési</w:t>
      </w:r>
      <w:r>
        <w:t xml:space="preserve"> le bien</w:t>
      </w:r>
      <w:r>
        <w:t xml:space="preserve"> peut être saisi ainsi que Fidentité de la</w:t>
      </w:r>
      <w:r>
        <w:t xml:space="preserve"> personne</w:t>
      </w:r>
      <w:r>
        <w:t xml:space="preserve"> tenue de le délivrer</w:t>
      </w:r>
      <w:r>
        <w:t xml:space="preserve"> ou de le restituer . Cette   autorisation</w:t>
      </w:r>
      <w:r>
        <w:t xml:space="preserve"> est</w:t>
      </w:r>
      <w:r>
        <w:t xml:space="preserve"> opposable à</w:t>
      </w:r>
      <w:r>
        <w:t xml:space="preserve"> toul</w:t>
      </w:r>
      <w:r>
        <w:t xml:space="preserve"> détenteur du bien désigné</w:t>
      </w:r>
      <w:r>
        <w:t xml:space="preserve"> Article 228</w:t>
      </w:r>
      <w:r>
        <w:t xml:space="preserve"> La validité de la saisie-revendication est soumise</w:t>
      </w:r>
      <w:r>
        <w:t xml:space="preserve"> aux conditions édictées pour les mesures</w:t>
      </w:r>
    </w:p>
    <w:p>
      <w:r>
        <w:t>conservatoires par les articles 60 et 61 du présent acte uniforme</w:t>
      </w:r>
    </w:p>
    <w:p>
      <w:r>
        <w:t>Si ces conditions</w:t>
      </w:r>
    </w:p>
    <w:p>
      <w:r>
        <w:t>ne sont pas réunies, la mainlevée de la saisie peut être ordonnée</w:t>
      </w:r>
    </w:p>
    <w:p>
      <w:r>
        <w:t>à tout</w:t>
      </w:r>
      <w:r>
        <w:t xml:space="preserve"> moment, même dans les</w:t>
      </w:r>
      <w:r>
        <w:t xml:space="preserve"> cas où le demandeur se</w:t>
      </w:r>
      <w:r>
        <w:t xml:space="preserve"> prévaut</w:t>
      </w:r>
      <w:r>
        <w:t xml:space="preserve"> dun titre exécutoire</w:t>
      </w:r>
      <w:r>
        <w:t xml:space="preserve"> ou</w:t>
      </w:r>
      <w:r>
        <w:t xml:space="preserve"> d une</w:t>
      </w:r>
      <w:r>
        <w:t xml:space="preserve"> décision de justice non encore exécutoire</w:t>
      </w:r>
    </w:p>
    <w:p>
      <w:r>
        <w:t>La demande de mainlevée est portée devant la juridiction du domicile ou du lieu où demeure</w:t>
      </w:r>
    </w:p>
    <w:p>
      <w:r>
        <w:t>le débiteur de F'obligation de délivrer ou de restituer</w:t>
      </w:r>
    </w:p>
    <w:p>
      <w:r>
        <w:t>La décision de mainlevée prend effet du jour de sa notification</w:t>
      </w:r>
    </w:p>
    <w:p>
      <w:r>
        <w:t>Article 229</w:t>
      </w:r>
    </w:p>
    <w:p>
      <w:r>
        <w:t>Les autres contestations , notamment celles relatives</w:t>
      </w:r>
    </w:p>
    <w:p>
      <w:r>
        <w:t>à Fexécution de la saisie, sont portées</w:t>
      </w:r>
    </w:p>
    <w:p>
      <w:r>
        <w:t>devant la juridiction du lieu où sont situés les biens saisis</w:t>
      </w:r>
    </w:p>
    <w:p>
      <w:r>
        <w:t>Article 230</w:t>
      </w:r>
    </w:p>
    <w:p>
      <w:r>
        <w:t>Sur présentation de l'autorisation de la juridiction compétente ou de F'un des titres permettant</w:t>
      </w:r>
    </w:p>
    <w:p>
      <w:r>
        <w:t>la   saisie, il est procédé</w:t>
      </w:r>
      <w:r>
        <w:t xml:space="preserve"> à la saisie-revendication</w:t>
      </w:r>
      <w:r>
        <w:t xml:space="preserve"> en tout lieu et entre les mains de tout</w:t>
      </w:r>
      <w:r>
        <w:t xml:space="preserve"> détenteur du bien .</w:t>
      </w:r>
    </w:p>
    <w:p>
      <w:r>
        <w:t>Si la saisie est pratiquée dans un local servant à /'habitation d'un tiers détenteur du</w:t>
      </w:r>
    </w:p>
    <w:p>
      <w:r>
        <w:t>une</w:t>
      </w:r>
    </w:p>
    <w:p>
      <w:r>
        <w:t>autorisation spéciale de la juridiction compétente est nécessaire .</w:t>
      </w:r>
    </w:p>
    <w:p>
      <w:r>
        <w:t>Article 231</w:t>
      </w:r>
      <w:r>
        <w:t xml:space="preserve"> Après avoir rappelé au détenteur du bien</w:t>
      </w:r>
      <w:r>
        <w:t xml:space="preserve"> est tenu de lui indiquer si ce bien a fait F'objet</w:t>
      </w:r>
    </w:p>
    <w:p>
      <w:r>
        <w:t>d'une saisie antérieure et, le cas échéant, de lui en communiquer le procès-verbal , 1'huissier</w:t>
      </w:r>
    </w:p>
    <w:p>
      <w:r>
        <w:t>de justice ou l'autorité chargée de Fexécution dresse un acte de saisie qui contient à peine de</w:t>
      </w:r>
    </w:p>
    <w:p>
      <w:r>
        <w:t>nullité</w:t>
      </w:r>
      <w:r>
        <w:t xml:space="preserve"> 1)</w:t>
      </w:r>
    </w:p>
    <w:p>
      <w:r>
        <w:t>les noms , prénoms et domiciles des créanciers et débiteurs ou, s'il s'agit de personnes</w:t>
      </w:r>
    </w:p>
    <w:p>
      <w:r>
        <w:t>morales, leurs dénomination , forme et siège social</w:t>
      </w:r>
    </w:p>
    <w:p>
      <w:r>
        <w:t>2)   mention de lautorisation de la juridiction compétente qui est annexée à Facte, ou</w:t>
      </w:r>
    </w:p>
    <w:p>
      <w:r>
        <w:t>mention du titre en vertu duquel la saisie est pratiquée</w:t>
      </w:r>
    </w:p>
    <w:p>
      <w:r>
        <w:t>3)   la désignation détaillée du bien saisi</w:t>
      </w:r>
      <w:r>
        <w:t xml:space="preserve"> 4)</w:t>
      </w:r>
    </w:p>
    <w:p>
      <w:r>
        <w:t>si le détenteur est présent , sa déclaration au sujet d'une éventuelle saisie antérieure sur</w:t>
      </w:r>
    </w:p>
    <w:p>
      <w:r>
        <w:t>le même bien</w:t>
      </w:r>
      <w:r>
        <w:t xml:space="preserve"> 44s1</w:t>
      </w:r>
      <w:r>
        <w:t xml:space="preserve"> 4,7</w:t>
      </w:r>
      <w:r>
        <w:t xml:space="preserve"> d</w:t>
      </w:r>
      <w:r>
        <w:t xml:space="preserve"> 82</w:t>
      </w:r>
      <w:r>
        <w:t xml:space="preserve"> requête</w:t>
      </w:r>
      <w:r>
        <w:t xml:space="preserve"> qui</w:t>
      </w:r>
      <w:r>
        <w:t xml:space="preserve"> gne</w:t>
      </w:r>
      <w:r>
        <w:t xml:space="preserve"> bien,</w:t>
      </w:r>
      <w:r>
        <w:t xml:space="preserve"> qu'il</w:t>
      </w:r>
      <w:r>
        <w:t xml:space="preserve"> Aowza</w:t>
      </w:r>
    </w:p>
    <w:p>
      <w:r>
        <w:br w:type="page"/>
      </w:r>
    </w:p>
    <w:p>
      <w:pPr>
        <w:pStyle w:val="Heading2"/>
      </w:pPr>
      <w:r>
        <w:t>Page 83</w:t>
      </w:r>
    </w:p>
    <w:p>
      <w:r>
        <w:t>5)</w:t>
      </w:r>
    </w:p>
    <w:p>
      <w:r>
        <w:t>la mention, en caractères très apparents , que le bien saisi est placé sous la</w:t>
      </w:r>
    </w:p>
    <w:p>
      <w:r>
        <w:t>du</w:t>
      </w:r>
      <w:r>
        <w:t xml:space="preserve"> détenteur qui ne peut ni Faliéner , ni le déplacer</w:t>
      </w:r>
      <w:r>
        <w:t xml:space="preserve"> dans le cas prévu par l'article 97</w:t>
      </w:r>
    </w:p>
    <w:p>
      <w:r>
        <w:t>du présent acte uniforme, sous peine de sanctions pénales et qu'il est tenu de faire</w:t>
      </w:r>
    </w:p>
    <w:p>
      <w:r>
        <w:t>connaître la saisie-revendication</w:t>
      </w:r>
      <w:r>
        <w:t xml:space="preserve"> à tout créancier qui  procéderait</w:t>
      </w:r>
      <w:r>
        <w:t xml:space="preserve"> une  saisie</w:t>
      </w:r>
      <w:r>
        <w:t xml:space="preserve"> sur le</w:t>
      </w:r>
      <w:r>
        <w:t xml:space="preserve"> même bien</w:t>
      </w:r>
    </w:p>
    <w:p>
      <w:r>
        <w:t>la mention, en caractères très apparents , du droit de contester la validité de la saisie et</w:t>
      </w:r>
    </w:p>
    <w:p>
      <w:r>
        <w:t>den demander la mainlevée à la juridiction du domicile ou du lieu où demeure le</w:t>
      </w:r>
    </w:p>
    <w:p>
      <w:r>
        <w:t>débiteur</w:t>
      </w:r>
    </w:p>
    <w:p>
      <w:r>
        <w:t>la désignation de la juridiction devant laquelle seront portées les contestations relatives</w:t>
      </w:r>
    </w:p>
    <w:p>
      <w:r>
        <w:t>à F'exécution de la saisie</w:t>
      </w:r>
    </w:p>
    <w:p>
      <w:r>
        <w:t>8)   Findication; le cas échéant , des noms , prénoms et qualités des personnes qui ont assisté</w:t>
      </w:r>
    </w:p>
    <w:p>
      <w:r>
        <w:t>aux</w:t>
      </w:r>
    </w:p>
    <w:p>
      <w:r>
        <w:t>opérations de saisie, lesquelles doivent apposer leur signature sur F'original et les</w:t>
      </w:r>
    </w:p>
    <w:p>
      <w:r>
        <w:t>copies</w:t>
      </w:r>
    </w:p>
    <w:p>
      <w:r>
        <w:t>en cas de refus , il en est fait mention dans F'acte</w:t>
      </w:r>
    </w:p>
    <w:p>
      <w:r>
        <w:t>9)</w:t>
      </w:r>
    </w:p>
    <w:p>
      <w:r>
        <w:t>Félection de domicile dans le ressort territorial juridictionnel où s'effectue la saisie si</w:t>
      </w:r>
    </w:p>
    <w:p>
      <w:r>
        <w:t>le créancier n'y demeure</w:t>
      </w:r>
      <w:r>
        <w:t xml:space="preserve"> il peut être fait</w:t>
      </w:r>
      <w:r>
        <w:t xml:space="preserve"> ce domicile élu, toute</w:t>
      </w:r>
      <w:r>
        <w:t xml:space="preserve"> signification</w:t>
      </w:r>
      <w:r>
        <w:t xml:space="preserve"> ou</w:t>
      </w:r>
      <w:r>
        <w:t xml:space="preserve"> offre</w:t>
      </w:r>
    </w:p>
    <w:p>
      <w:r>
        <w:t>10) la reproduction des textes pénaux relatifs au détoumnement d'objets saisis ainsi que</w:t>
      </w:r>
    </w:p>
    <w:p>
      <w:r>
        <w:t>celle des articles 60,61,227 et 228 du présent acte uniforme</w:t>
      </w:r>
    </w:p>
    <w:p>
      <w:r>
        <w:t>L'huissier de justice</w:t>
      </w:r>
      <w:r>
        <w:t xml:space="preserve"> ou</w:t>
      </w:r>
    </w:p>
    <w:p>
      <w:r>
        <w:t>Fautorité chargée de 1'exécution peut photographier les biens saisis</w:t>
      </w:r>
    </w:p>
    <w:p>
      <w:r>
        <w:t>dans les conditions prescrites par l'article 45 du présent acte uniforme</w:t>
      </w:r>
    </w:p>
    <w:p>
      <w:r>
        <w:t>Article 232</w:t>
      </w:r>
      <w:r>
        <w:t xml:space="preserve"> L'acte de saisie est remis au détenteur en lui</w:t>
      </w:r>
      <w:r>
        <w:t xml:space="preserve"> rappelant   verbalement  les mentions  portées</w:t>
      </w:r>
    </w:p>
    <w:p>
      <w:r>
        <w:t>aux 5) et 6) de Farticle 231 du présent acte uniforme. Il en est fait mention dans l'acte</w:t>
      </w:r>
    </w:p>
    <w:p>
      <w:r>
        <w:t>Si la saisie a été pratiquée entre</w:t>
      </w:r>
      <w:r>
        <w:t xml:space="preserve"> mains d'un tiers , détenteur du bien, Facte est</w:t>
      </w:r>
      <w:r>
        <w:t xml:space="preserve"> également</w:t>
      </w:r>
      <w:r>
        <w:t xml:space="preserve"> signifié dans un délai de huit jours, au plus tard</w:t>
      </w:r>
      <w:r>
        <w:t xml:space="preserve"> à celui qui est tenu de le délivrer ou de le</w:t>
      </w:r>
      <w:r>
        <w:t xml:space="preserve"> restituer</w:t>
      </w:r>
    </w:p>
    <w:p>
      <w:r>
        <w:t>Lorsque le détenteur n'a pas assisté aux opérations de saisie, une copie de Facte lui est</w:t>
      </w:r>
    </w:p>
    <w:p>
      <w:r>
        <w:t>signifiée ,</w:t>
      </w:r>
      <w:r>
        <w:t xml:space="preserve"> en lui impartissant</w:t>
      </w:r>
      <w:r>
        <w:t xml:space="preserve"> un</w:t>
      </w:r>
    </w:p>
    <w:p>
      <w:r>
        <w:t>délai de huit jours pour qu'il porte à la connaissance de</w:t>
      </w:r>
    </w:p>
    <w:p>
      <w:r>
        <w:t>Fhuissier de justice</w:t>
      </w:r>
    </w:p>
    <w:p>
      <w:r>
        <w:t>ou de l'autorité chargée de F'exécution  toute  information   relative</w:t>
      </w:r>
    </w:p>
    <w:p>
      <w:r>
        <w:t>Fexistence d'une éventuelle saisie antérieure et</w:t>
      </w:r>
      <w:r>
        <w:t xml:space="preserve"> lui en communique le procès-verbal</w:t>
      </w:r>
      <w:r>
        <w:t xml:space="preserve"> Article 233</w:t>
      </w:r>
      <w:r>
        <w:t xml:space="preserve"> À tout moment , le</w:t>
      </w:r>
    </w:p>
    <w:p>
      <w:r>
        <w:t>président de la juridiction compétente ou le juge délégué par lui peut</w:t>
      </w:r>
    </w:p>
    <w:p>
      <w:r>
        <w:t>autoriser</w:t>
      </w:r>
      <w:r>
        <w:t xml:space="preserve"> sur</w:t>
      </w:r>
      <w:r>
        <w:t xml:space="preserve"> requête, les   parties   entendues</w:t>
      </w:r>
      <w:r>
        <w:t xml:space="preserve"> ou</w:t>
      </w:r>
      <w:r>
        <w:t xml:space="preserve"> dûment   appelées, la remise du bien</w:t>
      </w:r>
      <w:r>
        <w:t xml:space="preserve"> un</w:t>
      </w:r>
      <w:r>
        <w:t xml:space="preserve"> séquestre qu'il désigne_</w:t>
      </w:r>
      <w:r>
        <w:t xml:space="preserve"> Article 234</w:t>
      </w:r>
    </w:p>
    <w:p>
      <w:r>
        <w:t>Si le détenteur se prévaut d'un droit propre sur le bien saisi, il en informe Fhuissier de justice</w:t>
      </w:r>
    </w:p>
    <w:p>
      <w:r>
        <w:t>ou l'autorité chargée de Fexécution par lettre recommandée avec avis de réception ou tout</w:t>
      </w:r>
    </w:p>
    <w:p>
      <w:r>
        <w:t>Pa</w:t>
      </w:r>
      <w:r>
        <w:t xml:space="preserve"> 4451 &lt;</w:t>
      </w:r>
      <w:r>
        <w:t xml:space="preserve"> 47</w:t>
      </w:r>
      <w:r>
        <w:t xml:space="preserve"> 83</w:t>
      </w:r>
      <w:r>
        <w:t xml:space="preserve"> garde</w:t>
      </w:r>
      <w:r>
        <w:t xml:space="preserve"> sauf</w:t>
      </w:r>
      <w:r>
        <w:t xml:space="preserve"> les</w:t>
      </w:r>
      <w:r>
        <w:t xml:space="preserve"> qu'il</w:t>
      </w:r>
    </w:p>
    <w:p>
      <w:r>
        <w:br w:type="page"/>
      </w:r>
    </w:p>
    <w:p>
      <w:pPr>
        <w:pStyle w:val="Heading2"/>
      </w:pPr>
      <w:r>
        <w:t>Page 84</w:t>
      </w:r>
    </w:p>
    <w:p>
      <w:r>
        <w:t>ACTE UNIFORME PORTANT ORGANISATION DES PROCÉDURES SIMPLIFIÉES DE RECOUVREMENT ET DES VOIES D'EXÉCUTION</w:t>
      </w:r>
    </w:p>
    <w:p>
      <w:r>
        <w:t>moyen laissant trace écrite et permettant d'établir la réception effective</w:t>
      </w:r>
    </w:p>
    <w:p>
      <w:r>
        <w:t>le destinataire</w:t>
      </w:r>
      <w:r>
        <w:t xml:space="preserve"> moins qu'il n'en ait fait la déclaration au</w:t>
      </w:r>
      <w:r>
        <w:t xml:space="preserve"> moment de la saisie. Dans le délai d'un mois, il</w:t>
      </w:r>
    </w:p>
    <w:p>
      <w:r>
        <w:t>appartient au saisissant de porter la contestation devant la juridiction du domicile ou du lieu</w:t>
      </w:r>
    </w:p>
    <w:p>
      <w:r>
        <w:t>où demeure le détenteur</w:t>
      </w:r>
      <w:r>
        <w:t xml:space="preserve"> Le bien demeure indisponible durant F'instance</w:t>
      </w:r>
    </w:p>
    <w:p>
      <w:r>
        <w:t>défaut de contestation dans le délai d'un mois , F'indisponibilité cesse</w:t>
      </w:r>
    </w:p>
    <w:p>
      <w:r>
        <w:t>Article 235</w:t>
      </w:r>
      <w:r>
        <w:t xml:space="preserve"> Lorsque celui qui</w:t>
      </w:r>
    </w:p>
    <w:p>
      <w:r>
        <w:t>pratiqué une saisie-revendication dispose d'un titre exécutoire prescrivant</w:t>
      </w:r>
    </w:p>
    <w:p>
      <w:r>
        <w:t>la  délivrance</w:t>
      </w:r>
      <w:r>
        <w:t xml:space="preserve"> ou la restitution du bien saisi</w:t>
      </w:r>
      <w:r>
        <w:t xml:space="preserve"> il est procédé comme</w:t>
      </w:r>
      <w:r>
        <w:t xml:space="preserve"> en matière de saisie-</w:t>
      </w:r>
    </w:p>
    <w:p>
      <w:r>
        <w:t>appréhension; ainsi qu'il est dit aux articles 219à 226 du présent acte uniforme</w:t>
      </w:r>
    </w:p>
    <w:p>
      <w:r>
        <w:t>TITRE VII</w:t>
      </w:r>
    </w:p>
    <w:p>
      <w:r>
        <w:t>LA SAISIE DES DROITS D'ASSOCIÉS, DES VALEURS MOBILIÈRES ET DES</w:t>
      </w:r>
    </w:p>
    <w:p>
      <w:r>
        <w:t>AUTRES TITRES NÉGOCIABLES</w:t>
      </w:r>
      <w:r>
        <w:t xml:space="preserve"> CHAPITRE</w:t>
      </w:r>
      <w:r>
        <w:t xml:space="preserve"> LA SAISIE</w:t>
      </w:r>
      <w:r>
        <w:t xml:space="preserve"> Article 236</w:t>
      </w:r>
      <w:r>
        <w:t xml:space="preserve"> La   saisie   des</w:t>
      </w:r>
      <w:r>
        <w:t xml:space="preserve"> droits   d'associés, des</w:t>
      </w:r>
      <w:r>
        <w:t xml:space="preserve"> valeurs   mobilières</w:t>
      </w:r>
      <w:r>
        <w:t xml:space="preserve"> et des   autres   titres</w:t>
      </w:r>
      <w:r>
        <w:t xml:space="preserve"> de</w:t>
      </w:r>
      <w:r>
        <w:t xml:space="preserve"> créance</w:t>
      </w:r>
    </w:p>
    <w:p>
      <w:r>
        <w:t>négociables est effectuée soit auprès de la société ou de la personne morale émettrice, soil</w:t>
      </w:r>
    </w:p>
    <w:p>
      <w:r>
        <w:t>auprès du mandataire chargé de conserver ou de gérer les titres _</w:t>
      </w:r>
    </w:p>
    <w:p>
      <w:r>
        <w:t>Article 237</w:t>
      </w:r>
    </w:p>
    <w:p>
      <w:r>
        <w:t>Huit jours après un commandement de payer demeuré infructueux, le créancier procède à la</w:t>
      </w:r>
    </w:p>
    <w:p>
      <w:r>
        <w:t>saisie par un acte</w:t>
      </w:r>
      <w:r>
        <w:t xml:space="preserve"> contient, à</w:t>
      </w:r>
      <w:r>
        <w:t xml:space="preserve"> peine de nullité</w:t>
      </w:r>
    </w:p>
    <w:p>
      <w:r>
        <w:t>Ies noms . prénoms et domiciles du débiteur et du saisissant</w:t>
      </w:r>
    </w:p>
    <w:p>
      <w:r>
        <w:t>s'il s'agit de personnes</w:t>
      </w:r>
    </w:p>
    <w:p>
      <w:r>
        <w:t>morales , leurs dénomination, forme et siège social</w:t>
      </w:r>
    </w:p>
    <w:p>
      <w:r>
        <w:t>2)</w:t>
      </w:r>
    </w:p>
    <w:p>
      <w:r>
        <w:t>élection de domicile dans le ressort territorial juridictionnel où $ 'effectue la saisie si le</w:t>
      </w:r>
    </w:p>
    <w:p>
      <w:r>
        <w:t>créancier n'y demeure</w:t>
      </w:r>
    </w:p>
    <w:p>
      <w:r>
        <w:t>il peut être fait, à ce domicile élu, toute signification ou</w:t>
      </w:r>
    </w:p>
    <w:p>
      <w:r>
        <w:t>offre</w:t>
      </w:r>
    </w:p>
    <w:p>
      <w:r>
        <w:t>3)   Findication du titre exécutoire en vertu duquel la saisie est pratiquée</w:t>
      </w:r>
    </w:p>
    <w:p>
      <w:r>
        <w:t>4)</w:t>
      </w:r>
      <w:r>
        <w:t xml:space="preserve"> le</w:t>
      </w:r>
      <w:r>
        <w:t xml:space="preserve"> décompte des sommes réclamées</w:t>
      </w:r>
      <w:r>
        <w:t xml:space="preserve"> en</w:t>
      </w:r>
      <w:r>
        <w:t xml:space="preserve"> principal</w:t>
      </w:r>
      <w:r>
        <w:t xml:space="preserve"> frais</w:t>
      </w:r>
      <w:r>
        <w:t xml:space="preserve"> et intérêts échus, ainsi que</w:t>
      </w:r>
      <w:r>
        <w:t xml:space="preserve"> Findication du taux des intérêts</w:t>
      </w:r>
      <w:r>
        <w:t xml:space="preserve"> 5)   Findication</w:t>
      </w:r>
      <w:r>
        <w:t xml:space="preserve"> que</w:t>
      </w:r>
      <w:r>
        <w:t xml:space="preserve"> la</w:t>
      </w:r>
      <w:r>
        <w:t xml:space="preserve"> saisie</w:t>
      </w:r>
      <w:r>
        <w:t xml:space="preserve"> rend</w:t>
      </w:r>
      <w:r>
        <w:t xml:space="preserve"> indisponibles</w:t>
      </w:r>
      <w:r>
        <w:t xml:space="preserve"> les</w:t>
      </w:r>
      <w:r>
        <w:t xml:space="preserve"> droits</w:t>
      </w:r>
      <w:r>
        <w:t xml:space="preserve"> pécuniaires</w:t>
      </w:r>
      <w:r>
        <w:t xml:space="preserve"> attachés</w:t>
      </w:r>
    </w:p>
    <w:p>
      <w:r>
        <w:t>Fintégralité des parts ou valeurs mobilières et des autres titres de créances</w:t>
      </w:r>
    </w:p>
    <w:p>
      <w:r>
        <w:t>négociables</w:t>
      </w:r>
      <w:r>
        <w:t xml:space="preserve"> dont Ie débiteur est titulaire</w:t>
      </w:r>
      <w:r>
        <w:t xml:space="preserve"> 6)</w:t>
      </w:r>
    </w:p>
    <w:p>
      <w:r>
        <w:t>la sommation de faire connaître, dans un délai de huit jours, Fexistence d'éventuels</w:t>
      </w:r>
    </w:p>
    <w:p>
      <w:r>
        <w:t>nantissements ou saisies et d'avoir à communiquer au saisissant copie des statuts s'il y</w:t>
      </w:r>
    </w:p>
    <w:p>
      <w:r>
        <w:t>lieu, les informations relatives aux titres ainsi que le relevé de compte titre</w:t>
      </w:r>
    </w:p>
    <w:p>
      <w:r>
        <w:t>Pa</w:t>
      </w:r>
      <w:r>
        <w:t xml:space="preserve"> 4451</w:t>
      </w:r>
      <w:r>
        <w:t xml:space="preserve"> 11</w:t>
      </w:r>
      <w:r>
        <w:t xml:space="preserve"> 84</w:t>
      </w:r>
      <w:r>
        <w:t xml:space="preserve"> par</w:t>
      </w:r>
      <w:r>
        <w:t xml:space="preserve"> qui</w:t>
      </w:r>
      <w:r>
        <w:t xml:space="preserve"> ou .</w:t>
      </w:r>
      <w:r>
        <w:t xml:space="preserve"> pas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85</w:t>
      </w:r>
    </w:p>
    <w:p>
      <w:r>
        <w:t>Article 238</w:t>
      </w:r>
      <w:r>
        <w:t xml:space="preserve"> Dans un délai de huit jours</w:t>
      </w:r>
      <w:r>
        <w:t xml:space="preserve"> peine de caducité</w:t>
      </w:r>
      <w:r>
        <w:t xml:space="preserve"> la saisie est portée à la connaissance du</w:t>
      </w:r>
    </w:p>
    <w:p>
      <w:r>
        <w:t>débiteur par la signification dun acte qui contient</w:t>
      </w:r>
    </w:p>
    <w:p>
      <w:r>
        <w:t>de nullité</w:t>
      </w:r>
      <w:r>
        <w:t xml:space="preserve"> 1)</w:t>
      </w:r>
      <w:r>
        <w:t xml:space="preserve"> une</w:t>
      </w:r>
      <w:r>
        <w:t xml:space="preserve"> copie du procès-verbal de saisie</w:t>
      </w:r>
      <w:r>
        <w:t xml:space="preserve"> 2)</w:t>
      </w:r>
      <w:r>
        <w:t xml:space="preserve"> en caractères très apparents</w:t>
      </w:r>
    </w:p>
    <w:p>
      <w:r>
        <w:t>Findication que les contestations doivent être soulevées</w:t>
      </w:r>
    </w:p>
    <w:p>
      <w:r>
        <w:t>d'irrecevabilité , dans le délai d'un mois qui suit la</w:t>
      </w:r>
    </w:p>
    <w:p>
      <w:r>
        <w:t>signification de F'acte avec la</w:t>
      </w:r>
      <w:r>
        <w:t xml:space="preserve"> date à laquelle expire ce délai</w:t>
      </w:r>
      <w:r>
        <w:t xml:space="preserve"> 3)</w:t>
      </w:r>
      <w:r>
        <w:t xml:space="preserve"> la désignation de la juridiction compétente</w:t>
      </w:r>
      <w:r>
        <w:t xml:space="preserve"> est celle du domicile du débiteur</w:t>
      </w:r>
      <w:r>
        <w:t xml:space="preserve"> 4)</w:t>
      </w:r>
      <w:r>
        <w:t xml:space="preserve"> en caractères très apparents _</w:t>
      </w:r>
      <w:r>
        <w:t xml:space="preserve"> F'indication que le débiteur</w:t>
      </w:r>
      <w:r>
        <w:t xml:space="preserve"> dispose d'un délai d'un mois</w:t>
      </w:r>
    </w:p>
    <w:p>
      <w:r>
        <w:t>pour procéder à la vente amiable des valeurs mobilières et des autres titres de créances</w:t>
      </w:r>
    </w:p>
    <w:p>
      <w:r>
        <w:t>négociables saisis, dans les conditions prévues aux articles 115 à 1/9 du présent acte</w:t>
      </w:r>
    </w:p>
    <w:p>
      <w:r>
        <w:t>uniforme</w:t>
      </w:r>
      <w:r>
        <w:t xml:space="preserve"> 5)</w:t>
      </w:r>
    </w:p>
    <w:p>
      <w:r>
        <w:t>la reproduction des articles 115à 1/9 du présent acte uniforme</w:t>
      </w:r>
    </w:p>
    <w:p>
      <w:r>
        <w:t>Article 238-1</w:t>
      </w:r>
    </w:p>
    <w:p>
      <w:r>
        <w:t>Les créanciers munis d'un titre exécutoire constatant une créance liquide et</w:t>
      </w:r>
    </w:p>
    <w:p>
      <w:r>
        <w:t>exigible peuvent</w:t>
      </w:r>
      <w:r>
        <w:t xml:space="preserve"> se</w:t>
      </w:r>
    </w:p>
    <w:p>
      <w:r>
        <w:t>joindre à la procédure au moyen d'une opposition dans les conditions prévues</w:t>
      </w:r>
    </w:p>
    <w:p>
      <w:r>
        <w:t>les</w:t>
      </w:r>
      <w:r>
        <w:t xml:space="preserve"> articles 130 à 133 du présent acte uniforme .</w:t>
      </w:r>
      <w:r>
        <w:t xml:space="preserve"> Article 239</w:t>
      </w:r>
    </w:p>
    <w:p>
      <w:r>
        <w:t>L'acte de saisie rend indisponibles les droits pécuniaires du débiteur . Celui-ci peut en obtenir</w:t>
      </w:r>
    </w:p>
    <w:p>
      <w:r>
        <w:t>la   mainlevée</w:t>
      </w:r>
      <w:r>
        <w:t xml:space="preserve"> en</w:t>
      </w:r>
    </w:p>
    <w:p>
      <w:r>
        <w:t>consignant  une somme suffisante  pour désintéresser le créancier</w:t>
      </w:r>
    </w:p>
    <w:p>
      <w:r>
        <w:t>Cette</w:t>
      </w:r>
      <w:r>
        <w:t xml:space="preserve"> somme est</w:t>
      </w:r>
      <w:r>
        <w:t xml:space="preserve"> spécialement affectée au</w:t>
      </w:r>
      <w:r>
        <w:t xml:space="preserve"> du créancier saisissant .</w:t>
      </w:r>
      <w:r>
        <w:t xml:space="preserve"> CHAPITRE II</w:t>
      </w:r>
      <w:r>
        <w:t xml:space="preserve"> LA VENTE</w:t>
      </w:r>
      <w:r>
        <w:t xml:space="preserve"> Article 240</w:t>
      </w:r>
    </w:p>
    <w:p>
      <w:r>
        <w:t>À défaut de vente amiable réalisée dans les conditions des articles 115 à //9 du présent acte</w:t>
      </w:r>
    </w:p>
    <w:p>
      <w:r>
        <w:t>uniforme, la vente forcée est effectuée sous forme d'adjudication</w:t>
      </w:r>
    </w:p>
    <w:p>
      <w:r>
        <w:t>à la demande du créancier ,</w:t>
      </w:r>
      <w:r>
        <w:t xml:space="preserve"> sur la</w:t>
      </w:r>
      <w:r>
        <w:t xml:space="preserve"> présentation d'un certificat délivré par le</w:t>
      </w:r>
      <w:r>
        <w:t xml:space="preserve"> attestant qu 'aucune contestation n'a été</w:t>
      </w:r>
    </w:p>
    <w:p>
      <w:r>
        <w:t>formée dans le mois suivant la dénonciation de la saisie ou, le cas échéant, d'une décision</w:t>
      </w:r>
    </w:p>
    <w:p>
      <w:r>
        <w:t>judiciaire rejetant la contestation soulevée par le débiteur .</w:t>
      </w:r>
    </w:p>
    <w:p>
      <w:r>
        <w:t>Article 241</w:t>
      </w:r>
      <w:r>
        <w:t xml:space="preserve"> Le cahier des charges , établi en</w:t>
      </w:r>
    </w:p>
    <w:p>
      <w:r>
        <w:t>vue de la vente , contient, outre le rappel de la procédure</w:t>
      </w:r>
    </w:p>
    <w:p>
      <w:r>
        <w:t>antérieure</w:t>
      </w:r>
      <w:r>
        <w:t xml:space="preserve"> les statuts de la société émettrice</w:t>
      </w:r>
      <w:r>
        <w:t xml:space="preserve"> s'il y a lieu, Favis de Forgane responsable de</w:t>
      </w:r>
      <w:r>
        <w:t xml:space="preserve"> Fémission des titres</w:t>
      </w:r>
      <w:r>
        <w:t xml:space="preserve"> 2)</w:t>
      </w:r>
      <w:r>
        <w:t xml:space="preserve"> tout document nécessaire à</w:t>
      </w:r>
    </w:p>
    <w:p>
      <w:r>
        <w:t>Fappréciation de la consistance et de la valeur des droits</w:t>
      </w:r>
    </w:p>
    <w:p>
      <w:r>
        <w:t>mis en vente</w:t>
      </w:r>
      <w:r>
        <w:t xml:space="preserve"> Ca</w:t>
      </w:r>
      <w:r>
        <w:t xml:space="preserve"> 4;5v &amp;</w:t>
      </w:r>
      <w:r>
        <w:t xml:space="preserve"> 47</w:t>
      </w:r>
      <w:r>
        <w:t xml:space="preserve"> d</w:t>
      </w:r>
      <w:r>
        <w:t xml:space="preserve"> 85</w:t>
      </w:r>
      <w:r>
        <w:t xml:space="preserve"> peine</w:t>
      </w:r>
      <w:r>
        <w:t xml:space="preserve"> peine</w:t>
      </w:r>
      <w:r>
        <w:t xml:space="preserve"> qui</w:t>
      </w:r>
      <w:r>
        <w:t xml:space="preserve"> par</w:t>
      </w:r>
      <w:r>
        <w:t xml:space="preserve"> profit</w:t>
      </w:r>
      <w:r>
        <w:t xml:space="preserve"> greffe</w:t>
      </w:r>
      <w:r>
        <w:t xml:space="preserve"> ou ,</w:t>
      </w:r>
    </w:p>
    <w:p>
      <w:r>
        <w:br w:type="page"/>
      </w:r>
    </w:p>
    <w:p>
      <w:pPr>
        <w:pStyle w:val="Heading2"/>
      </w:pPr>
      <w:r>
        <w:t>Page 86</w:t>
      </w:r>
    </w:p>
    <w:p>
      <w:r>
        <w:t>ACTE UNIFORME PORTANT ORGANISATION DES PROCÉDURES SIMPLIFIÉES DE RECOUVREMENT ET DES VOIES D'EXÉCUTION</w:t>
      </w:r>
    </w:p>
    <w:p>
      <w:r>
        <w:t>Les conventions instituant un</w:t>
      </w:r>
      <w:r>
        <w:t xml:space="preserve"> agrément ou créant un droit de préférence au</w:t>
      </w:r>
      <w:r>
        <w:t xml:space="preserve"> des associés</w:t>
      </w:r>
      <w:r>
        <w:t xml:space="preserve"> ne $</w:t>
      </w:r>
    </w:p>
    <w:p>
      <w:r>
        <w:t>'imposent à /'adjudicataire que si elles figurent dans le cahier des charges</w:t>
      </w:r>
    </w:p>
    <w:p>
      <w:r>
        <w:t>Article 242</w:t>
      </w:r>
    </w:p>
    <w:p>
      <w:r>
        <w:t>Une copie du cahier des charges est, le cas échéant , notifiée à la personne morale émettrice et,</w:t>
      </w:r>
    </w:p>
    <w:p>
      <w:r>
        <w:t>s'il s'agit dune société , celle-ci en informe les associés</w:t>
      </w:r>
    </w:p>
    <w:p>
      <w:r>
        <w:t>Le même jour , une sommation</w:t>
      </w:r>
      <w:r>
        <w:t xml:space="preserve"> est</w:t>
      </w:r>
      <w:r>
        <w:t xml:space="preserve"> notifiée, s'il y</w:t>
      </w:r>
      <w:r>
        <w:t xml:space="preserve"> a lieu, aux autres créanciers opposants</w:t>
      </w:r>
    </w:p>
    <w:p>
      <w:r>
        <w:t>d'avoir à prendre connaissance du cahier des charges auprès de F'autorité chargée de la vente</w:t>
      </w:r>
    </w:p>
    <w:p>
      <w:r>
        <w:t>Tout intéressé  peut formuler auprès de Fautorité  visée à Falinéa 2 du présent article, des</w:t>
      </w:r>
    </w:p>
    <w:p>
      <w:r>
        <w:t>observations sur le cahier des charges. Les observations ne sont plus recevables à F'expiration</w:t>
      </w:r>
    </w:p>
    <w:p>
      <w:r>
        <w:t>d'un délai de deux mois courant à compter de la notification prévue au premier alinéa du</w:t>
      </w:r>
    </w:p>
    <w:p>
      <w:r>
        <w:t>présent article .</w:t>
      </w:r>
      <w:r>
        <w:t xml:space="preserve"> Article 243</w:t>
      </w:r>
    </w:p>
    <w:p>
      <w:r>
        <w:t>La publicité indiquant les jour, heure et lieu de la vente est effectuée par voie de presse et, si</w:t>
      </w:r>
    </w:p>
    <w:p>
      <w:r>
        <w:t>nécessaire , par voie d'affiches. un mois au plus et quinze jours au moins avant la date fixée</w:t>
      </w:r>
    </w:p>
    <w:p>
      <w:r>
        <w:t>pour la vente .</w:t>
      </w:r>
    </w:p>
    <w:p>
      <w:r>
        <w:t>Le débiteur , la personne morale émettrice et, s'il y a lieu, les autres créanciers opposants sont</w:t>
      </w:r>
    </w:p>
    <w:p>
      <w:r>
        <w:t>informés de la date de la vente par voie de notification.</w:t>
      </w:r>
    </w:p>
    <w:p>
      <w:r>
        <w:t>Article 244</w:t>
      </w:r>
    </w:p>
    <w:p>
      <w:r>
        <w:t>Les  éventuelles   procédures   légales et conventionnelles d'agrément , de   préemption</w:t>
      </w:r>
    </w:p>
    <w:p>
      <w:r>
        <w:t>ou de</w:t>
      </w:r>
    </w:p>
    <w:p>
      <w:r>
        <w:t>substitution sont mises en œuvre conformément aux dispositions propres à chacune d'elles .</w:t>
      </w:r>
    </w:p>
    <w:p>
      <w:r>
        <w:t>CHAPITRE III</w:t>
      </w:r>
      <w:r>
        <w:t xml:space="preserve"> LA PLURALITE DE SAISIES</w:t>
      </w:r>
      <w:r>
        <w:t xml:space="preserve"> Article 245</w:t>
      </w:r>
    </w:p>
    <w:p>
      <w:r>
        <w:t>En cas de pluralité de saisies, le produit de la vente est réparti entre les créanciers</w:t>
      </w:r>
    </w:p>
    <w:p>
      <w:r>
        <w:t>on(</w:t>
      </w:r>
      <w:r>
        <w:t xml:space="preserve"> procédé à une saisie avant la vente</w:t>
      </w:r>
    </w:p>
    <w:p>
      <w:r>
        <w:t>Toutefois , si une saisie conservatoire a été pratiquée avant la saisie qui a conduit à la vente. le</w:t>
      </w:r>
    </w:p>
    <w:p>
      <w:r>
        <w:t>créancier   prend</w:t>
      </w:r>
      <w:r>
        <w:t xml:space="preserve"> àla distribution</w:t>
      </w:r>
      <w:r>
        <w:t xml:space="preserve"> du   prix, mais les</w:t>
      </w:r>
      <w:r>
        <w:t xml:space="preserve"> sommes qui   lui   reviennent</w:t>
      </w:r>
      <w:r>
        <w:t xml:space="preserve"> sont</w:t>
      </w:r>
    </w:p>
    <w:p>
      <w:r>
        <w:t>consignées jusqu 'à ce qu'il ait obtenu un titre exécutoire.</w:t>
      </w:r>
    </w:p>
    <w:p>
      <w:r>
        <w:t>445 6</w:t>
      </w:r>
      <w:r>
        <w:t xml:space="preserve"> 47</w:t>
      </w:r>
      <w:r>
        <w:t xml:space="preserve"> d</w:t>
      </w:r>
      <w:r>
        <w:t xml:space="preserve"> 86</w:t>
      </w:r>
      <w:r>
        <w:t xml:space="preserve"> profit</w:t>
      </w:r>
      <w:r>
        <w:t xml:space="preserve"> qui</w:t>
      </w:r>
      <w:r>
        <w:t xml:space="preserve"> part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87</w:t>
      </w:r>
    </w:p>
    <w:p>
      <w:r>
        <w:t>TITRE VII Bis</w:t>
      </w:r>
      <w:r>
        <w:t xml:space="preserve"> LA SAISIE DU FONDS DE COMMERCE</w:t>
      </w:r>
      <w:r>
        <w:t xml:space="preserve"> Article 245-1</w:t>
      </w:r>
    </w:p>
    <w:p>
      <w:r>
        <w:t>Tout créancier muni dun titre exécutoire constatant une créance liquide et exigible peut, pour</w:t>
      </w:r>
    </w:p>
    <w:p>
      <w:r>
        <w:t>en obtenir le paiement , faire procéder , après signification d'un commandement de payer</w:t>
      </w:r>
    </w:p>
    <w:p>
      <w:r>
        <w:t>à la</w:t>
      </w:r>
    </w:p>
    <w:p>
      <w:r>
        <w:t>saisie et à la vente du fonds de commerce appartenant à son débiteur_</w:t>
      </w:r>
    </w:p>
    <w:p>
      <w:r>
        <w:t>toute époque de la procédure, le président de la juridiction visée à Falinéa 3 de Farticle</w:t>
      </w:r>
    </w:p>
    <w:p>
      <w:r>
        <w:t>245-16 du présent acte uniforme ou le juge délégué par lui informe</w:t>
      </w:r>
    </w:p>
    <w:p>
      <w:r>
        <w:t>s'il lui apparaît que le</w:t>
      </w:r>
      <w:r>
        <w:t xml:space="preserve"> débiteur   est</w:t>
      </w:r>
      <w:r>
        <w:t xml:space="preserve"> en état  de cessation</w:t>
      </w:r>
      <w:r>
        <w:t xml:space="preserve"> des   paiements , le</w:t>
      </w:r>
      <w:r>
        <w:t xml:space="preserve"> ministère</w:t>
      </w:r>
      <w:r>
        <w:t xml:space="preserve"> la</w:t>
      </w:r>
      <w:r>
        <w:t xml:space="preserve"> juridiction</w:t>
      </w:r>
    </w:p>
    <w:p>
      <w:r>
        <w:t>compétente aux fins d'ouverture d'une procédure collective de redressement judiciaire ou de</w:t>
      </w:r>
    </w:p>
    <w:p>
      <w:r>
        <w:t>liquidation des biens</w:t>
      </w:r>
    </w:p>
    <w:p>
      <w:r>
        <w:t>Fouverture d'une telle procédure arrête la cession forcée</w:t>
      </w:r>
    </w:p>
    <w:p>
      <w:r>
        <w:t>Article 245-2</w:t>
      </w:r>
    </w:p>
    <w:p>
      <w:r>
        <w:t>La saisie porte sur les éléments du fonds de commerce énumérés à Farticle 136 de 1'Acte</w:t>
      </w:r>
    </w:p>
    <w:p>
      <w:r>
        <w:t>uniforme portant sur le droit commercial général et, s'ils existent, sur ceux qui sont visés à</w:t>
      </w:r>
    </w:p>
    <w:p>
      <w:r>
        <w:t>Farticle 137 du même acte uniforme.</w:t>
      </w:r>
      <w:r>
        <w:t xml:space="preserve"> CHAPITRE</w:t>
      </w:r>
      <w:r>
        <w:t xml:space="preserve"> LE COMMANDEMENT DE PAYER</w:t>
      </w:r>
      <w:r>
        <w:t xml:space="preserve"> Article 245-3</w:t>
      </w:r>
    </w:p>
    <w:p>
      <w:r>
        <w:t>La saisie du fonds de commerce est précédée d'un commandement de payer ,</w:t>
      </w:r>
    </w:p>
    <w:p>
      <w:r>
        <w:t>signifié au</w:t>
      </w:r>
      <w:r>
        <w:t xml:space="preserve"> débiteur</w:t>
      </w:r>
      <w:r>
        <w:t xml:space="preserve"> au moins huit jours avant la saisie</w:t>
      </w:r>
      <w:r>
        <w:t xml:space="preserve"> Le commandement contient, à peine de nullité</w:t>
      </w:r>
      <w:r>
        <w:t xml:space="preserve"> 1)</w:t>
      </w:r>
      <w:r>
        <w:t xml:space="preserve"> mention</w:t>
      </w:r>
      <w:r>
        <w:t xml:space="preserve"> du   titre  exécutoire</w:t>
      </w:r>
      <w:r>
        <w:t xml:space="preserve"> en</w:t>
      </w:r>
      <w:r>
        <w:t xml:space="preserve"> vertu   duquel</w:t>
      </w:r>
      <w:r>
        <w:t xml:space="preserve"> les   poursuites</w:t>
      </w:r>
      <w:r>
        <w:t xml:space="preserve"> sont</w:t>
      </w:r>
      <w:r>
        <w:t xml:space="preserve"> exercées</w:t>
      </w:r>
      <w:r>
        <w:t xml:space="preserve"> avec  le</w:t>
      </w:r>
    </w:p>
    <w:p>
      <w:r>
        <w:t>décompte distinct des sommes réclamées en principal , frais et intérêts échus ainsi que de</w:t>
      </w:r>
    </w:p>
    <w:p>
      <w:r>
        <w:t>Findication du taux des intérêts</w:t>
      </w:r>
      <w:r>
        <w:t xml:space="preserve"> 2)</w:t>
      </w:r>
    </w:p>
    <w:p>
      <w:r>
        <w:t>sommation d'avoir à payer la dette dans un délai de huit jours, faute de quoi il sera</w:t>
      </w:r>
    </w:p>
    <w:p>
      <w:r>
        <w:t>procédé à la vente forcée de son fonds de commerce</w:t>
      </w:r>
      <w:r>
        <w:t xml:space="preserve"> Article 245-4</w:t>
      </w:r>
    </w:p>
    <w:p>
      <w:r>
        <w:t>Le commandement contient élection de domicile, jusqu'à la fin de la poursuite , sauf nouvelle</w:t>
      </w:r>
    </w:p>
    <w:p>
      <w:r>
        <w:t>élection</w:t>
      </w:r>
      <w:r>
        <w:t xml:space="preserve"> de</w:t>
      </w:r>
      <w:r>
        <w:t xml:space="preserve"> domicile   signifiée</w:t>
      </w:r>
      <w:r>
        <w:t xml:space="preserve"> au</w:t>
      </w:r>
      <w:r>
        <w:t xml:space="preserve"> débiteur ,  dans</w:t>
      </w:r>
      <w:r>
        <w:t xml:space="preserve"> Ie</w:t>
      </w:r>
      <w:r>
        <w:t xml:space="preserve"> ressort   territorial   juridictionnel</w:t>
      </w:r>
      <w:r>
        <w:t xml:space="preserve"> où</w:t>
      </w:r>
    </w:p>
    <w:p>
      <w:r>
        <w:t>Fexécution doit être poursuivie si le créancier n'y demeure pas. Il peut être fait, à ce domicile</w:t>
      </w:r>
    </w:p>
    <w:p>
      <w:r>
        <w:t>élu, toute</w:t>
      </w:r>
      <w:r>
        <w:t xml:space="preserve"> signification ou offre.</w:t>
      </w:r>
      <w:r>
        <w:t xml:space="preserve"> Article 245-5</w:t>
      </w:r>
      <w:r>
        <w:t xml:space="preserve"> Le commandement doit être signifié</w:t>
      </w:r>
      <w:r>
        <w:t xml:space="preserve"> à personne</w:t>
      </w:r>
      <w:r>
        <w:t xml:space="preserve"> ou à</w:t>
      </w:r>
      <w:r>
        <w:t xml:space="preserve"> domicile .</w:t>
      </w:r>
      <w:r>
        <w:t xml:space="preserve"> ne peut être</w:t>
      </w:r>
      <w:r>
        <w:t xml:space="preserve"> signifié à</w:t>
      </w:r>
      <w:r>
        <w:t xml:space="preserve"> domicile élu. Il peut être délivré dans F'acte de</w:t>
      </w:r>
      <w:r>
        <w:t xml:space="preserve"> 'signification du titre exécutoire.</w:t>
      </w:r>
      <w:r>
        <w:t xml:space="preserve"> Pa</w:t>
      </w:r>
      <w:r>
        <w:t xml:space="preserve"> 425 &amp;</w:t>
      </w:r>
      <w:r>
        <w:t xml:space="preserve"> 47</w:t>
      </w:r>
      <w:r>
        <w:t xml:space="preserve"> public</w:t>
      </w:r>
      <w:r>
        <w:t xml:space="preserve"> près</w:t>
      </w:r>
    </w:p>
    <w:p>
      <w:r>
        <w:br w:type="page"/>
      </w:r>
    </w:p>
    <w:p>
      <w:pPr>
        <w:pStyle w:val="Heading2"/>
      </w:pPr>
      <w:r>
        <w:t>Page 88</w:t>
      </w:r>
    </w:p>
    <w:p>
      <w:r>
        <w:t>ACTE UNIFORME PORTANT ORGANISATION DES PROCÉDURES SIMPLIFIÉES DE RECOUVREMENT ET DES VOIES D'EXÉCUTION</w:t>
      </w:r>
    </w:p>
    <w:p>
      <w:r>
        <w:t>CHAPITRE II</w:t>
      </w:r>
      <w:r>
        <w:t xml:space="preserve"> LES OPÉRATIONS DE SAISIE</w:t>
      </w:r>
      <w:r>
        <w:t xml:space="preserve"> Article 245-6</w:t>
      </w:r>
      <w:r>
        <w:t xml:space="preserve"> À  Vexpiration</w:t>
      </w:r>
      <w:r>
        <w:t xml:space="preserve"> d'un</w:t>
      </w:r>
      <w:r>
        <w:t xml:space="preserve"> délai</w:t>
      </w:r>
      <w:r>
        <w:t xml:space="preserve"> de</w:t>
      </w:r>
      <w:r>
        <w:t xml:space="preserve"> huit   jours</w:t>
      </w:r>
      <w:r>
        <w:t xml:space="preserve"> compter   du   commandement</w:t>
      </w:r>
      <w:r>
        <w:t xml:space="preserve"> de</w:t>
      </w:r>
      <w:r>
        <w:t xml:space="preserve"> payer</w:t>
      </w:r>
      <w:r>
        <w:t xml:space="preserve"> resté</w:t>
      </w:r>
    </w:p>
    <w:p>
      <w:r>
        <w:t>infructueux, F'huissier de justice ou l'autorité chargée de F'exécution</w:t>
      </w:r>
    </w:p>
    <w:p>
      <w:r>
        <w:t>signifie</w:t>
      </w:r>
      <w:r>
        <w:t xml:space="preserve"> au débiteur un</w:t>
      </w:r>
      <w:r>
        <w:t xml:space="preserve"> acte de saisie comportant à</w:t>
      </w:r>
      <w:r>
        <w:t xml:space="preserve"> de nullité</w:t>
      </w:r>
      <w:r>
        <w:t xml:space="preserve"> 1)</w:t>
      </w:r>
      <w:r>
        <w:t xml:space="preserve"> les noms, prénoms</w:t>
      </w:r>
    </w:p>
    <w:p>
      <w:r>
        <w:t>et domiciles du saisi et du saisissant ou, s'il s'agit de personnes</w:t>
      </w:r>
    </w:p>
    <w:p>
      <w:r>
        <w:t>morales , leurs dénomination, forme et siège social</w:t>
      </w:r>
    </w:p>
    <w:p>
      <w:r>
        <w:t>F'élection éventuelle de domicile</w:t>
      </w:r>
      <w:r>
        <w:t xml:space="preserve"> du saisissant</w:t>
      </w:r>
      <w:r>
        <w:t xml:space="preserve"> 2)</w:t>
      </w:r>
    </w:p>
    <w:p>
      <w:r>
        <w:t>la référence au titre exécutoire en vertu duquel la saisie est pratiquée</w:t>
      </w:r>
    </w:p>
    <w:p>
      <w:r>
        <w:t>3)</w:t>
      </w:r>
      <w:r>
        <w:t xml:space="preserve"> la mention de la personne à qui Facte est délaissé</w:t>
      </w:r>
      <w:r>
        <w:t xml:space="preserve"> 4)</w:t>
      </w:r>
    </w:p>
    <w:p>
      <w:r>
        <w:t>la désignation détaillée des éléments du fonds de commerce saisi</w:t>
      </w:r>
    </w:p>
    <w:p>
      <w:r>
        <w:t>5)</w:t>
      </w:r>
      <w:r>
        <w:t xml:space="preserve"> la réitération de la demande de paiement</w:t>
      </w:r>
      <w:r>
        <w:t xml:space="preserve"> 6)</w:t>
      </w:r>
    </w:p>
    <w:p>
      <w:r>
        <w:t>le rappel au débiteur de son obligation de révéler à l'huissier de justice ou à l'autorité</w:t>
      </w:r>
    </w:p>
    <w:p>
      <w:r>
        <w:t>chargée de Vexécution, s'il</w:t>
      </w:r>
      <w:r>
        <w:t xml:space="preserve"> a lieu ,</w:t>
      </w:r>
      <w:r>
        <w:t xml:space="preserve"> Fexistence de saisies   antérieures   et de lui</w:t>
      </w:r>
      <w:r>
        <w:t xml:space="preserve"> communiquer les informations</w:t>
      </w:r>
      <w:r>
        <w:t xml:space="preserve"> le créancier qui y a</w:t>
      </w:r>
      <w:r>
        <w:t xml:space="preserve"> procédé</w:t>
      </w:r>
    </w:p>
    <w:p>
      <w:r>
        <w:t>le rappel au débiteur de son obligation de communiquer à /huissier de justice</w:t>
      </w:r>
    </w:p>
    <w:p>
      <w:r>
        <w:t>ou à</w:t>
      </w:r>
    </w:p>
    <w:p>
      <w:r>
        <w:t>Fautorité   chargée de Fexécution, au cas où le fonds</w:t>
      </w:r>
    </w:p>
    <w:p>
      <w:r>
        <w:t>de</w:t>
      </w:r>
      <w:r>
        <w:t xml:space="preserve"> commerce comprend du</w:t>
      </w:r>
    </w:p>
    <w:p>
      <w:r>
        <w:t>matériel et des marchandises ayant déjà fait Fobjet d'une saisie , les informations sur le</w:t>
      </w:r>
    </w:p>
    <w:p>
      <w:r>
        <w:t>créancier qui y a procédé</w:t>
      </w:r>
      <w:r>
        <w:t xml:space="preserve"> 8)</w:t>
      </w:r>
    </w:p>
    <w:p>
      <w:r>
        <w:t>le rappel de la faculté qui lui est ouverte de procéder à la vente amiable des biens saisis</w:t>
      </w:r>
    </w:p>
    <w:p>
      <w:r>
        <w:t>dans les conditions prévues par les anicles 245-10 à 245-14 du présent acte uniforme</w:t>
      </w:r>
    </w:p>
    <w:p>
      <w:r>
        <w:t>9)</w:t>
      </w:r>
      <w:r>
        <w:t xml:space="preserve"> la</w:t>
      </w:r>
      <w:r>
        <w:t xml:space="preserve"> mention ,</w:t>
      </w:r>
      <w:r>
        <w:t xml:space="preserve"> en</w:t>
      </w:r>
      <w:r>
        <w:t xml:space="preserve"> caractères</w:t>
      </w:r>
      <w:r>
        <w:t xml:space="preserve"> très   apparents ,</w:t>
      </w:r>
      <w:r>
        <w:t xml:space="preserve"> que</w:t>
      </w:r>
      <w:r>
        <w:t xml:space="preserve"> le</w:t>
      </w:r>
      <w:r>
        <w:t xml:space="preserve"> fonds</w:t>
      </w:r>
      <w:r>
        <w:t xml:space="preserve"> de</w:t>
      </w:r>
      <w:r>
        <w:t xml:space="preserve"> commerce</w:t>
      </w:r>
      <w:r>
        <w:t xml:space="preserve"> saisi</w:t>
      </w:r>
      <w:r>
        <w:t xml:space="preserve"> est</w:t>
      </w:r>
    </w:p>
    <w:p>
      <w:r>
        <w:t>indisponible, qu'il ne peut être aliéné, que les éléments qui le composent ne peuvent</w:t>
      </w:r>
    </w:p>
    <w:p>
      <w:r>
        <w:t>Fexception des  marchandises , être ni aliénés ni déplacés, sous peine de sanctions</w:t>
      </w:r>
    </w:p>
    <w:p>
      <w:r>
        <w:t>Pénales, et que le débiteur est tenu de faire connaître la présente saisie à tout créancier</w:t>
      </w:r>
    </w:p>
    <w:p>
      <w:r>
        <w:t>procéderait à une nouvelle saisie du même fonds de commerce</w:t>
      </w:r>
    </w:p>
    <w:p>
      <w:r>
        <w:t>10) F'indication, en caractères très apparents , que le débiteur dispose d'un délai de deux</w:t>
      </w:r>
    </w:p>
    <w:p>
      <w:r>
        <w:t>mois pour procéder à Ia vente amiable du fonds de commerce saisi dans les conditions</w:t>
      </w:r>
    </w:p>
    <w:p>
      <w:r>
        <w:t>prévues par les articles 245-10 à 245-14 du présent acte uniforme</w:t>
      </w:r>
    </w:p>
    <w:p>
      <w:r>
        <w:t>I)la désignation de la juridiction devant laquelle seront portées les contestations relatives</w:t>
      </w:r>
    </w:p>
    <w:p>
      <w:r>
        <w:t>à la saisie du fonds de commerce</w:t>
      </w:r>
    </w:p>
    <w:p>
      <w:r>
        <w:t>12) la reproduction des dispositions pénales sanctionnant le détournement d'objets saisis</w:t>
      </w:r>
    </w:p>
    <w:p>
      <w:r>
        <w:t>ainsi</w:t>
      </w:r>
    </w:p>
    <w:p>
      <w:r>
        <w:t>de celle des articles 245-12 à 245-13 du présent acte uniforme</w:t>
      </w:r>
    </w:p>
    <w:p>
      <w:r>
        <w:t>Article 245-7</w:t>
      </w:r>
      <w:r>
        <w:t xml:space="preserve"> Dès   la   signification  de Facte</w:t>
      </w:r>
      <w:r>
        <w:t xml:space="preserve"> de   saisie , Fhuissier   de   justice</w:t>
      </w:r>
      <w:r>
        <w:t xml:space="preserve"> ou   lautorité   chargée</w:t>
      </w:r>
      <w:r>
        <w:t xml:space="preserve"> de</w:t>
      </w:r>
    </w:p>
    <w:p>
      <w:r>
        <w:t>Fexécution saisit le président de la juridiction compétente en matière commerciale du lieu où</w:t>
      </w:r>
    </w:p>
    <w:p>
      <w:r>
        <w:t>le fonds de commerce</w:t>
      </w:r>
      <w:r>
        <w:t xml:space="preserve"> est</w:t>
      </w:r>
    </w:p>
    <w:p>
      <w:r>
        <w:t>exploité d'une requête aux fins de désignation d'un séquestre</w:t>
      </w:r>
    </w:p>
    <w:p>
      <w:r>
        <w:t>chargé de recevoir et de conserver les fonds provenant des opérations</w:t>
      </w:r>
    </w:p>
    <w:p>
      <w:r>
        <w:t>Pa</w:t>
      </w:r>
      <w:r>
        <w:t xml:space="preserve"> 4451</w:t>
      </w:r>
      <w:r>
        <w:t xml:space="preserve"> 4*7</w:t>
      </w:r>
      <w:r>
        <w:t xml:space="preserve"> d</w:t>
      </w:r>
      <w:r>
        <w:t xml:space="preserve"> 88</w:t>
      </w:r>
      <w:r>
        <w:t xml:space="preserve"> peine</w:t>
      </w:r>
      <w:r>
        <w:t xml:space="preserve"> sur</w:t>
      </w:r>
      <w:r>
        <w:t xml:space="preserve"> qui</w:t>
      </w:r>
      <w:r>
        <w:t xml:space="preserve"> que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89</w:t>
      </w:r>
    </w:p>
    <w:p>
      <w:r>
        <w:t>Le président de la juridiction compétente en matière commerciale ou le juge délégué par lui</w:t>
      </w:r>
    </w:p>
    <w:p>
      <w:r>
        <w:t>statue à bref délai</w:t>
      </w:r>
      <w:r>
        <w:t xml:space="preserve"> la décision rendue est signifiée sans délai</w:t>
      </w:r>
      <w:r>
        <w:t xml:space="preserve"> au</w:t>
      </w:r>
      <w:r>
        <w:t xml:space="preserve"> débileur par |'huissier de</w:t>
      </w:r>
      <w:r>
        <w:t xml:space="preserve"> justice ou l'autorité chargée de /'exécution.</w:t>
      </w:r>
    </w:p>
    <w:p>
      <w:r>
        <w:t>La décision visée à l'alinéa 2 du présent article est</w:t>
      </w:r>
    </w:p>
    <w:p>
      <w:r>
        <w:t>susceptible d'appel dans un délai de quinze</w:t>
      </w:r>
      <w:r>
        <w:t xml:space="preserve"> jours à compter de son prononcé</w:t>
      </w:r>
      <w:r>
        <w:t xml:space="preserve"> Le délai dappel ainsi</w:t>
      </w:r>
    </w:p>
    <w:p>
      <w:r>
        <w:t>lexercice de cette voie de recours n'ont pas un caractère suspensif .</w:t>
      </w:r>
    </w:p>
    <w:p>
      <w:r>
        <w:t>La juridiction saisie de Fappel statue dans le délai dun mois à compter de F'acte dappel</w:t>
      </w:r>
    </w:p>
    <w:p>
      <w:r>
        <w:t>Article 245-8</w:t>
      </w:r>
      <w:r>
        <w:t xml:space="preserve"> Lorsque</w:t>
      </w:r>
      <w:r>
        <w:t xml:space="preserve"> le</w:t>
      </w:r>
      <w:r>
        <w:t xml:space="preserve"> fonds</w:t>
      </w:r>
      <w:r>
        <w:t xml:space="preserve"> cst</w:t>
      </w:r>
      <w:r>
        <w:t xml:space="preserve"> exploité</w:t>
      </w:r>
      <w:r>
        <w:t xml:space="preserve"> en</w:t>
      </w:r>
      <w:r>
        <w:t xml:space="preserve"> exécution</w:t>
      </w:r>
      <w:r>
        <w:t xml:space="preserve"> dun</w:t>
      </w:r>
      <w:r>
        <w:t xml:space="preserve"> contral</w:t>
      </w:r>
      <w:r>
        <w:t xml:space="preserve"> de</w:t>
      </w:r>
      <w:r>
        <w:t xml:space="preserve"> location-gérance</w:t>
      </w:r>
      <w:r>
        <w:t xml:space="preserve"> conclu</w:t>
      </w:r>
    </w:p>
    <w:p>
      <w:r>
        <w:t>conformément aux dispositions de 1'Acte uniforme portant sur le Droit commercial général</w:t>
      </w:r>
    </w:p>
    <w:p>
      <w:r>
        <w:t>Facte de saisie ainsi que la décision visée à Farticle 245-7 du présent acte uniforme sont</w:t>
      </w:r>
    </w:p>
    <w:p>
      <w:r>
        <w:t>signifiés</w:t>
      </w:r>
      <w:r>
        <w:t xml:space="preserve"> au locataire-gérant.</w:t>
      </w:r>
      <w:r>
        <w:t xml:space="preserve"> peine de nullité , Facte de</w:t>
      </w:r>
      <w:r>
        <w:t xml:space="preserve"> signification est accompagné des</w:t>
      </w:r>
      <w:r>
        <w:t xml:space="preserve"> copies de F'acte de saisie et du titre exécutoire</w:t>
      </w:r>
      <w:r>
        <w:t xml:space="preserve"> sous la même sanction, il contient</w:t>
      </w:r>
      <w:r>
        <w:t xml:space="preserve"> la mention de F'acte de saisie</w:t>
      </w:r>
      <w:r>
        <w:t xml:space="preserve"> 2)</w:t>
      </w:r>
    </w:p>
    <w:p>
      <w:r>
        <w:t>Favertissement qu'à compter de la signification; les redevances</w:t>
      </w:r>
    </w:p>
    <w:p>
      <w:r>
        <w:t>qui ne peuvent plus</w:t>
      </w:r>
      <w:r>
        <w:t xml:space="preserve"> être</w:t>
      </w:r>
      <w:r>
        <w:t xml:space="preserve"> au</w:t>
      </w:r>
      <w:r>
        <w:t xml:space="preserve"> propriétaire</w:t>
      </w:r>
      <w:r>
        <w:t xml:space="preserve"> sont consi</w:t>
      </w:r>
      <w:r>
        <w:t xml:space="preserve"> entre les mains du séquestre désigné dans</w:t>
      </w:r>
      <w:r>
        <w:t xml:space="preserve"> la</w:t>
      </w:r>
      <w:r>
        <w:t xml:space="preserve"> décision</w:t>
      </w:r>
      <w:r>
        <w:t xml:space="preserve"> rendue</w:t>
      </w:r>
      <w:r>
        <w:t xml:space="preserve"> par</w:t>
      </w:r>
      <w:r>
        <w:t xml:space="preserve"> le   président</w:t>
      </w:r>
      <w:r>
        <w:t xml:space="preserve"> de</w:t>
      </w:r>
      <w:r>
        <w:t xml:space="preserve"> la   juridiction   compétente</w:t>
      </w:r>
      <w:r>
        <w:t xml:space="preserve"> en</w:t>
      </w:r>
      <w:r>
        <w:t xml:space="preserve"> matière</w:t>
      </w:r>
    </w:p>
    <w:p>
      <w:r>
        <w:t>commerciale ou par le juge délégué par Iui en application de F'article 245-7 du présent</w:t>
      </w:r>
    </w:p>
    <w:p>
      <w:r>
        <w:t>acte uniforme</w:t>
      </w:r>
      <w:r>
        <w:t xml:space="preserve"> 3)</w:t>
      </w:r>
      <w:r>
        <w:t xml:space="preserve"> les nom , prénoms et domicile du séquestre</w:t>
      </w:r>
      <w:r>
        <w:t xml:space="preserve"> Article 245-9</w:t>
      </w:r>
    </w:p>
    <w:p>
      <w:r>
        <w:t>À compter de la signification de Facte de saisie, le fonds de commerce devient indisponible_</w:t>
      </w:r>
    </w:p>
    <w:p>
      <w:r>
        <w:t>Le débiteur ne peut plus ni F'aliéner, ni le grever de droits ou de charges. Il ne peut non plus</w:t>
      </w:r>
    </w:p>
    <w:p>
      <w:r>
        <w:t>aliéner ni grever de droits ou de charges les éléments qui le composent_</w:t>
      </w:r>
    </w:p>
    <w:p>
      <w:r>
        <w:t>S'il est exploité en exécution d'un contrat de location-gérance, le locataire-gérant ne pourra</w:t>
      </w:r>
    </w:p>
    <w:p>
      <w:r>
        <w:t>plus, à compter de la</w:t>
      </w:r>
      <w:r>
        <w:t xml:space="preserve"> signification qui lui est faite</w:t>
      </w:r>
      <w:r>
        <w:t xml:space="preserve"> se libérer , entre les mains du propriétaire</w:t>
      </w:r>
    </w:p>
    <w:p>
      <w:r>
        <w:t>des redevances échues qui devront désormais être versées au séquestre désigné conformément</w:t>
      </w:r>
    </w:p>
    <w:p>
      <w:r>
        <w:t>aux dispositions de l'article 245-7 du présent acte uniforme .</w:t>
      </w:r>
    </w:p>
    <w:p>
      <w:r>
        <w:t>Le débiteur ou</w:t>
      </w:r>
    </w:p>
    <w:p>
      <w:r>
        <w:t>en cas de location-gérance, le locataire gérant poursuit l'exploitation du fonds</w:t>
      </w:r>
    </w:p>
    <w:p>
      <w:r>
        <w:t>de commerce, sauf décision du président de la juridiction compétente en matière commerciale</w:t>
      </w:r>
    </w:p>
    <w:p>
      <w:r>
        <w:t>du lieu où le fonds est exploité ou du juge délégué par lui_</w:t>
      </w:r>
    </w:p>
    <w:p>
      <w:r>
        <w:t>CHAPITRE III</w:t>
      </w:r>
      <w:r>
        <w:t xml:space="preserve"> LA VENTE DU FONDS DE COMMERCE</w:t>
      </w:r>
      <w:r>
        <w:t xml:space="preserve"> Section 1 - La vente amiable</w:t>
      </w:r>
      <w:r>
        <w:t xml:space="preserve"> Article 245-10</w:t>
      </w:r>
    </w:p>
    <w:p>
      <w:r>
        <w:t>Le débiteur contre lequel est poursuivie une mesure d'exécution forcée portant sur son fonds</w:t>
      </w:r>
    </w:p>
    <w:p>
      <w:r>
        <w:t>de commerce peut vendre volontairement, dans les conditions ci-après définies, ledit fonds</w:t>
      </w:r>
    </w:p>
    <w:p>
      <w:r>
        <w:t>pour en affecter le prix au paiement des créanciers</w:t>
      </w:r>
    </w:p>
    <w:p>
      <w:r>
        <w:t>Pa</w:t>
      </w:r>
      <w:r>
        <w:t xml:space="preserve"> 4 451 &amp;</w:t>
      </w:r>
      <w:r>
        <w:t xml:space="preserve"> 47</w:t>
      </w:r>
      <w:r>
        <w:t xml:space="preserve"> 89</w:t>
      </w:r>
      <w:r>
        <w:t xml:space="preserve"> que</w:t>
      </w:r>
      <w:r>
        <w:t xml:space="preserve"> payées</w:t>
      </w:r>
      <w:r>
        <w:t xml:space="preserve"> 'gnées</w:t>
      </w:r>
    </w:p>
    <w:p>
      <w:r>
        <w:br w:type="page"/>
      </w:r>
    </w:p>
    <w:p>
      <w:pPr>
        <w:pStyle w:val="Heading2"/>
      </w:pPr>
      <w:r>
        <w:t>Page 90</w:t>
      </w:r>
    </w:p>
    <w:p>
      <w:r>
        <w:t>ACTE UNIFORME PORTANT ORGANISATION DES PROCÉDURES SIMPLIFIÉES DE RECOUVREMENT ET DES VOIES D'EXÉCUTION</w:t>
      </w:r>
    </w:p>
    <w:p>
      <w:r>
        <w:t>Article 245-11</w:t>
      </w:r>
    </w:p>
    <w:p>
      <w:r>
        <w:t>Le débiteur dispose d'un délai de deux mois à compter de la</w:t>
      </w:r>
    </w:p>
    <w:p>
      <w:r>
        <w:t>signification de F'acte de saisie</w:t>
      </w:r>
    </w:p>
    <w:p>
      <w:r>
        <w:t>pour procéder lui-même à la vente du fonds de commerce .</w:t>
      </w:r>
    </w:p>
    <w:p>
      <w:r>
        <w:t>Le fonds saisi reste indisponible, jusqu'à la consignation du prix , sous la responsabilité du</w:t>
      </w:r>
    </w:p>
    <w:p>
      <w:r>
        <w:t>débileur, ou en cas de location-gérance, sous la responsabilite du locataire-gérant .</w:t>
      </w:r>
    </w:p>
    <w:p>
      <w:r>
        <w:t>Article 245-12</w:t>
      </w:r>
    </w:p>
    <w:p>
      <w:r>
        <w:t>En cas d'offres. le débiteur en informe , par écrit, Fhuissier de justice ou F'autorité chargée de</w:t>
      </w:r>
    </w:p>
    <w:p>
      <w:r>
        <w:t>Fexécution en indiquant les nom, prénoms et domicile de l'acquéreur éventuel ou, s'il s'agit</w:t>
      </w:r>
    </w:p>
    <w:p>
      <w:r>
        <w:t>dune personne morale</w:t>
      </w:r>
      <w:r>
        <w:t xml:space="preserve"> ses dénomination, forme et siège social ainsi</w:t>
      </w:r>
      <w:r>
        <w:t xml:space="preserve"> le délai dans lequel</w:t>
      </w:r>
      <w:r>
        <w:t xml:space="preserve"> ce dernier offre de consigner le</w:t>
      </w:r>
      <w:r>
        <w:t xml:space="preserve"> proposé ,</w:t>
      </w:r>
      <w:r>
        <w:t xml:space="preserve"> L'huissier de justice</w:t>
      </w:r>
    </w:p>
    <w:p>
      <w:r>
        <w:t>ou Fautorité chargée de Fexécution communique ces indications au</w:t>
      </w:r>
    </w:p>
    <w:p>
      <w:r>
        <w:t>créancier saisissant et aux créanciers inscrits sur le fonds par lettre recommandée avec avis de</w:t>
      </w:r>
    </w:p>
    <w:p>
      <w:r>
        <w:t>réception ou tout moyen laissant trace écrite et permettant d'établir la réception effective par</w:t>
      </w:r>
    </w:p>
    <w:p>
      <w:r>
        <w:t>le destinataire</w:t>
      </w:r>
    </w:p>
    <w:p>
      <w:r>
        <w:t>Ceux-ci disposent dun délai de quinze jours pour prendre le</w:t>
      </w:r>
    </w:p>
    <w:p>
      <w:r>
        <w:t>d'accepter la vente amiable</w:t>
      </w:r>
      <w:r>
        <w:t xml:space="preserve"> de la refuser ou de se porter acquéreurs</w:t>
      </w:r>
    </w:p>
    <w:p>
      <w:r>
        <w:t>En /'absence de réponse , ils sont réputés avoir accepte _</w:t>
      </w:r>
    </w:p>
    <w:p>
      <w:r>
        <w:t>ne peut être procédé à la vente forcée qu'après Fexpiration du délai de deux mois prévu par</w:t>
      </w:r>
    </w:p>
    <w:p>
      <w:r>
        <w:t>Farticle 245-11 du présent acte uniforme , augmenté, s'il y a lieu, du délai de quinze jours</w:t>
      </w:r>
    </w:p>
    <w:p>
      <w:r>
        <w:t>imparti aux créanciers pour donner leur réponse</w:t>
      </w:r>
      <w:r>
        <w:t xml:space="preserve"> Article 245-13</w:t>
      </w:r>
      <w:r>
        <w:t xml:space="preserve"> En cas de vente amiable du fonds de commerce</w:t>
      </w:r>
      <w:r>
        <w:t xml:space="preserve"> F'huissier de justice ou /'autorité chargée de</w:t>
      </w:r>
      <w:r>
        <w:t xml:space="preserve"> Fexécution dresse un acte contenant</w:t>
      </w:r>
    </w:p>
    <w:p>
      <w:r>
        <w:t>Fétat civil complet du propriétaire et de F'acquéreur s'il s'agit de personnes physiques</w:t>
      </w:r>
    </w:p>
    <w:p>
      <w:r>
        <w:t>les dénomination sociale, forme juridique et adresse du siège, s 'il s'agit de personnes</w:t>
      </w:r>
    </w:p>
    <w:p>
      <w:r>
        <w:t>morales</w:t>
      </w:r>
      <w:r>
        <w:t xml:space="preserve"> 2)</w:t>
      </w:r>
      <w:r>
        <w:t xml:space="preserve"> les activités du</w:t>
      </w:r>
      <w:r>
        <w:t xml:space="preserve"> propriétaire et de F'acquéreur</w:t>
      </w:r>
    </w:p>
    <w:p>
      <w:r>
        <w:t>3)  les numéros d'immatriculation au registre du commerce et du crédit mobilier</w:t>
      </w:r>
    </w:p>
    <w:p>
      <w:r>
        <w:t>4)</w:t>
      </w:r>
    </w:p>
    <w:p>
      <w:r>
        <w:t>s'il y a lieu, Forigine du fonds de commerce au regard du titulaire qui a précédé le</w:t>
      </w:r>
    </w:p>
    <w:p>
      <w:r>
        <w:t>vendeur</w:t>
      </w:r>
      <w:r>
        <w:t xml:space="preserve"> 5)</w:t>
      </w:r>
    </w:p>
    <w:p>
      <w:r>
        <w:t>Fétat des privilèges , nantissements et inscriptions</w:t>
      </w:r>
    </w:p>
    <w:p>
      <w:r>
        <w:t>le fonds de commerce</w:t>
      </w:r>
      <w:r>
        <w:t xml:space="preserve"> le</w:t>
      </w:r>
      <w:r>
        <w:t xml:space="preserve"> chiffre</w:t>
      </w:r>
      <w:r>
        <w:t xml:space="preserve"> d'affaires</w:t>
      </w:r>
      <w:r>
        <w:t xml:space="preserve"> réalisé</w:t>
      </w:r>
      <w:r>
        <w:t xml:space="preserve"> au</w:t>
      </w:r>
      <w:r>
        <w:t xml:space="preserve"> cours</w:t>
      </w:r>
      <w:r>
        <w:t xml:space="preserve"> de</w:t>
      </w:r>
      <w:r>
        <w:t xml:space="preserve"> chacune</w:t>
      </w:r>
      <w:r>
        <w:t xml:space="preserve"> des</w:t>
      </w:r>
      <w:r>
        <w:t xml:space="preserve"> trois   dernières</w:t>
      </w:r>
      <w:r>
        <w:t xml:space="preserve"> années</w:t>
      </w:r>
      <w:r>
        <w:t xml:space="preserve"> d'exploitation .</w:t>
      </w:r>
      <w:r>
        <w:t xml:space="preserve"> ou</w:t>
      </w:r>
    </w:p>
    <w:p>
      <w:r>
        <w:t>depuis Facquisition si le fonds de commerce n'a pas été exploité</w:t>
      </w:r>
    </w:p>
    <w:p>
      <w:r>
        <w:t>depuis plus de trois ans</w:t>
      </w:r>
    </w:p>
    <w:p>
      <w:r>
        <w:t>les résultats commerciaux réalisés pendant la même période</w:t>
      </w:r>
    </w:p>
    <w:p>
      <w:r>
        <w:t>Pa</w:t>
      </w:r>
      <w:r>
        <w:t xml:space="preserve"> ^</w:t>
      </w:r>
      <w:r>
        <w:t xml:space="preserve"> 4451 &amp;</w:t>
      </w:r>
      <w:r>
        <w:t xml:space="preserve"> 1,7</w:t>
      </w:r>
      <w:r>
        <w:t xml:space="preserve"> d</w:t>
      </w:r>
      <w:r>
        <w:t xml:space="preserve"> que</w:t>
      </w:r>
      <w:r>
        <w:t xml:space="preserve"> prix</w:t>
      </w:r>
      <w:r>
        <w:t xml:space="preserve"> parti</w:t>
      </w:r>
      <w:r>
        <w:t xml:space="preserve"> grevant</w:t>
      </w:r>
    </w:p>
    <w:p>
      <w:r>
        <w:br w:type="page"/>
      </w:r>
    </w:p>
    <w:p>
      <w:pPr>
        <w:pStyle w:val="Heading2"/>
      </w:pPr>
      <w:r>
        <w:t>Page 91</w:t>
      </w:r>
    </w:p>
    <w:p>
      <w:r>
        <w:t>8)</w:t>
      </w:r>
    </w:p>
    <w:p>
      <w:r>
        <w:t>Ie bail annexé à l'acte avec F'indication, dans F'acte, de sa date , de sa durée , du nom et</w:t>
      </w:r>
    </w:p>
    <w:p>
      <w:r>
        <w:t>de l'adresse du bailleur et du vendeur , s'il y a lieu</w:t>
      </w:r>
    </w:p>
    <w:p>
      <w:r>
        <w:t>9)</w:t>
      </w:r>
      <w:r>
        <w:t xml:space="preserve"> le</w:t>
      </w:r>
      <w:r>
        <w:t xml:space="preserve"> convenu et la date de la consignation</w:t>
      </w:r>
    </w:p>
    <w:p>
      <w:r>
        <w:t>IO) la situation et les éléments du fonds de commerce vendu</w:t>
      </w:r>
    </w:p>
    <w:p>
      <w:r>
        <w:t>I)le nom et l'adresse du séquestre désigné en application de Farticle 245-7 du présent</w:t>
      </w:r>
    </w:p>
    <w:p>
      <w:r>
        <w:t>acte uniforme</w:t>
      </w:r>
    </w:p>
    <w:p>
      <w:r>
        <w:t>12)la date à laquelle le fonds de commerce doit être mis à la disposition de F'acquéreur .</w:t>
      </w:r>
    </w:p>
    <w:p>
      <w:r>
        <w:t>Article 245-14</w:t>
      </w:r>
      <w:r>
        <w:t xml:space="preserve"> Le prix de la vente ,</w:t>
      </w:r>
      <w:r>
        <w:t xml:space="preserve"> doit être</w:t>
      </w:r>
      <w:r>
        <w:t xml:space="preserve"> au comptant, est</w:t>
      </w:r>
      <w:r>
        <w:t xml:space="preserve"> consigné , aux jour et lieu fixés dans le</w:t>
      </w:r>
      <w:r>
        <w:t xml:space="preserve"> contrat de vente</w:t>
      </w:r>
    </w:p>
    <w:p>
      <w:r>
        <w:t>entre les mains du séquestre désigné en application de l'article 245-7 du</w:t>
      </w:r>
    </w:p>
    <w:p>
      <w:r>
        <w:t>présent acte uniforme</w:t>
      </w:r>
    </w:p>
    <w:p>
      <w:r>
        <w:t>Le fonds de commerce est mis à la disposition de l'acquéreur à compter de la consignation du</w:t>
      </w:r>
    </w:p>
    <w:p>
      <w:r>
        <w:t>prix .</w:t>
      </w:r>
    </w:p>
    <w:p>
      <w:r>
        <w:t>défaut de consignation dans le délai convenu, il est procédé à la cession forcée .</w:t>
      </w:r>
    </w:p>
    <w:p>
      <w:r>
        <w:t>Article 245-15</w:t>
      </w:r>
    </w:p>
    <w:p>
      <w:r>
        <w:t>Une copie de F'acte constatant la vente amiable, certifiée conforme par F'huissier de justice ou</w:t>
      </w:r>
    </w:p>
    <w:p>
      <w:r>
        <w:t>Pautorité chargée de l'exécution; est déposée par 1acquéreur au registre du commerce et du</w:t>
      </w:r>
    </w:p>
    <w:p>
      <w:r>
        <w:t>crédit mobilier .</w:t>
      </w:r>
      <w:r>
        <w:t xml:space="preserve"> Dans le délai de quinze jours</w:t>
      </w:r>
    </w:p>
    <w:p>
      <w:r>
        <w:t>à compter de sa date, F'acte constatant la vente du fonds de</w:t>
      </w:r>
    </w:p>
    <w:p>
      <w:r>
        <w:t>commerce doit être publié à la diligence de l'acquéreur, sous forme d'avis, dans un journal</w:t>
      </w:r>
    </w:p>
    <w:p>
      <w:r>
        <w:t>habilité</w:t>
      </w:r>
      <w:r>
        <w:t xml:space="preserve"> publier des annonces légales</w:t>
      </w:r>
      <w:r>
        <w:t xml:space="preserve"> et</w:t>
      </w:r>
      <w:r>
        <w:t xml:space="preserve"> paraissant au lieu où le débiteur est inscrit au</w:t>
      </w:r>
      <w:r>
        <w:t xml:space="preserve"> registre du commerce et du crédit mobilier.</w:t>
      </w:r>
      <w:r>
        <w:t xml:space="preserve"> Section 2 _ La vente forcée</w:t>
      </w:r>
      <w:r>
        <w:t xml:space="preserve"> Article 245-16</w:t>
      </w:r>
    </w:p>
    <w:p>
      <w:r>
        <w:t>Il est procédé à la vente forcée à lexpiration du délai de deux mois, imparti au propriétaire du</w:t>
      </w:r>
    </w:p>
    <w:p>
      <w:r>
        <w:t>fonds de commerce pour procéder à la vente amiable, augmenté le cas échéant, du délai de</w:t>
      </w:r>
    </w:p>
    <w:p>
      <w:r>
        <w:t>quinze jours imparti aux créanciers pour donner leurs réponses</w:t>
      </w:r>
    </w:p>
    <w:p>
      <w:r>
        <w:t>Il est également procédé à la vente forcée si l'acquéreur ne consigne pas le prix</w:t>
      </w:r>
    </w:p>
    <w:p>
      <w:r>
        <w:t>La vente a lieu à la barre de la juridiction compétente en matière commerciale du lieu où le</w:t>
      </w:r>
    </w:p>
    <w:p>
      <w:r>
        <w:t>fonds de commerce est</w:t>
      </w:r>
      <w:r>
        <w:t xml:space="preserve"> exploité</w:t>
      </w:r>
      <w:r>
        <w:t xml:space="preserve"> Elle est effectuée sur la base d'une mise</w:t>
      </w:r>
    </w:p>
    <w:p>
      <w:r>
        <w:t>à prix qui ne saurait être inférieure au quart de la</w:t>
      </w:r>
    </w:p>
    <w:p>
      <w:r>
        <w:t>valeur du fonds de commerce déterminée par</w:t>
      </w:r>
      <w:r>
        <w:t xml:space="preserve"> un</w:t>
      </w:r>
      <w:r>
        <w:t xml:space="preserve"> expert désigné à lamiable ou,</w:t>
      </w:r>
      <w:r>
        <w:t xml:space="preserve"> à défaut</w:t>
      </w:r>
      <w:r>
        <w:t xml:space="preserve"> daccord , par le juge_</w:t>
      </w:r>
      <w:r>
        <w:t xml:space="preserve"> Pa</w:t>
      </w:r>
      <w:r>
        <w:t xml:space="preserve"> 425 &amp;</w:t>
      </w:r>
      <w:r>
        <w:t xml:space="preserve"> 41</w:t>
      </w:r>
      <w:r>
        <w:t xml:space="preserve"> d</w:t>
      </w:r>
      <w:r>
        <w:t xml:space="preserve"> prix</w:t>
      </w:r>
      <w:r>
        <w:t xml:space="preserve"> qui</w:t>
      </w:r>
      <w:r>
        <w:t xml:space="preserve"> payé</w:t>
      </w:r>
      <w:r>
        <w:t xml:space="preserve"> Awz</w:t>
      </w:r>
    </w:p>
    <w:p>
      <w:r>
        <w:br w:type="page"/>
      </w:r>
    </w:p>
    <w:p>
      <w:pPr>
        <w:pStyle w:val="Heading2"/>
      </w:pPr>
      <w:r>
        <w:t>Page 92</w:t>
      </w:r>
    </w:p>
    <w:p>
      <w:r>
        <w:t>ACTE UNIFORME PORTANT ORGANISATION DES PROCÉDURES SIMPLIFIÉES DE RECOUVREMENT ET DES VOIES D'EXÉCUTION</w:t>
      </w:r>
    </w:p>
    <w:p>
      <w:r>
        <w:t>Lorsque le fonds de commerce comprend du matériel et des marchandises ayant fait Fobjet</w:t>
      </w:r>
    </w:p>
    <w:p>
      <w:r>
        <w:t>d'une saisie antérieure  portée</w:t>
      </w:r>
      <w:r>
        <w:t xml:space="preserve"> à la connaissance de 1huissier de justice</w:t>
      </w:r>
      <w:r>
        <w:t xml:space="preserve"> ou de Fautorité</w:t>
      </w:r>
    </w:p>
    <w:p>
      <w:r>
        <w:t>chargée de exécution en application des prescriptions de Farticle 245-6, 7). la vente donne</w:t>
      </w:r>
    </w:p>
    <w:p>
      <w:r>
        <w:t>lieu à des mises à</w:t>
      </w:r>
    </w:p>
    <w:p>
      <w:r>
        <w:t>distinctes, sauf si le cahier des charges oblige F'adjudicataire à acquérir</w:t>
      </w:r>
    </w:p>
    <w:p>
      <w:r>
        <w:t>le fonds ainsi</w:t>
      </w:r>
    </w:p>
    <w:p>
      <w:r>
        <w:t>le matériel et les marchandises moyennant des prix distincts déterminés à</w:t>
      </w:r>
    </w:p>
    <w:p>
      <w:r>
        <w:t>dire d'experts</w:t>
      </w:r>
      <w:r>
        <w:t xml:space="preserve"> dans ce dernier cas</w:t>
      </w:r>
      <w:r>
        <w:t xml:space="preserve"> une seule mise à prix est fixée.</w:t>
      </w:r>
      <w:r>
        <w:t xml:space="preserve"> Paragraphe 1 _ La préparation de la vente</w:t>
      </w:r>
      <w:r>
        <w:t xml:space="preserve"> Article 245-17</w:t>
      </w:r>
      <w:r>
        <w:t xml:space="preserve"> est établi_</w:t>
      </w:r>
      <w:r>
        <w:t xml:space="preserve"> à la</w:t>
      </w:r>
    </w:p>
    <w:p>
      <w:r>
        <w:t>diligence de Favocat , de Fhuissier de justice ou de Fautorité chargée de</w:t>
      </w:r>
    </w:p>
    <w:p>
      <w:r>
        <w:t>Fexécution</w:t>
      </w:r>
      <w:r>
        <w:t xml:space="preserve"> commis   par   le</w:t>
      </w:r>
      <w:r>
        <w:t xml:space="preserve"> créancier   saisissant ,</w:t>
      </w:r>
      <w:r>
        <w:t xml:space="preserve"> un</w:t>
      </w:r>
      <w:r>
        <w:t xml:space="preserve"> cahier  des charges   signé par   lui</w:t>
      </w:r>
      <w:r>
        <w:t xml:space="preserve"> comportant ,</w:t>
      </w:r>
      <w:r>
        <w:t xml:space="preserve"> peine de nullité</w:t>
      </w:r>
      <w:r>
        <w:t xml:space="preserve"> 1)</w:t>
      </w:r>
      <w:r>
        <w:t xml:space="preserve"> intitulé de F'acte</w:t>
      </w:r>
    </w:p>
    <w:p>
      <w:r>
        <w:t>2)   F'énonciation du titre exécutoire en vertu duquel les poursuites sont exercées ainsi que</w:t>
      </w:r>
    </w:p>
    <w:p>
      <w:r>
        <w:t>s'il y</w:t>
      </w:r>
      <w:r>
        <w:t xml:space="preserve"> alieu.</w:t>
      </w:r>
      <w:r>
        <w:t xml:space="preserve"> des   titres</w:t>
      </w:r>
      <w:r>
        <w:t xml:space="preserve"> en vertu desquels le matériel</w:t>
      </w:r>
      <w:r>
        <w:t xml:space="preserve"> et les marchandises  ont été</w:t>
      </w:r>
      <w:r>
        <w:t xml:space="preserve"> antérieurement rendus indisponibles</w:t>
      </w:r>
      <w:r>
        <w:t xml:space="preserve"> 3)</w:t>
      </w:r>
    </w:p>
    <w:p>
      <w:r>
        <w:t>les noms, prénoms et domicile. pour les personnes physiques, les dénomination , forme</w:t>
      </w:r>
    </w:p>
    <w:p>
      <w:r>
        <w:t>juridique</w:t>
      </w:r>
      <w:r>
        <w:t xml:space="preserve"> adresse</w:t>
      </w:r>
      <w:r>
        <w:t xml:space="preserve"> du   siège   social ,</w:t>
      </w:r>
      <w:r>
        <w:t xml:space="preserve"> pour   les</w:t>
      </w:r>
      <w:r>
        <w:t xml:space="preserve"> personnes   morales, du</w:t>
      </w:r>
      <w:r>
        <w:t xml:space="preserve"> créancier</w:t>
      </w:r>
    </w:p>
    <w:p>
      <w:r>
        <w:t>poursuivant et du propriétaire du fonds de commerce</w:t>
      </w:r>
    </w:p>
    <w:p>
      <w:r>
        <w:t>4)</w:t>
      </w:r>
      <w:r>
        <w:t xml:space="preserve"> les divers éléments composant le fonds de commerce</w:t>
      </w:r>
      <w:r>
        <w:t xml:space="preserve"> 5)</w:t>
      </w:r>
      <w:r>
        <w:t xml:space="preserve"> la situation du fonds de commerce</w:t>
      </w:r>
      <w:r>
        <w:t xml:space="preserve"> 6)</w:t>
      </w:r>
    </w:p>
    <w:p>
      <w:r>
        <w:t>la nature des opérations effectuées dans le fonds de commerce</w:t>
      </w:r>
    </w:p>
    <w:p>
      <w:r>
        <w:t>le montant de la mise</w:t>
      </w:r>
      <w:r>
        <w:t xml:space="preserve"> à prix fixé conformément</w:t>
      </w:r>
      <w:r>
        <w:t xml:space="preserve"> à Farticle 245-16 du présent acte</w:t>
      </w:r>
    </w:p>
    <w:p>
      <w:r>
        <w:t>uniforme ou, si le fonds de commerce comporte du matériel et des marchandises déjà</w:t>
      </w:r>
    </w:p>
    <w:p>
      <w:r>
        <w:t>rendus indisponibles par une ou des saisies antérieures , les montants des deux mises à</w:t>
      </w:r>
    </w:p>
    <w:p>
      <w:r>
        <w:t>prix distinctes, F'une pour le fonds sans le matériel et les marchandises et Fautre pour</w:t>
      </w:r>
    </w:p>
    <w:p>
      <w:r>
        <w:t>le matériel et les marchandises</w:t>
      </w:r>
    </w:p>
    <w:p>
      <w:r>
        <w:t>sauf pour le créancier poursuivant à prévoir que le</w:t>
      </w:r>
    </w:p>
    <w:p>
      <w:r>
        <w:t>fonds ainsi que le matériel et les marchandises sont vendus ensemble à Fadjudicataire</w:t>
      </w:r>
    </w:p>
    <w:p>
      <w:r>
        <w:t>moyennant des</w:t>
      </w:r>
      <w:r>
        <w:t xml:space="preserve"> distincts fixés à dire d'experts</w:t>
      </w:r>
      <w:r>
        <w:t xml:space="preserve"> 8)</w:t>
      </w:r>
    </w:p>
    <w:p>
      <w:r>
        <w:t>Findication de la juridiction   dont   le président ou le juge délégué par lui statue sur</w:t>
      </w:r>
    </w:p>
    <w:p>
      <w:r>
        <w:t>demandes et contestations</w:t>
      </w:r>
      <w:r>
        <w:t xml:space="preserve"> 9)</w:t>
      </w:r>
    </w:p>
    <w:p>
      <w:r>
        <w:t>Findication de la juridiction devant laquelle F'adjudication est poursuivie_</w:t>
      </w:r>
    </w:p>
    <w:p>
      <w:r>
        <w:t>Article 245-18</w:t>
      </w:r>
    </w:p>
    <w:p>
      <w:r>
        <w:t>Dans les cinq jours de son établissement . le cahier des charges</w:t>
      </w:r>
    </w:p>
    <w:p>
      <w:r>
        <w:t>est</w:t>
      </w:r>
      <w:r>
        <w:t xml:space="preserve"> déposé  par Favocal</w:t>
      </w:r>
    </w:p>
    <w:p>
      <w:r>
        <w:t>'huissier de justice ou F'autorité chargée de F'exécution commis par le créancier poursuivant</w:t>
      </w:r>
    </w:p>
    <w:p>
      <w:r>
        <w:t>au</w:t>
      </w:r>
    </w:p>
    <w:p>
      <w:r>
        <w:t>de la juridiction devant laquelle la vente est poursuivie. La date de la vente est fixée</w:t>
      </w:r>
    </w:p>
    <w:p>
      <w:r>
        <w:t>dans Facte de dépôt</w:t>
      </w:r>
      <w:r>
        <w:t xml:space="preserve"> Dans les huit jours, au plus tard</w:t>
      </w:r>
    </w:p>
    <w:p>
      <w:r>
        <w:t>le dépôt du cahier des charges , le créancier saisissant</w:t>
      </w:r>
    </w:p>
    <w:p>
      <w:r>
        <w:t>fait sommation au propriétaire du fonds de commerce, aux créanciers inscrits antérieurement</w:t>
      </w:r>
    </w:p>
    <w:p>
      <w:r>
        <w:t>au commandement et aux créanciers ayant pratiqué antérieurement</w:t>
      </w:r>
    </w:p>
    <w:p>
      <w:r>
        <w:t>au</w:t>
      </w:r>
      <w:r>
        <w:t xml:space="preserve"> commandement une</w:t>
      </w:r>
      <w:r>
        <w:t xml:space="preserve"> Pa</w:t>
      </w:r>
      <w:r>
        <w:t xml:space="preserve"> 4461</w:t>
      </w:r>
      <w:r>
        <w:t xml:space="preserve"> 42</w:t>
      </w:r>
      <w:r>
        <w:t xml:space="preserve"> 92</w:t>
      </w:r>
      <w:r>
        <w:t xml:space="preserve"> prix</w:t>
      </w:r>
      <w:r>
        <w:t xml:space="preserve"> que</w:t>
      </w:r>
      <w:r>
        <w:t xml:space="preserve"> prix</w:t>
      </w:r>
      <w:r>
        <w:t xml:space="preserve"> les</w:t>
      </w:r>
      <w:r>
        <w:t xml:space="preserve"> greffe</w:t>
      </w:r>
      <w:r>
        <w:t xml:space="preserve"> après</w:t>
      </w:r>
      <w:r>
        <w:t xml:space="preserve"> Aows</w:t>
      </w:r>
    </w:p>
    <w:p>
      <w:r>
        <w:br w:type="page"/>
      </w:r>
    </w:p>
    <w:p>
      <w:pPr>
        <w:pStyle w:val="Heading2"/>
      </w:pPr>
      <w:r>
        <w:t>Page 93</w:t>
      </w:r>
    </w:p>
    <w:p>
      <w:r>
        <w:t>saisie sur le matériel et les marchandises , de prendre connaissance du cahier des charges et</w:t>
      </w:r>
    </w:p>
    <w:p>
      <w:r>
        <w:t>d'y insérer leurs dires et observations et d'assister à /'adjudication si bon leur semble</w:t>
      </w:r>
    </w:p>
    <w:p>
      <w:r>
        <w:t>La sommation est, à</w:t>
      </w:r>
      <w:r>
        <w:t xml:space="preserve"> de nullité</w:t>
      </w:r>
    </w:p>
    <w:p>
      <w:r>
        <w:t>signifiée à personne, à domicile ou à domicile élu.</w:t>
      </w:r>
    </w:p>
    <w:p>
      <w:r>
        <w:t>Article 245-19</w:t>
      </w:r>
      <w:r>
        <w:t xml:space="preserve"> La sommation indique, à</w:t>
      </w:r>
      <w:r>
        <w:t xml:space="preserve"> de nullité</w:t>
      </w:r>
      <w:r>
        <w:t xml:space="preserve"> les  jour et heure de |audience</w:t>
      </w:r>
      <w:r>
        <w:t xml:space="preserve"> au</w:t>
      </w:r>
      <w:r>
        <w:t xml:space="preserve"> cours de laquelle le président   de la juridiction</w:t>
      </w:r>
      <w:r>
        <w:t xml:space="preserve"> compétente</w:t>
      </w:r>
      <w:r>
        <w:t xml:space="preserve"> statue</w:t>
      </w:r>
      <w:r>
        <w:t xml:space="preserve"> sur   les   dires . observations</w:t>
      </w:r>
      <w:r>
        <w:t xml:space="preserve"> et   contestations</w:t>
      </w:r>
      <w:r>
        <w:t xml:space="preserve"> et fixe la</w:t>
      </w:r>
      <w:r>
        <w:t xml:space="preserve"> date</w:t>
      </w:r>
      <w:r>
        <w:t xml:space="preserve"> de</w:t>
      </w:r>
      <w:r>
        <w:t xml:space="preserve"> Faudience d'adjudication;</w:t>
      </w:r>
    </w:p>
    <w:p>
      <w:r>
        <w:t>le rappel des délais et modalités de dépôt des dires , observations et contestations</w:t>
      </w:r>
    </w:p>
    <w:p>
      <w:r>
        <w:t>Paragraphe 2 = Les incidents</w:t>
      </w:r>
      <w:r>
        <w:t xml:space="preserve"> Article 245-20</w:t>
      </w:r>
    </w:p>
    <w:p>
      <w:r>
        <w:t>L'huissier de justice ou Fautorité chargée de Fexécution</w:t>
      </w:r>
    </w:p>
    <w:p>
      <w:r>
        <w:t>procède à une saisie de fonds de</w:t>
      </w:r>
    </w:p>
    <w:p>
      <w:r>
        <w:t>commerce comportant du matériel et des marchandises déjà rendus indisponibles par une ou</w:t>
      </w:r>
    </w:p>
    <w:p>
      <w:r>
        <w:t>plusieurs saisies, signifie Facte de saisie aux créanciers qui avaient effectué ces saisies</w:t>
      </w:r>
    </w:p>
    <w:p>
      <w:r>
        <w:t>Le  créancier</w:t>
      </w:r>
      <w:r>
        <w:t xml:space="preserve"> saisissant</w:t>
      </w:r>
      <w:r>
        <w:t xml:space="preserve"> conduit   alors   la   procédure jusqu'à</w:t>
      </w:r>
      <w:r>
        <w:t xml:space="preserve"> la</w:t>
      </w:r>
      <w:r>
        <w:t xml:space="preserve"> vente   forcée</w:t>
      </w:r>
      <w:r>
        <w:t xml:space="preserve"> se   fera</w:t>
      </w:r>
    </w:p>
    <w:p>
      <w:r>
        <w:t>conformément aux dispositions du dernier alinéa de Farticle 245-16 du présent acte uniforme_</w:t>
      </w:r>
    </w:p>
    <w:p>
      <w:r>
        <w:t>Article 245-21</w:t>
      </w:r>
    </w:p>
    <w:p>
      <w:r>
        <w:t>Les créanciers qui ont saisi antérieurement le matériel et les marchandises peuvent demander</w:t>
      </w:r>
    </w:p>
    <w:p>
      <w:r>
        <w:t>au</w:t>
      </w:r>
    </w:p>
    <w:p>
      <w:r>
        <w:t>président de la juridiction, la subrogation dans les poursuites en cas de collusion avec le</w:t>
      </w:r>
    </w:p>
    <w:p>
      <w:r>
        <w:t>débiteur , de fraude, de négligence ou toute autre cause de retard imputable au créancier qui</w:t>
      </w:r>
    </w:p>
    <w:p>
      <w:r>
        <w:t>conduit la procédure</w:t>
      </w:r>
    </w:p>
    <w:p>
      <w:r>
        <w:t>La  demande est formée après une   sommation  d'accomplir  les   diligences   légales   restéc</w:t>
      </w:r>
    </w:p>
    <w:p>
      <w:r>
        <w:t>infructueuse pendant huit jours.</w:t>
      </w:r>
      <w:r>
        <w:t xml:space="preserve"> Article 245-22</w:t>
      </w:r>
    </w:p>
    <w:p>
      <w:r>
        <w:t>Les   demandes   émanant   du débiteur , des  créanciers</w:t>
      </w:r>
    </w:p>
    <w:p>
      <w:r>
        <w:t>ou   des tiers</w:t>
      </w:r>
      <w:r>
        <w:t xml:space="preserve"> et les contestations   sont</w:t>
      </w:r>
    </w:p>
    <w:p>
      <w:r>
        <w:t>présentées   sous forme de dires déposés, à peine de déchéance, jusqu'au  cinquième jour</w:t>
      </w:r>
    </w:p>
    <w:p>
      <w:r>
        <w:t>précédant Faudience au cours de laquelle le président de la juridiction compétente ou le juge</w:t>
      </w:r>
    </w:p>
    <w:p>
      <w:r>
        <w:t>délégué par lui statue</w:t>
      </w:r>
    </w:p>
    <w:p>
      <w:r>
        <w:t>les dires sont mentionnés à la suite du cahier des charges .</w:t>
      </w:r>
    </w:p>
    <w:p>
      <w:r>
        <w:t>Article 245-23</w:t>
      </w:r>
    </w:p>
    <w:p>
      <w:r>
        <w:t>Le président de la juridiction devant laquelle la vente est poursuivie ou le juge délégué par lui</w:t>
      </w:r>
    </w:p>
    <w:p>
      <w:r>
        <w:t>statue sur les demandes, moyens et contestations au cours d'une audience</w:t>
      </w:r>
    </w:p>
    <w:p>
      <w:r>
        <w:t>ne peut avoir</w:t>
      </w:r>
    </w:p>
    <w:p>
      <w:r>
        <w:t>lieu moins de trente jours après la dernière sommation _</w:t>
      </w:r>
    </w:p>
    <w:p>
      <w:r>
        <w:t>Aw</w:t>
      </w:r>
      <w:r>
        <w:t xml:space="preserve"> Pa</w:t>
      </w:r>
      <w:r>
        <w:t xml:space="preserve"> 4;51 &amp;</w:t>
      </w:r>
      <w:r>
        <w:t xml:space="preserve"> 47</w:t>
      </w:r>
      <w:r>
        <w:t xml:space="preserve"> d</w:t>
      </w:r>
      <w:r>
        <w:t xml:space="preserve"> 93</w:t>
      </w:r>
      <w:r>
        <w:t xml:space="preserve"> peine</w:t>
      </w:r>
      <w:r>
        <w:t xml:space="preserve"> peine</w:t>
      </w:r>
      <w:r>
        <w:t xml:space="preserve"> qui</w:t>
      </w:r>
      <w:r>
        <w:t xml:space="preserve"> qui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94</w:t>
      </w:r>
    </w:p>
    <w:p>
      <w:r>
        <w:t>ACTE UNIFORME PORTANT ORGANISATION DES PROCÉDURES SIMPLIFIÉES DE RECOUVREMENT ET DES VOIES D'EXÉCUTION</w:t>
      </w:r>
    </w:p>
    <w:p>
      <w:r>
        <w:t>Il fixe au cours de la même audience, même s'il prend une mesure de nature à interrompre la</w:t>
      </w:r>
    </w:p>
    <w:p>
      <w:r>
        <w:t>procédure</w:t>
      </w:r>
    </w:p>
    <w:p>
      <w:r>
        <w:t>la date de Faudience d'adjudication qui doit se situer entre le quarantième et le</w:t>
      </w:r>
    </w:p>
    <w:p>
      <w:r>
        <w:t>soixantième jour à compter de sa décision.</w:t>
      </w:r>
      <w:r>
        <w:t xml:space="preserve"> Article 245-24</w:t>
      </w:r>
      <w:r>
        <w:t xml:space="preserve"> La décision visée à Farticle 245-23 est transcrite</w:t>
      </w:r>
      <w:r>
        <w:t xml:space="preserve"> le greffier sur le cahier des charges</w:t>
      </w:r>
      <w:r>
        <w:t xml:space="preserve"> elle</w:t>
      </w:r>
      <w:r>
        <w:t xml:space="preserve"> est levée et</w:t>
      </w:r>
      <w:r>
        <w:t xml:space="preserve"> signifiée_</w:t>
      </w:r>
      <w:r>
        <w:t xml:space="preserve"> la partie la plus diligente aux autres parties_</w:t>
      </w:r>
    </w:p>
    <w:p>
      <w:r>
        <w:t>Elle est susceptible d'appel dans les quinze jours de son prononcé</w:t>
      </w:r>
    </w:p>
    <w:p>
      <w:r>
        <w:t>Le délai dexercice de</w:t>
      </w:r>
    </w:p>
    <w:p>
      <w:r>
        <w:t>Fappel a,comme F'appel formé dans les délais , un effet</w:t>
      </w:r>
    </w:p>
    <w:p>
      <w:r>
        <w:t>suspensif .</w:t>
      </w:r>
    </w:p>
    <w:p>
      <w:r>
        <w:t>La juridiction d appel statue dans le délai dun mois à compter de la première audience.</w:t>
      </w:r>
    </w:p>
    <w:p>
      <w:r>
        <w:t>Paragraphe 3 - L'adjudication</w:t>
      </w:r>
      <w:r>
        <w:t xml:space="preserve"> Article 245-25</w:t>
      </w:r>
      <w:r>
        <w:t xml:space="preserve"> Trente   jours</w:t>
      </w:r>
      <w:r>
        <w:t xml:space="preserve"> au</w:t>
      </w:r>
      <w:r>
        <w:t xml:space="preserve"> plus</w:t>
      </w:r>
      <w:r>
        <w:t xml:space="preserve"> tôt</w:t>
      </w:r>
      <w:r>
        <w:t xml:space="preserve"> quinze   jours</w:t>
      </w:r>
      <w:r>
        <w:t xml:space="preserve"> au</w:t>
      </w:r>
      <w:r>
        <w:t xml:space="preserve"> plus</w:t>
      </w:r>
      <w:r>
        <w:t xml:space="preserve"> tard</w:t>
      </w:r>
      <w:r>
        <w:t xml:space="preserve"> avant   Vaudience</w:t>
      </w:r>
      <w:r>
        <w:t xml:space="preserve"> retenue   pour</w:t>
      </w:r>
      <w:r>
        <w:t xml:space="preserve"> Fadjudication,</w:t>
      </w:r>
      <w:r>
        <w:t xml:space="preserve"> un extrait du cahier des charges</w:t>
      </w:r>
      <w:r>
        <w:t xml:space="preserve"> es[</w:t>
      </w:r>
      <w:r>
        <w:t xml:space="preserve"> publié</w:t>
      </w:r>
      <w:r>
        <w:t xml:space="preserve"> sous la signature  de Favocal</w:t>
      </w:r>
      <w:r>
        <w:t xml:space="preserve"> poursuivant , de</w:t>
      </w:r>
    </w:p>
    <w:p>
      <w:r>
        <w:t>'huissier de justice ou de Fautorité  chargée de Fexécution  commis  par</w:t>
      </w:r>
    </w:p>
    <w:p>
      <w:r>
        <w:t>insertion dans un journal  d'annonces légales et par apposition de placards</w:t>
      </w:r>
    </w:p>
    <w:p>
      <w:r>
        <w:t>à la porte de la</w:t>
      </w:r>
      <w:r>
        <w:t xml:space="preserve"> juridiction</w:t>
      </w:r>
      <w:r>
        <w:t xml:space="preserve"> el, s'il</w:t>
      </w:r>
      <w:r>
        <w:t xml:space="preserve"> lieu,</w:t>
      </w:r>
      <w:r>
        <w:t xml:space="preserve"> dans</w:t>
      </w:r>
      <w:r>
        <w:t xml:space="preserve"> les</w:t>
      </w:r>
      <w:r>
        <w:t xml:space="preserve"> lieux</w:t>
      </w:r>
      <w:r>
        <w:t xml:space="preserve"> officiels   daffichage</w:t>
      </w:r>
      <w:r>
        <w:t xml:space="preserve"> de</w:t>
      </w:r>
      <w:r>
        <w:t xml:space="preserve"> la   circonscription</w:t>
      </w:r>
    </w:p>
    <w:p>
      <w:r>
        <w:t>administrative de la situation du fonds de commerce</w:t>
      </w:r>
    </w:p>
    <w:p>
      <w:r>
        <w:t>el</w:t>
      </w:r>
      <w:r>
        <w:t xml:space="preserve"> à la porte de Fimmeuble où est</w:t>
      </w:r>
      <w:r>
        <w:t xml:space="preserve"> exploité ledit fonds _</w:t>
      </w:r>
      <w:r>
        <w:t xml:space="preserve"> La</w:t>
      </w:r>
    </w:p>
    <w:p>
      <w:r>
        <w:t>publicité peut, en outre . être effectuée par voie audiovisuelle ou électronique .</w:t>
      </w:r>
    </w:p>
    <w:p>
      <w:r>
        <w:t>Lextrait contient à</w:t>
      </w:r>
    </w:p>
    <w:p>
      <w:r>
        <w:t>peine de nullité Findication des jour , heure et lieu de Fadjudication et de</w:t>
      </w:r>
    </w:p>
    <w:p>
      <w:r>
        <w:t>la juridiction, la reproduction des informations prévues par les 3).4) et 7) de Farticle 245-17</w:t>
      </w:r>
    </w:p>
    <w:p>
      <w:r>
        <w:t>du présent acte uniforme</w:t>
      </w:r>
      <w:r>
        <w:t xml:space="preserve"> Article 245-26</w:t>
      </w:r>
    </w:p>
    <w:p>
      <w:r>
        <w:t>Au jour indiqué pour |'adjudication. la juridiction décide</w:t>
      </w:r>
    </w:p>
    <w:p>
      <w:r>
        <w:t>soit de rejeter la vente</w:t>
      </w:r>
      <w:r>
        <w:t xml:space="preserve"> soil d'ordonner , s'il y a</w:t>
      </w:r>
      <w:r>
        <w:t xml:space="preserve"> causes</w:t>
      </w:r>
      <w:r>
        <w:t xml:space="preserve"> graves et légitimes ou si la procédure d'appel ne</w:t>
      </w:r>
      <w:r>
        <w:t xml:space="preserve"> permet pas de procéder en</w:t>
      </w:r>
      <w:r>
        <w:t xml:space="preserve"> élat à la vente, la remise de |'adjudication</w:t>
      </w:r>
      <w:r>
        <w:t xml:space="preserve"> soit de procéder à F'adjudication .</w:t>
      </w:r>
      <w:r>
        <w:t xml:space="preserve"> Article 245-27</w:t>
      </w:r>
    </w:p>
    <w:p>
      <w:r>
        <w:t>Lorsque la juridiction décide de procéder à la vente, il est fait application des articles</w:t>
      </w:r>
    </w:p>
    <w:p>
      <w:r>
        <w:t>alinéas 2 et 3.283 et 284 du présent acte uniforme, dans la mesure où elles sont compatibles</w:t>
      </w:r>
    </w:p>
    <w:p>
      <w:r>
        <w:t>avec la procédure de saisie du fonds de commerce.</w:t>
      </w:r>
      <w:r>
        <w:t xml:space="preserve"> Pa</w:t>
      </w:r>
      <w:r>
        <w:t xml:space="preserve"> 4 451 &lt;</w:t>
      </w:r>
      <w:r>
        <w:t xml:space="preserve"> 17</w:t>
      </w:r>
      <w:r>
        <w:t xml:space="preserve"> d</w:t>
      </w:r>
      <w:r>
        <w:t xml:space="preserve"> 94</w:t>
      </w:r>
      <w:r>
        <w:t xml:space="preserve"> par</w:t>
      </w:r>
      <w:r>
        <w:t xml:space="preserve"> par</w:t>
      </w:r>
      <w:r>
        <w:t xml:space="preserve"> des</w:t>
      </w:r>
      <w:r>
        <w:t xml:space="preserve"> 282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95</w:t>
      </w:r>
    </w:p>
    <w:p>
      <w:r>
        <w:t>Article 245-28</w:t>
      </w:r>
    </w:p>
    <w:p>
      <w:r>
        <w:t>L'adjudication a lieu au profit soit du dernier enchérisseur soit du créancier poursuivant s'il</w:t>
      </w:r>
    </w:p>
    <w:p>
      <w:r>
        <w:t>n'ya pas eu d'enchère</w:t>
      </w:r>
    </w:p>
    <w:p>
      <w:r>
        <w:t>En cas de saisie pratiquée antérieurement sur le matériel et les marchandises. la juridiction</w:t>
      </w:r>
    </w:p>
    <w:p>
      <w:r>
        <w:t>affecte une quote-part du</w:t>
      </w:r>
      <w:r>
        <w:t xml:space="preserve"> au matériel et aux marchandises </w:t>
      </w:r>
      <w:r>
        <w:t xml:space="preserve"> Article 245-29</w:t>
      </w:r>
    </w:p>
    <w:p>
      <w:r>
        <w:t>Le prix de vente est consigné entre les mains du séquestre désigné conformément à Farticle</w:t>
      </w:r>
    </w:p>
    <w:p>
      <w:r>
        <w:t>245-7 du présent acte uniforme</w:t>
      </w:r>
      <w:r>
        <w:t xml:space="preserve"> Toutefois , la   juridiction</w:t>
      </w:r>
      <w:r>
        <w:t xml:space="preserve"> compétente  peut , par   décision</w:t>
      </w:r>
      <w:r>
        <w:t xml:space="preserve"> motivée, s'il n'y</w:t>
      </w:r>
      <w:r>
        <w:t xml:space="preserve"> a pas d'autres</w:t>
      </w:r>
      <w:r>
        <w:t xml:space="preserve"> créanciers   inscrits</w:t>
      </w:r>
      <w:r>
        <w:t xml:space="preserve"> ou ayant procédé</w:t>
      </w:r>
      <w:r>
        <w:t xml:space="preserve"> àla saisie du matériel</w:t>
      </w:r>
      <w:r>
        <w:t xml:space="preserve"> et des marchandises</w:t>
      </w:r>
      <w:r>
        <w:t xml:space="preserve"> et sauf</w:t>
      </w:r>
      <w:r>
        <w:t xml:space="preserve"> prélèvement des frais privilégiés au</w:t>
      </w:r>
    </w:p>
    <w:p>
      <w:r>
        <w:t>de qui de droit , autoriser le poursuivant à percevoir ,</w:t>
      </w:r>
    </w:p>
    <w:p>
      <w:r>
        <w:t>directement de F'adjudicataire , le montant du prix , en déduction ou jusqu'à concurrence de sa</w:t>
      </w:r>
    </w:p>
    <w:p>
      <w:r>
        <w:t>créance, en principal , intérêts et frais-</w:t>
      </w:r>
      <w:r>
        <w:t xml:space="preserve"> Article 245-30</w:t>
      </w:r>
    </w:p>
    <w:p>
      <w:r>
        <w:t>personne peut , dans les dix jours . faire une surenchère à condition de consigner entre</w:t>
      </w:r>
    </w:p>
    <w:p>
      <w:r>
        <w:t>les mains du séquestre   visé</w:t>
      </w:r>
    </w:p>
    <w:p>
      <w:r>
        <w:t>à Farticle 245-7 du présent acte uniforme le montant du</w:t>
      </w:r>
    </w:p>
    <w:p>
      <w:r>
        <w:t>majoré du dixième .</w:t>
      </w:r>
      <w:r>
        <w:t xml:space="preserve"> La</w:t>
      </w:r>
      <w:r>
        <w:t xml:space="preserve"> surenchère</w:t>
      </w:r>
      <w:r>
        <w:t xml:space="preserve"> est   faite</w:t>
      </w:r>
      <w:r>
        <w:t xml:space="preserve"> au</w:t>
      </w:r>
      <w:r>
        <w:t xml:space="preserve"> de</w:t>
      </w:r>
      <w:r>
        <w:t xml:space="preserve"> la   juridiction</w:t>
      </w:r>
      <w:r>
        <w:t xml:space="preserve"> qui</w:t>
      </w:r>
      <w:r>
        <w:t xml:space="preserve"> ordonné</w:t>
      </w:r>
      <w:r>
        <w:t xml:space="preserve"> vente ,</w:t>
      </w:r>
      <w:r>
        <w:t xml:space="preserve"> par   le</w:t>
      </w:r>
      <w:r>
        <w:t xml:space="preserve"> surenchérisseur   lui-même</w:t>
      </w:r>
      <w:r>
        <w:t xml:space="preserve"> ou   par ministère  d'avocat</w:t>
      </w:r>
      <w:r>
        <w:t xml:space="preserve"> elle</w:t>
      </w:r>
      <w:r>
        <w:t xml:space="preserve"> est   mentionnée</w:t>
      </w:r>
      <w:r>
        <w:t xml:space="preserve"> au cahier</w:t>
      </w:r>
      <w:r>
        <w:t xml:space="preserve"> charges</w:t>
      </w:r>
    </w:p>
    <w:p>
      <w:r>
        <w:t>La surenchère est dénoncée par acte extrajudiciaire, à la diligence du surenchérisseur ou de</w:t>
      </w:r>
    </w:p>
    <w:p>
      <w:r>
        <w:t>son avocat , dans les cinq jours, à l'adjudicataire et au propriétaire du fonds</w:t>
      </w:r>
    </w:p>
    <w:p>
      <w:r>
        <w:t>L'acte de dénonciation indique la date de Faudience à laquelle le président de la juridiction</w:t>
      </w:r>
    </w:p>
    <w:p>
      <w:r>
        <w:t>compétente ou le juge délégué par lui stalue sur les contestations relalives à la validité de la</w:t>
      </w:r>
    </w:p>
    <w:p>
      <w:r>
        <w:t>surenchère et fixe la date de F'audience d'adjudication</w:t>
      </w:r>
    </w:p>
    <w:p>
      <w:r>
        <w:t>rappelle le délai et les formes de la</w:t>
      </w:r>
      <w:r>
        <w:t xml:space="preserve"> contestation</w:t>
      </w:r>
      <w:r>
        <w:t xml:space="preserve"> Article 245-31</w:t>
      </w:r>
    </w:p>
    <w:p>
      <w:r>
        <w:t>L'audience prévue au dernier alinéa de F'article 245-30 du présent acte uniforme a lieu au plus</w:t>
      </w:r>
    </w:p>
    <w:p>
      <w:r>
        <w:t>tôt</w:t>
      </w:r>
    </w:p>
    <w:p>
      <w:r>
        <w:t>vingt jours à compter de la dernière dénonciation .</w:t>
      </w:r>
    </w:p>
    <w:p>
      <w:r>
        <w:t>Article 245-32</w:t>
      </w:r>
    </w:p>
    <w:p>
      <w:r>
        <w:t>La validité de la surenchère est contestée par conclusions déposées et communiquées</w:t>
      </w:r>
    </w:p>
    <w:p>
      <w:r>
        <w:t>jours au moins avant la date fixée pour Faudience prévue au dernier alinéa de Farticle 245-30</w:t>
      </w:r>
    </w:p>
    <w:p>
      <w:r>
        <w:t>du présent acte uniforme</w:t>
      </w:r>
    </w:p>
    <w:p>
      <w:r>
        <w:t>la contestation est inscrite à la suite de la mention de la surenchère</w:t>
      </w:r>
    </w:p>
    <w:p>
      <w:r>
        <w:t>au cahier des charges</w:t>
      </w:r>
      <w:r>
        <w:t xml:space="preserve"> Pa</w:t>
      </w:r>
      <w:r>
        <w:t xml:space="preserve"> 4 45v &amp;</w:t>
      </w:r>
      <w:r>
        <w:t xml:space="preserve"> 41</w:t>
      </w:r>
      <w:r>
        <w:t xml:space="preserve"> d</w:t>
      </w:r>
      <w:r>
        <w:t xml:space="preserve"> 95</w:t>
      </w:r>
      <w:r>
        <w:t xml:space="preserve"> prix</w:t>
      </w:r>
      <w:r>
        <w:t xml:space="preserve"> profit.</w:t>
      </w:r>
      <w:r>
        <w:t xml:space="preserve"> Toute</w:t>
      </w:r>
      <w:r>
        <w:t xml:space="preserve"> prix</w:t>
      </w:r>
      <w:r>
        <w:t xml:space="preserve"> greffe</w:t>
      </w:r>
      <w:r>
        <w:t xml:space="preserve"> des</w:t>
      </w:r>
      <w:r>
        <w:t xml:space="preserve"> cinq</w:t>
      </w:r>
    </w:p>
    <w:p>
      <w:r>
        <w:br w:type="page"/>
      </w:r>
    </w:p>
    <w:p>
      <w:pPr>
        <w:pStyle w:val="Heading2"/>
      </w:pPr>
      <w:r>
        <w:t>Page 96</w:t>
      </w:r>
    </w:p>
    <w:p>
      <w:r>
        <w:t>ACTE UNIFORME PORTANT ORGANISATION DES PROCÉDURES SIMPLIFIÉES DE RECOUVREMENT ET DES VOIES D'EXÉCUTION</w:t>
      </w:r>
    </w:p>
    <w:p>
      <w:r>
        <w:t>Article 245-33</w:t>
      </w:r>
      <w:r>
        <w:t xml:space="preserve"> Sila surenchère n'est pas contestée</w:t>
      </w:r>
      <w:r>
        <w:t xml:space="preserve"> ou si. en cas de contestation. celle-ci</w:t>
      </w:r>
      <w:r>
        <w:t xml:space="preserve"> est  rejetée . le</w:t>
      </w:r>
    </w:p>
    <w:p>
      <w:r>
        <w:t>président de la juridiction compétente ou le juge délégué par lui fixe une nouvelle audience</w:t>
      </w:r>
    </w:p>
    <w:p>
      <w:r>
        <w:t>d'adjudication entre le quinzième et le trentième jour suivant sa décision:</w:t>
      </w:r>
    </w:p>
    <w:p>
      <w:r>
        <w:t>La nouvelle adjudication est précédée de Fapposition de placards huit jours au moins avant la</w:t>
      </w:r>
    </w:p>
    <w:p>
      <w:r>
        <w:t>vente ainsi que de Finsertion dans le même délai dans un journal d'annonces légales</w:t>
      </w:r>
    </w:p>
    <w:p>
      <w:r>
        <w:t>Article 245-34</w:t>
      </w:r>
    </w:p>
    <w:p>
      <w:r>
        <w:t>Que Fadjudication ait lieu à Faudience d'adjudication initiale ou à l'audience d'adjudication</w:t>
      </w:r>
    </w:p>
    <w:p>
      <w:r>
        <w:t>sur surenchère , faute pour |'adjudicataire d'exécuter les clauses du cahier des charges ou de</w:t>
      </w:r>
    </w:p>
    <w:p>
      <w:r>
        <w:t>consigner le prix de vente entre les mains du séquestre</w:t>
      </w:r>
    </w:p>
    <w:p>
      <w:r>
        <w:t>sauf s'il en est dispensé par la</w:t>
      </w:r>
    </w:p>
    <w:p>
      <w:r>
        <w:t>juridiction compétente, le fonds de commerce est revendu à la folle enchère. Les dispositions</w:t>
      </w:r>
    </w:p>
    <w:p>
      <w:r>
        <w:t>relatives à la procédure de folle enchère en matière de saisie immobilière sont applicables</w:t>
      </w:r>
    </w:p>
    <w:p>
      <w:r>
        <w:t>dans la mesure où elles sont compatibles avec la saisie du fonds de commerce</w:t>
      </w:r>
    </w:p>
    <w:p>
      <w:r>
        <w:t>Le fol enchérisseur</w:t>
      </w:r>
      <w:r>
        <w:t xml:space="preserve"> est tenu envers les créanciers   du</w:t>
      </w:r>
      <w:r>
        <w:t xml:space="preserve"> propriétaire   du   fonds</w:t>
      </w:r>
      <w:r>
        <w:t xml:space="preserve"> et</w:t>
      </w:r>
      <w:r>
        <w:t xml:space="preserve"> envers le</w:t>
      </w:r>
      <w:r>
        <w:t xml:space="preserve"> propriétaire lui-même de la différence entre son</w:t>
      </w:r>
      <w:r>
        <w:t xml:space="preserve"> et celui de la revente sur folle enchère .</w:t>
      </w:r>
      <w:r>
        <w:t xml:space="preserve"> sans</w:t>
      </w:r>
      <w:r>
        <w:t xml:space="preserve"> pouvoir réclamer Fexcédent. s 'il y en a</w:t>
      </w:r>
      <w:r>
        <w:t xml:space="preserve"> TITRE VIII</w:t>
      </w:r>
      <w:r>
        <w:t xml:space="preserve"> LA SAISIE IMMOBILIÈRE</w:t>
      </w:r>
      <w:r>
        <w:t xml:space="preserve"> Article 246</w:t>
      </w:r>
    </w:p>
    <w:p>
      <w:r>
        <w:t>Le créancier ne peut faire vendre les immeubles appartenant à son débiteur qu'en respectant</w:t>
      </w:r>
    </w:p>
    <w:p>
      <w:r>
        <w:t>les formalités prescrites par les dispositions qui suivent .</w:t>
      </w:r>
    </w:p>
    <w:p>
      <w:r>
        <w:t>Toute convention contraire est nulle</w:t>
      </w:r>
      <w:r>
        <w:t xml:space="preserve"> CHAPITRE</w:t>
      </w:r>
      <w:r>
        <w:t xml:space="preserve"> LES CONDITIONS DE LA SAISIE IMMOBILIERE</w:t>
      </w:r>
      <w:r>
        <w:t xml:space="preserve"> Article 247</w:t>
      </w:r>
      <w:r>
        <w:t xml:space="preserve"> La</w:t>
      </w:r>
      <w:r>
        <w:t xml:space="preserve"> vente   forcée d'immeuble</w:t>
      </w:r>
      <w:r>
        <w:t xml:space="preserve"> ne</w:t>
      </w:r>
      <w:r>
        <w:t xml:space="preserve"> peut   être   poursuivie  qu'en</w:t>
      </w:r>
      <w:r>
        <w:t xml:space="preserve"> vertu</w:t>
      </w:r>
      <w:r>
        <w:t xml:space="preserve"> titre   exécutoire</w:t>
      </w:r>
      <w:r>
        <w:t xml:space="preserve"> constatant une créance liquide et exigible</w:t>
      </w:r>
    </w:p>
    <w:p>
      <w:r>
        <w:t>La poursuite peut également avoir lieu en vertu d'un titre exécutoire par provision</w:t>
      </w:r>
    </w:p>
    <w:p>
      <w:r>
        <w:t>ou pour</w:t>
      </w:r>
      <w:r>
        <w:t xml:space="preserve"> une créance en espèces non liquidée</w:t>
      </w:r>
      <w:r>
        <w:t xml:space="preserve"> mais 1'adjudication ne peut être effectuée</w:t>
      </w:r>
      <w:r>
        <w:t xml:space="preserve"> Sur un</w:t>
      </w:r>
    </w:p>
    <w:p>
      <w:r>
        <w:t>titre définitivement exécutoire et après la liquidation.</w:t>
      </w:r>
    </w:p>
    <w:p>
      <w:r>
        <w:t>Article 248</w:t>
      </w:r>
    </w:p>
    <w:p>
      <w:r>
        <w:t>Dans chaque État partie, la vente est poursuivie devant la juridiction competente pour trancher</w:t>
      </w:r>
    </w:p>
    <w:p>
      <w:r>
        <w:t>les litiges en matière de saisie immobilière dans le ressort territorial de laquelle se trouve</w:t>
      </w:r>
    </w:p>
    <w:p>
      <w:r>
        <w:t>Fimmeuble .</w:t>
      </w:r>
      <w:r>
        <w:t xml:space="preserve"> Pa</w:t>
      </w:r>
      <w:r>
        <w:t xml:space="preserve"> 4 451</w:t>
      </w:r>
      <w:r>
        <w:t xml:space="preserve"> 427</w:t>
      </w:r>
      <w:r>
        <w:t xml:space="preserve"> d</w:t>
      </w:r>
      <w:r>
        <w:t xml:space="preserve"> 96</w:t>
      </w:r>
      <w:r>
        <w:t xml:space="preserve"> prix</w:t>
      </w:r>
      <w:r>
        <w:t xml:space="preserve"> Cun</w:t>
      </w:r>
      <w:r>
        <w:t xml:space="preserve"> que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97</w:t>
      </w:r>
    </w:p>
    <w:p>
      <w:r>
        <w:t>Cependant , la vente forcée des immeubles dépendant d'une même exploitation et situés dans</w:t>
      </w:r>
    </w:p>
    <w:p>
      <w:r>
        <w:t>le ressort de plusieurs juridictions se poursuit devant Fune quelconque de celles-ci</w:t>
      </w:r>
    </w:p>
    <w:p>
      <w:r>
        <w:t>Section 1 _ Les conditions relatives à la nature des biens</w:t>
      </w:r>
    </w:p>
    <w:p>
      <w:r>
        <w:t>Article 249</w:t>
      </w:r>
    </w:p>
    <w:p>
      <w:r>
        <w:t>La part indivise d'un immeuble ne peut être mise en vente avant le partage ou la liquidation</w:t>
      </w:r>
    </w:p>
    <w:p>
      <w:r>
        <w:t>que peuvent provoquer les créanciers d'un indivisaire .</w:t>
      </w:r>
    </w:p>
    <w:p>
      <w:r>
        <w:t>Article 250</w:t>
      </w:r>
    </w:p>
    <w:p>
      <w:r>
        <w:t>La vente forcée des immeubles communs est poursuivie contre les deux époux.</w:t>
      </w:r>
    </w:p>
    <w:p>
      <w:r>
        <w:t>Article 251</w:t>
      </w:r>
    </w:p>
    <w:p>
      <w:r>
        <w:t>Le créancier ne peut poursuivre la vente des immeubles</w:t>
      </w:r>
    </w:p>
    <w:p>
      <w:r>
        <w:t>ne lui sont pas hypothéqués que</w:t>
      </w:r>
    </w:p>
    <w:p>
      <w:r>
        <w:t>dans le cas d'insuffisance des immeubles qui lui sont hypothéqués , sauf si Fensemble de ces</w:t>
      </w:r>
    </w:p>
    <w:p>
      <w:r>
        <w:t>biens constitue une seule et même exploitation et si le débiteur le</w:t>
      </w:r>
    </w:p>
    <w:p>
      <w:r>
        <w:t>'requiert .</w:t>
      </w:r>
      <w:r>
        <w:t xml:space="preserve"> Article 252</w:t>
      </w:r>
    </w:p>
    <w:p>
      <w:r>
        <w:t>La vente forcée des immeubles situés dans les ressorts de juridictions différentes ne peut être</w:t>
      </w:r>
    </w:p>
    <w:p>
      <w:r>
        <w:t>poursuivie que successivement</w:t>
      </w:r>
      <w:r>
        <w:t xml:space="preserve"> Toutefois , et sans</w:t>
      </w:r>
    </w:p>
    <w:p>
      <w:r>
        <w:t>préjudice des dispositions de Farticle 251 du présent acte uniforme, elle</w:t>
      </w:r>
    </w:p>
    <w:p>
      <w:r>
        <w:t>peut être poursuivie simultanément</w:t>
      </w:r>
    </w:p>
    <w:p>
      <w:r>
        <w:t>lorsque les immeubles font partie d'une seule et même exploitation</w:t>
      </w:r>
    </w:p>
    <w:p>
      <w:r>
        <w:t>2)   après autorisation du président de la juridiction compétente ou du juge délégué par lui</w:t>
      </w:r>
    </w:p>
    <w:p>
      <w:r>
        <w:t>lorsque la valeur des immeubles situés dans un même ressort est inférieure au total des</w:t>
      </w:r>
    </w:p>
    <w:p>
      <w:r>
        <w:t>sommes dues tant au créancier  saisissant  qu'aux créanciers   inscrits. L'autorisation</w:t>
      </w:r>
    </w:p>
    <w:p>
      <w:r>
        <w:t>peut concerner tout ou partie des biens</w:t>
      </w:r>
      <w:r>
        <w:t xml:space="preserve"> Section 2 _ L'immatriculation préalable</w:t>
      </w:r>
      <w:r>
        <w:t xml:space="preserve"> Article 253</w:t>
      </w:r>
    </w:p>
    <w:p>
      <w:r>
        <w:t>Si les immeubles devant faire objet de la poursuite ne sont pas immatriculés et si la législation</w:t>
      </w:r>
    </w:p>
    <w:p>
      <w:r>
        <w:t>nationale prévoit une telle immatriculation, le créancier est tenu de</w:t>
      </w:r>
    </w:p>
    <w:p>
      <w:r>
        <w:t>requérir Fimmatriculation</w:t>
      </w:r>
    </w:p>
    <w:p>
      <w:r>
        <w:t>à la conservation foncière après y avoir été autorisé</w:t>
      </w:r>
    </w:p>
    <w:p>
      <w:r>
        <w:t>décision du président de la juridiction</w:t>
      </w:r>
    </w:p>
    <w:p>
      <w:r>
        <w:t>compétente de la situation des biens ou du juge délégué par lui, rendue sur requête et non</w:t>
      </w:r>
    </w:p>
    <w:p>
      <w:r>
        <w:t>susceptible de recours</w:t>
      </w:r>
    </w:p>
    <w:p>
      <w:r>
        <w:t>À peine de nullité , le commandement visé à Farticle 254 du présent acte uniforme ne peut être</w:t>
      </w:r>
    </w:p>
    <w:p>
      <w:r>
        <w:t>signifié qu</w:t>
      </w:r>
      <w:r>
        <w:t xml:space="preserve"> le dépôt de la réquisition</w:t>
      </w:r>
      <w:r>
        <w:t xml:space="preserve"> d'immatriculation et la vente ne peut avoir lieu</w:t>
      </w:r>
      <w:r>
        <w:t xml:space="preserve"> qu 'après la délivrance du titre foncier .</w:t>
      </w:r>
      <w:r>
        <w:t xml:space="preserve"> Ay</w:t>
      </w:r>
      <w:r>
        <w:t xml:space="preserve"> Pa</w:t>
      </w:r>
      <w:r>
        <w:t xml:space="preserve"> 445v &amp;</w:t>
      </w:r>
      <w:r>
        <w:t xml:space="preserve"> 47</w:t>
      </w:r>
      <w:r>
        <w:t xml:space="preserve"> d</w:t>
      </w:r>
      <w:r>
        <w:t xml:space="preserve"> qui</w:t>
      </w:r>
      <w:r>
        <w:t xml:space="preserve"> par</w:t>
      </w:r>
      <w:r>
        <w:t xml:space="preserve"> 'après</w:t>
      </w:r>
    </w:p>
    <w:p>
      <w:r>
        <w:br w:type="page"/>
      </w:r>
    </w:p>
    <w:p>
      <w:pPr>
        <w:pStyle w:val="Heading2"/>
      </w:pPr>
      <w:r>
        <w:t>Page 98</w:t>
      </w:r>
    </w:p>
    <w:p>
      <w:r>
        <w:t>ACTE UNIFORME PORTANT ORGANISATION DES PROCÉDURES SIMPLIFIÉES DE RECOUVREMENT ET DES VOIES D'EXÉCUTION</w:t>
      </w:r>
    </w:p>
    <w:p>
      <w:r>
        <w:t>CHAPITRE II</w:t>
      </w:r>
      <w:r>
        <w:t xml:space="preserve"> LA MISE DE L'IMMEUBLE SOUS MAIN DE JUSTICE</w:t>
      </w:r>
      <w:r>
        <w:t xml:space="preserve"> Section 1</w:t>
      </w:r>
      <w:r>
        <w:t xml:space="preserve"> Le commandement</w:t>
      </w:r>
      <w:r>
        <w:t xml:space="preserve"> Article 254</w:t>
      </w:r>
      <w:r>
        <w:t xml:space="preserve"> À peine de nullité , toute poursuite</w:t>
      </w:r>
      <w:r>
        <w:t xml:space="preserve"> en vente forcée d'immeubles doit être précédée</w:t>
      </w:r>
      <w:r>
        <w:t xml:space="preserve"> dun</w:t>
      </w:r>
      <w:r>
        <w:t xml:space="preserve"> commandement aux fins de saisie</w:t>
      </w:r>
    </w:p>
    <w:p>
      <w:r>
        <w:t>À peine de nullité. ce commandement doit être signifié au débiteur et le cas échéant au tiers</w:t>
      </w:r>
    </w:p>
    <w:p>
      <w:r>
        <w:t>détenteur de F'immeuble et contenir</w:t>
      </w:r>
      <w:r>
        <w:t xml:space="preserve"> 1)</w:t>
      </w:r>
    </w:p>
    <w:p>
      <w:r>
        <w:t>la reproduction ou la copie du titre exécutoire et le montant de la dette, ainsi que les</w:t>
      </w:r>
    </w:p>
    <w:p>
      <w:r>
        <w:t>noms , prénoms et adresses du créancier et du débiteur et, s'il</w:t>
      </w:r>
    </w:p>
    <w:p>
      <w:r>
        <w:t>s'agit d'une personne</w:t>
      </w:r>
      <w:r>
        <w:t xml:space="preserve"> morale</w:t>
      </w:r>
      <w:r>
        <w:t xml:space="preserve"> ses</w:t>
      </w:r>
      <w:r>
        <w:t xml:space="preserve"> dénomination, forme et siège social</w:t>
      </w:r>
      <w:r>
        <w:t xml:space="preserve"> 2)</w:t>
      </w:r>
    </w:p>
    <w:p>
      <w:r>
        <w:t>la copie du pouvoir spécial de saisir donné à 1huissier de justice</w:t>
      </w:r>
    </w:p>
    <w:p>
      <w:r>
        <w:t>ou à lautorité</w:t>
      </w:r>
      <w:r>
        <w:t xml:space="preserve"> chargée de F'exécution</w:t>
      </w:r>
    </w:p>
    <w:p>
      <w:r>
        <w:t>le créancier poursuivant, à moins que le commandement ne</w:t>
      </w:r>
    </w:p>
    <w:p>
      <w:r>
        <w:t>contienne, sur /'original et la copie, le bon pour pouvoir signé de ce dernier</w:t>
      </w:r>
    </w:p>
    <w:p>
      <w:r>
        <w:t>3)   Favertissement que, faute de payer dans les vingt jours , le commandement pourra être</w:t>
      </w:r>
    </w:p>
    <w:p>
      <w:r>
        <w:t>transcrit à la conservation foncière et vaudra saisie à partir de sa publication</w:t>
      </w:r>
    </w:p>
    <w:p>
      <w:r>
        <w:t>4)   Findication de la juridiction où F'expropriation sera poursuivie</w:t>
      </w:r>
    </w:p>
    <w:p>
      <w:r>
        <w:t>5)</w:t>
      </w:r>
      <w:r>
        <w:t xml:space="preserve"> le numéro du titre foncier et</w:t>
      </w:r>
    </w:p>
    <w:p>
      <w:r>
        <w:t>'indication de la situation précise des immeubles faisant</w:t>
      </w:r>
    </w:p>
    <w:p>
      <w:r>
        <w:t>Fobjet de la poursuite</w:t>
      </w:r>
    </w:p>
    <w:p>
      <w:r>
        <w:t>s'il s'agit d'un immeuble non encore immatriculé, le numéro</w:t>
      </w:r>
    </w:p>
    <w:p>
      <w:r>
        <w:t>de la réquisition d'immatriculation</w:t>
      </w:r>
    </w:p>
    <w:p>
      <w:r>
        <w:t>et, s'il s'agit d'impenses réalisées par le débiteur</w:t>
      </w:r>
    </w:p>
    <w:p>
      <w:r>
        <w:t>sur un terrain dont il n'est pas</w:t>
      </w:r>
      <w:r>
        <w:t xml:space="preserve"> propriétaire , mais</w:t>
      </w:r>
      <w:r>
        <w:t xml:space="preserve"> lui a été</w:t>
      </w:r>
      <w:r>
        <w:t xml:space="preserve"> affecté par une décision</w:t>
      </w:r>
      <w:r>
        <w:t xml:space="preserve"> d une</w:t>
      </w:r>
      <w:r>
        <w:t xml:space="preserve"> autorité   administrati</w:t>
      </w:r>
      <w:r>
        <w:t xml:space="preserve"> sa</w:t>
      </w:r>
      <w:r>
        <w:t xml:space="preserve"> désignation   précise ainsi que</w:t>
      </w:r>
      <w:r>
        <w:t xml:space="preserve"> la référence de la</w:t>
      </w:r>
      <w:r>
        <w:t xml:space="preserve"> décision d affectation</w:t>
      </w:r>
    </w:p>
    <w:p>
      <w:r>
        <w:t>la  constitution de Favocat chez lequel le créancier poursuivant  élit domicile et où</w:t>
      </w:r>
    </w:p>
    <w:p>
      <w:r>
        <w:t>devront être notifiés les actes d'opposition au commandement , offres réelles et toutes</w:t>
      </w:r>
    </w:p>
    <w:p>
      <w:r>
        <w:t>significations relatives à la saisie.</w:t>
      </w:r>
      <w:r>
        <w:t xml:space="preserve"> Article 255</w:t>
      </w:r>
    </w:p>
    <w:p>
      <w:r>
        <w:t>À peine de nullité, le commandement  est signifié le cas échéant</w:t>
      </w:r>
    </w:p>
    <w:p>
      <w:r>
        <w:t>au tiers détenteur avec</w:t>
      </w:r>
    </w:p>
    <w:p>
      <w:r>
        <w:t>sommation, soit de payer Fintégralité de la dette en principal  et intérêts, soit de délaisser</w:t>
      </w:r>
    </w:p>
    <w:p>
      <w:r>
        <w:t>Fimmeuble hypothéqué , soit enfin de subir la procédure d'e</w:t>
      </w:r>
    </w:p>
    <w:p>
      <w:r>
        <w:t>'expropriation:</w:t>
      </w:r>
      <w:r>
        <w:t xml:space="preserve"> Le délaissement se fait au</w:t>
      </w:r>
    </w:p>
    <w:p>
      <w:r>
        <w:t>de la juridiction compétente de la situation des biens</w:t>
      </w:r>
    </w:p>
    <w:p>
      <w:r>
        <w:t>il en</w:t>
      </w:r>
      <w:r>
        <w:t xml:space="preserve"> est donné acte par celle-ci</w:t>
      </w:r>
      <w:r>
        <w:t xml:space="preserve"> Article 256</w:t>
      </w:r>
    </w:p>
    <w:p>
      <w:r>
        <w:t>Pour  recueillir   les   renseignements   utiles à la rédaction du commandement , F'huissier   de</w:t>
      </w:r>
    </w:p>
    <w:p>
      <w:r>
        <w:t>justice ou l'autorité chargée de F'exécution peut pénétrer dans les immeubles sur lesquels doil</w:t>
      </w:r>
    </w:p>
    <w:p>
      <w:r>
        <w:t>porter la saisie avec , si besoin est, F'assistance de la force publique</w:t>
      </w:r>
    </w:p>
    <w:p>
      <w:r>
        <w:t>Pa</w:t>
      </w:r>
      <w:r>
        <w:t xml:space="preserve"> 4451</w:t>
      </w:r>
      <w:r>
        <w:t xml:space="preserve"> 427</w:t>
      </w:r>
      <w:r>
        <w:t xml:space="preserve"> d</w:t>
      </w:r>
      <w:r>
        <w:t xml:space="preserve"> 98</w:t>
      </w:r>
      <w:r>
        <w:t xml:space="preserve"> par</w:t>
      </w:r>
      <w:r>
        <w:t xml:space="preserve"> qui</w:t>
      </w:r>
      <w:r>
        <w:t xml:space="preserve"> ve ,</w:t>
      </w:r>
      <w:r>
        <w:t xml:space="preserve"> greffe</w:t>
      </w:r>
      <w:r>
        <w:t xml:space="preserve"> Aowza</w:t>
      </w:r>
    </w:p>
    <w:p>
      <w:r>
        <w:br w:type="page"/>
      </w:r>
    </w:p>
    <w:p>
      <w:pPr>
        <w:pStyle w:val="Heading2"/>
      </w:pPr>
      <w:r>
        <w:t>Page 99</w:t>
      </w:r>
    </w:p>
    <w:p>
      <w:r>
        <w:t>Lorsque Fimmeuble est détenu par</w:t>
      </w:r>
      <w:r>
        <w:t xml:space="preserve"> un  tiers contre lequel le</w:t>
      </w:r>
      <w:r>
        <w:t xml:space="preserve"> poursuivant n'a pas de titre</w:t>
      </w:r>
      <w:r>
        <w:t xml:space="preserve"> exécutoire, F'huissier   de justice</w:t>
      </w:r>
      <w:r>
        <w:t xml:space="preserve"> ou l'autorité   chargée</w:t>
      </w:r>
      <w:r>
        <w:t xml:space="preserve"> de 1'exécution   doit   solliciter</w:t>
      </w:r>
      <w:r>
        <w:t xml:space="preserve"> une</w:t>
      </w:r>
      <w:r>
        <w:t xml:space="preserve"> autorisation de la juridiction compétente .</w:t>
      </w:r>
      <w:r>
        <w:t xml:space="preserve"> Article 257</w:t>
      </w:r>
    </w:p>
    <w:p>
      <w:r>
        <w:t>Lorsque la saisie porte sur plusieurs immeubles simultanément .</w:t>
      </w:r>
    </w:p>
    <w:p>
      <w:r>
        <w:t>un</w:t>
      </w:r>
      <w:r>
        <w:t xml:space="preserve"> seul commandement peut</w:t>
      </w:r>
      <w:r>
        <w:t xml:space="preserve"> être établi pour tous les immeubles_</w:t>
      </w:r>
      <w:r>
        <w:t xml:space="preserve"> Article 258</w:t>
      </w:r>
    </w:p>
    <w:p>
      <w:r>
        <w:t>Si les immeubles sont constitués d'impenses réalisées par le débiteur sur un terrain dont il</w:t>
      </w:r>
    </w:p>
    <w:p>
      <w:r>
        <w:t>n'est pas</w:t>
      </w:r>
      <w:r>
        <w:t xml:space="preserve"> propriétaire mais</w:t>
      </w:r>
    </w:p>
    <w:p>
      <w:r>
        <w:t>lui a été affecté par décision d'une autorité administrative, le</w:t>
      </w:r>
    </w:p>
    <w:p>
      <w:r>
        <w:t>commandement</w:t>
      </w:r>
    </w:p>
    <w:p>
      <w:r>
        <w:t>à Farticle 254 du présent acte uniforme est également notifié à cette</w:t>
      </w:r>
    </w:p>
    <w:p>
      <w:r>
        <w:t>autorité et visé par elle.</w:t>
      </w:r>
      <w:r>
        <w:t xml:space="preserve"> Section 2</w:t>
      </w:r>
      <w:r>
        <w:t xml:space="preserve"> La publication du commandement</w:t>
      </w:r>
      <w:r>
        <w:t xml:space="preserve"> Article 259</w:t>
      </w:r>
      <w:r>
        <w:t xml:space="preserve"> L'huissier</w:t>
      </w:r>
      <w:r>
        <w:t xml:space="preserve"> de</w:t>
      </w:r>
      <w:r>
        <w:t xml:space="preserve"> justice</w:t>
      </w:r>
      <w:r>
        <w:t xml:space="preserve"> ou</w:t>
      </w:r>
      <w:r>
        <w:t xml:space="preserve"> Fautorité</w:t>
      </w:r>
      <w:r>
        <w:t xml:space="preserve"> chargée</w:t>
      </w:r>
      <w:r>
        <w:t xml:space="preserve"> de</w:t>
      </w:r>
      <w:r>
        <w:t xml:space="preserve"> Fexécution</w:t>
      </w:r>
      <w:r>
        <w:t xml:space="preserve"> fait</w:t>
      </w:r>
      <w:r>
        <w:t xml:space="preserve"> viser</w:t>
      </w:r>
      <w:r>
        <w:t xml:space="preserve"> Foriginal</w:t>
      </w:r>
      <w:r>
        <w:t xml:space="preserve"> du</w:t>
      </w:r>
      <w:r>
        <w:t xml:space="preserve"> commandement  par le conservateur de la</w:t>
      </w:r>
      <w:r>
        <w:t xml:space="preserve"> propriété foncière à qui copie est remise pour la</w:t>
      </w:r>
      <w:r>
        <w:t xml:space="preserve"> publication.</w:t>
      </w:r>
    </w:p>
    <w:p>
      <w:r>
        <w:t>Lorsque la poursuite s'exerce sur les impenses réalisées par le débiteur sur un terrain dont il</w:t>
      </w:r>
    </w:p>
    <w:p>
      <w:r>
        <w:t>n'est pas</w:t>
      </w:r>
    </w:p>
    <w:p>
      <w:r>
        <w:t>propriétaire mais qui lui a été affecté par une décision d'une autorité administrative ,</w:t>
      </w:r>
    </w:p>
    <w:p>
      <w:r>
        <w:t>les formalités prévues à Falinéa Ie du présent article sont accomplies par ladite autorité_</w:t>
      </w:r>
    </w:p>
    <w:p>
      <w:r>
        <w:t>Si un commandement n'a pas été déposé au bureau de la conservation foncière ou à l'autorité</w:t>
      </w:r>
    </w:p>
    <w:p>
      <w:r>
        <w:t>administrative concernée dans les trois mois de sa</w:t>
      </w:r>
      <w:r>
        <w:t xml:space="preserve"> signification, puis effectivement publié, le</w:t>
      </w:r>
      <w:r>
        <w:t xml:space="preserve"> créancier ne peut</w:t>
      </w:r>
      <w:r>
        <w:t xml:space="preserve"> reprendre les poursuites qu 'en les réitérant_</w:t>
      </w:r>
      <w:r>
        <w:t xml:space="preserve"> Article 260</w:t>
      </w:r>
    </w:p>
    <w:p>
      <w:r>
        <w:t>Si le conservateur ou l'autorité administrative concernée ne peut procéder à l'inscription du</w:t>
      </w:r>
    </w:p>
    <w:p>
      <w:r>
        <w:t>commandement à F'instant où il est présenté , il fait mention sur |'original qui lui est laissé de</w:t>
      </w:r>
    </w:p>
    <w:p>
      <w:r>
        <w:t>la date et de 1'heure du dépôt .</w:t>
      </w:r>
      <w:r>
        <w:t xml:space="preserve"> S'il</w:t>
      </w:r>
      <w:r>
        <w:t xml:space="preserve"> un</w:t>
      </w:r>
      <w:r>
        <w:t xml:space="preserve"> commandement   précédemment</w:t>
      </w:r>
      <w:r>
        <w:t xml:space="preserve"> transcrit ,</w:t>
      </w:r>
      <w:r>
        <w:t xml:space="preserve"> le</w:t>
      </w:r>
      <w:r>
        <w:t xml:space="preserve"> conservateur</w:t>
      </w:r>
      <w:r>
        <w:t xml:space="preserve"> Fautorité</w:t>
      </w:r>
      <w:r>
        <w:t xml:space="preserve"> administrative mentionne</w:t>
      </w:r>
    </w:p>
    <w:p>
      <w:r>
        <w:t>en marge de la transcription, dans l'ordre de présentation, tout</w:t>
      </w:r>
    </w:p>
    <w:p>
      <w:r>
        <w:t>commandement postérieur présenté , avec les nom , prénoms, domicile ou demeure déclarée du</w:t>
      </w:r>
    </w:p>
    <w:p>
      <w:r>
        <w:t>nouveau poursuivant et Findication de F'avocat constitué</w:t>
      </w:r>
    </w:p>
    <w:p>
      <w:r>
        <w:t>Il  constate   également, en</w:t>
      </w:r>
      <w:r>
        <w:t xml:space="preserve"> marge</w:t>
      </w:r>
      <w:r>
        <w:t xml:space="preserve"> et</w:t>
      </w:r>
    </w:p>
    <w:p>
      <w:r>
        <w:t>à la suite du commandement   présenté, son refus de</w:t>
      </w:r>
    </w:p>
    <w:p>
      <w:r>
        <w:t>transcription</w:t>
      </w:r>
      <w:r>
        <w:t xml:space="preserve"> et</w:t>
      </w:r>
      <w:r>
        <w:t xml:space="preserve"> mentionne</w:t>
      </w:r>
      <w:r>
        <w:t xml:space="preserve"> chacun</w:t>
      </w:r>
      <w:r>
        <w:t xml:space="preserve"> des</w:t>
      </w:r>
      <w:r>
        <w:t xml:space="preserve"> commandements</w:t>
      </w:r>
      <w:r>
        <w:t xml:space="preserve"> entièrement</w:t>
      </w:r>
      <w:r>
        <w:t xml:space="preserve"> transcrits</w:t>
      </w:r>
      <w:r>
        <w:t xml:space="preserve"> ou</w:t>
      </w:r>
    </w:p>
    <w:p>
      <w:r>
        <w:t>mentionnés avec les indications qui y sont portées et celle de la juridiction où la saisie est</w:t>
      </w:r>
    </w:p>
    <w:p>
      <w:r>
        <w:t>faite .</w:t>
      </w:r>
      <w:r>
        <w:t xml:space="preserve"> Pa</w:t>
      </w:r>
      <w:r>
        <w:t xml:space="preserve"> 4 251 &amp;</w:t>
      </w:r>
      <w:r>
        <w:t xml:space="preserve"> 47</w:t>
      </w:r>
      <w:r>
        <w:t xml:space="preserve"> 99</w:t>
      </w:r>
      <w:r>
        <w:t xml:space="preserve"> qui</w:t>
      </w:r>
      <w:r>
        <w:t xml:space="preserve"> prévu</w:t>
      </w:r>
      <w:r>
        <w:t xml:space="preserve"> ou</w:t>
      </w:r>
    </w:p>
    <w:p>
      <w:r>
        <w:br w:type="page"/>
      </w:r>
    </w:p>
    <w:p>
      <w:pPr>
        <w:pStyle w:val="Heading2"/>
      </w:pPr>
      <w:r>
        <w:t>Page 100</w:t>
      </w:r>
    </w:p>
    <w:p>
      <w:r>
        <w:t>ACTE UNIFORME PORTANT ORGANISATION DES PROCÉDURES SIMPLIFIÉES DE RECOUVREMENT ET DES VOIES D'EXÉCUTION</w:t>
      </w:r>
    </w:p>
    <w:p>
      <w:r>
        <w:t>La radiation de la saisie ne peut être</w:t>
      </w:r>
      <w:r>
        <w:t xml:space="preserve"> sans le consentement des créanciers saisissants</w:t>
      </w:r>
      <w:r>
        <w:t xml:space="preserve"> postérieurs , ainsi révélés</w:t>
      </w:r>
      <w:r>
        <w:t xml:space="preserve"> Article 261</w:t>
      </w:r>
    </w:p>
    <w:p>
      <w:r>
        <w:t>En cas de   paiement, Finscription du   commandement</w:t>
      </w:r>
    </w:p>
    <w:p>
      <w:r>
        <w:t>est   radiée par le</w:t>
      </w:r>
      <w:r>
        <w:t xml:space="preserve"> conservaleur</w:t>
      </w:r>
      <w:r>
        <w:t xml:space="preserve"> ou</w:t>
      </w:r>
    </w:p>
    <w:p>
      <w:r>
        <w:t>Fautorité administralive sur mainlevée donnée par le créancier poursuivant_</w:t>
      </w:r>
    </w:p>
    <w:p>
      <w:r>
        <w:t>À défaut, le débiteur ou tout intéressé peut provoquer la radiation en justifiant du paiement</w:t>
      </w:r>
    </w:p>
    <w:p>
      <w:r>
        <w:t>cet effet, il saisit la juridiction compétente statuant à bref délai</w:t>
      </w:r>
    </w:p>
    <w:p>
      <w:r>
        <w:t>La décision autorisant ou refusant la radiation doit être rendue dans</w:t>
      </w:r>
    </w:p>
    <w:p>
      <w:r>
        <w:t>huit jours qui suivent</w:t>
      </w:r>
      <w:r>
        <w:t xml:space="preserve"> la   saisine</w:t>
      </w:r>
      <w:r>
        <w:t xml:space="preserve"> de la</w:t>
      </w:r>
      <w:r>
        <w:t xml:space="preserve"> juridiction   compétente</w:t>
      </w:r>
      <w:r>
        <w:t xml:space="preserve"> Elle</w:t>
      </w:r>
      <w:r>
        <w:t xml:space="preserve"> est</w:t>
      </w:r>
      <w:r>
        <w:t xml:space="preserve"> susceptible   de</w:t>
      </w:r>
      <w:r>
        <w:t xml:space="preserve"> recours   selon les   voies</w:t>
      </w:r>
      <w:r>
        <w:t xml:space="preserve"> ordinaires_</w:t>
      </w:r>
      <w:r>
        <w:t xml:space="preserve"> Section 3</w:t>
      </w:r>
      <w:r>
        <w:t xml:space="preserve"> Les effets du commandement</w:t>
      </w:r>
      <w:r>
        <w:t xml:space="preserve"> Article 262</w:t>
      </w:r>
    </w:p>
    <w:p>
      <w:r>
        <w:t>En cas de non-paiement , le commandement vaut saisie à compter de son inscription_</w:t>
      </w:r>
    </w:p>
    <w:p>
      <w:r>
        <w:t>L'immeuble et ses revenus</w:t>
      </w:r>
    </w:p>
    <w:p>
      <w:r>
        <w:t>sont   immobilisés  dans les   conditions   prévues</w:t>
      </w:r>
    </w:p>
    <w:p>
      <w:r>
        <w:t>aux articles ci</w:t>
      </w:r>
      <w:r>
        <w:t xml:space="preserve"> dessous . Le débiteur ne peut aliéner |'immeuble</w:t>
      </w:r>
      <w:r>
        <w:t xml:space="preserve"> ni le</w:t>
      </w:r>
      <w:r>
        <w:t xml:space="preserve"> dun droit réel ou</w:t>
      </w:r>
    </w:p>
    <w:p>
      <w:r>
        <w:t>Le conservateur ou /'autorité administrative refusera d'opérer toute nouvelle inscription .</w:t>
      </w:r>
    </w:p>
    <w:p>
      <w:r>
        <w:t>Néanmoins, Faliénation ou les constitutions de droits réels sont valables si , avant le jour fixé</w:t>
      </w:r>
    </w:p>
    <w:p>
      <w:r>
        <w:t>pour l'adjudication, F'acquéreur ou le créancier consigne une somme suffisante pour acquitter_</w:t>
      </w:r>
    </w:p>
    <w:p>
      <w:r>
        <w:t>en principal , intérêts et frais</w:t>
      </w:r>
      <w:r>
        <w:t xml:space="preserve"> ce</w:t>
      </w:r>
    </w:p>
    <w:p>
      <w:r>
        <w:t>est dû aux créanciers inscrits ainsi qu'au saisissant et s'il</w:t>
      </w:r>
    </w:p>
    <w:p>
      <w:r>
        <w:t>leur signifie Facte de consignation. La somme ainsi consignée est affectée spécialement aux</w:t>
      </w:r>
    </w:p>
    <w:p>
      <w:r>
        <w:t>créanciers inscrits et au saisissant .</w:t>
      </w:r>
      <w:r>
        <w:t xml:space="preserve"> A défaut de consignation avant 1'adjudication</w:t>
      </w:r>
      <w:r>
        <w:t xml:space="preserve"> il ne peut être accordé , sous aucun prétexte, de</w:t>
      </w:r>
      <w:r>
        <w:t xml:space="preserve"> délai pour |'effectuer </w:t>
      </w:r>
      <w:r>
        <w:t xml:space="preserve"> Article 263</w:t>
      </w:r>
    </w:p>
    <w:p>
      <w:r>
        <w:t>Les fruits naturels ou industriels. les loyers et fermages recueillis postérieurement au dépôt</w:t>
      </w:r>
    </w:p>
    <w:p>
      <w:r>
        <w:t>du commandement</w:t>
      </w:r>
      <w:r>
        <w:t xml:space="preserve"> ou le prix</w:t>
      </w:r>
      <w:r>
        <w:t xml:space="preserve"> en</w:t>
      </w:r>
      <w:r>
        <w:t xml:space="preserve"> provient   sont, sauf 1'effet</w:t>
      </w:r>
      <w:r>
        <w:t xml:space="preserve"> dune saisie antérieure</w:t>
      </w:r>
      <w:r>
        <w:t xml:space="preserve"> immobilisés pour être distribués avec le</w:t>
      </w:r>
      <w:r>
        <w:t xml:space="preserve"> de F'immeuble, Ils sont déposés, soit à la caisse</w:t>
      </w:r>
    </w:p>
    <w:p>
      <w:r>
        <w:t>des dépôts et consignations , soit entre les mains dun séquestre désie</w:t>
      </w:r>
    </w:p>
    <w:p>
      <w:r>
        <w:t>par le président de la</w:t>
      </w:r>
      <w:r>
        <w:t xml:space="preserve"> juridiction compétente ou le juge délégué par lui</w:t>
      </w:r>
    </w:p>
    <w:p>
      <w:r>
        <w:t>Si les immeubles ne sont pas affermés ou loués, le saisi reste en possession jusqu'à la vente</w:t>
      </w:r>
    </w:p>
    <w:p>
      <w:r>
        <w:t>comme séquestre judiciaire à moins que, sur la demande dun ou plusieurs créanciers, il n'en</w:t>
      </w:r>
    </w:p>
    <w:p>
      <w:r>
        <w:t>soit autrement ordonné par le président de la juridiction compétente ou le</w:t>
      </w:r>
    </w:p>
    <w:p>
      <w:r>
        <w:t>délégué par lui_</w:t>
      </w:r>
      <w:r>
        <w:t xml:space="preserve"> Pa</w:t>
      </w:r>
      <w:r>
        <w:t xml:space="preserve"> 4451</w:t>
      </w:r>
      <w:r>
        <w:t xml:space="preserve"> 465</w:t>
      </w:r>
      <w:r>
        <w:t xml:space="preserve"> 00</w:t>
      </w:r>
      <w:r>
        <w:t xml:space="preserve"> opérée</w:t>
      </w:r>
      <w:r>
        <w:t xml:space="preserve"> les</w:t>
      </w:r>
      <w:r>
        <w:t xml:space="preserve"> charge</w:t>
      </w:r>
      <w:r>
        <w:t xml:space="preserve"> grever</w:t>
      </w:r>
      <w:r>
        <w:t xml:space="preserve"> qui</w:t>
      </w:r>
      <w:r>
        <w:t xml:space="preserve"> qui</w:t>
      </w:r>
      <w:r>
        <w:t xml:space="preserve"> prix</w:t>
      </w:r>
      <w:r>
        <w:t xml:space="preserve"> 'gné</w:t>
      </w:r>
      <w:r>
        <w:t xml:space="preserve"> juge</w:t>
      </w:r>
      <w:r>
        <w:t xml:space="preserve"> Aw</w:t>
      </w:r>
    </w:p>
    <w:p>
      <w:r>
        <w:br w:type="page"/>
      </w:r>
    </w:p>
    <w:p>
      <w:pPr>
        <w:pStyle w:val="Heading2"/>
      </w:pPr>
      <w:r>
        <w:t>Page 101</w:t>
      </w:r>
    </w:p>
    <w:p>
      <w:r>
        <w:t>Le saisi ne peut faire aucune coupe de bois ou dégradation à peine de dommages intérêts</w:t>
      </w:r>
    </w:p>
    <w:p>
      <w:r>
        <w:t>En cas de  difficultés , le président   de la juridiction   compétente  du lieu  de  situation   de</w:t>
      </w:r>
    </w:p>
    <w:p>
      <w:r>
        <w:t>'immeuble peut être saisi. Il statue par décision non susceptible dappel</w:t>
      </w:r>
    </w:p>
    <w:p>
      <w:r>
        <w:t>Article 264</w:t>
      </w:r>
    </w:p>
    <w:p>
      <w:r>
        <w:t>Dans le cas où la valeur des immeubles saisis dépasse notablement le montant de la créance,</w:t>
      </w:r>
    </w:p>
    <w:p>
      <w:r>
        <w:t>le débiteur saisi peut obtenir de la juridiction compétente</w:t>
      </w:r>
    </w:p>
    <w:p>
      <w:r>
        <w:t>'il soit sursis aux poursuites sur</w:t>
      </w:r>
      <w:r>
        <w:t xml:space="preserve"> Uin</w:t>
      </w:r>
      <w:r>
        <w:t xml:space="preserve"> ou</w:t>
      </w:r>
    </w:p>
    <w:p>
      <w:r>
        <w:t>plusieurs des immeubles désignés dans le commandement</w:t>
      </w:r>
    </w:p>
    <w:p>
      <w:r>
        <w:t>sans</w:t>
      </w:r>
      <w:r>
        <w:t xml:space="preserve"> que cette demande</w:t>
      </w:r>
      <w:r>
        <w:t xml:space="preserve"> empêche la publication du commandement</w:t>
      </w:r>
    </w:p>
    <w:p>
      <w:r>
        <w:t>Avant le dépôt du cahier des charges , la demande est formée devant la juridiction compétente</w:t>
      </w:r>
    </w:p>
    <w:p>
      <w:r>
        <w:t>par simple acte d'avocal à avocat</w:t>
      </w:r>
    </w:p>
    <w:p>
      <w:r>
        <w:t>le dépôt du cahier des charges. elle est formulée par</w:t>
      </w:r>
    </w:p>
    <w:p>
      <w:r>
        <w:t>un dire reçu comme il est dit à Farticle 272 du présent acte uniforme</w:t>
      </w:r>
    </w:p>
    <w:p>
      <w:r>
        <w:t>A Fappui de</w:t>
      </w:r>
      <w:r>
        <w:t xml:space="preserve"> sa demande le débiteur doit justifier</w:t>
      </w:r>
      <w:r>
        <w:t xml:space="preserve"> la valeur des biens sur lesquels les</w:t>
      </w:r>
    </w:p>
    <w:p>
      <w:r>
        <w:t>poursuites seront continuées est suffisante pour désintéresser le créancier saisissant et tous les</w:t>
      </w:r>
    </w:p>
    <w:p>
      <w:r>
        <w:t>créanciers inscrits</w:t>
      </w:r>
      <w:r>
        <w:t xml:space="preserve"> La demande est jugée</w:t>
      </w:r>
    </w:p>
    <w:p>
      <w:r>
        <w:t>à laudience éventuelle. La décision  judiciaire  accordant le sursis</w:t>
      </w:r>
    </w:p>
    <w:p>
      <w:r>
        <w:t>indique les immeubles sur lesquels les poursuites seront discontinuées .</w:t>
      </w:r>
    </w:p>
    <w:p>
      <w:r>
        <w:t>Après   l'adjudication   définitive. le créancier   peut   reprendre   les   poursuites</w:t>
      </w:r>
    </w:p>
    <w:p>
      <w:r>
        <w:t>sur   les   biens</w:t>
      </w:r>
      <w:r>
        <w:t xml:space="preserve"> provisoirement exceptés , si le prix</w:t>
      </w:r>
    </w:p>
    <w:p>
      <w:r>
        <w:t>biens adjugés ne suffit pas pour le désintéresser _</w:t>
      </w:r>
    </w:p>
    <w:p>
      <w:r>
        <w:t>Article 265</w:t>
      </w:r>
    </w:p>
    <w:p>
      <w:r>
        <w:t>Si le débiteur justifie que le revenu net et libre de ses immeubles pendant deux années suffit</w:t>
      </w:r>
    </w:p>
    <w:p>
      <w:r>
        <w:t>pour le paiement   de la dette</w:t>
      </w:r>
      <w:r>
        <w:t xml:space="preserve"> en</w:t>
      </w:r>
      <w:r>
        <w:t xml:space="preserve"> capital</w:t>
      </w:r>
      <w:r>
        <w:t xml:space="preserve"> frais et intérêts . et</w:t>
      </w:r>
      <w:r>
        <w:t xml:space="preserve"> s'il en offre la délégation au</w:t>
      </w:r>
    </w:p>
    <w:p>
      <w:r>
        <w:t>créancier. la   poursuite peut être suspendue suivant la procédure  prévue à Farticle 264 du</w:t>
      </w:r>
    </w:p>
    <w:p>
      <w:r>
        <w:t>présent acte uniforme</w:t>
      </w:r>
      <w:r>
        <w:t xml:space="preserve"> La poursuite peut être</w:t>
      </w:r>
    </w:p>
    <w:p>
      <w:r>
        <w:t>s'il survient quelque opposition ou obstacle au paiement</w:t>
      </w:r>
    </w:p>
    <w:p>
      <w:r>
        <w:t>CHAPITRE III</w:t>
      </w:r>
      <w:r>
        <w:t xml:space="preserve"> LA PREPARATION DE LA VENTE</w:t>
      </w:r>
    </w:p>
    <w:p>
      <w:r>
        <w:t>Section 1 _ La rédaction et le dépôt du cahier des charges</w:t>
      </w:r>
    </w:p>
    <w:p>
      <w:r>
        <w:t>Article 266</w:t>
      </w:r>
      <w:r>
        <w:t xml:space="preserve"> Le cahier des charges</w:t>
      </w:r>
      <w:r>
        <w:t xml:space="preserve"> rédigé</w:t>
      </w:r>
      <w:r>
        <w:t xml:space="preserve"> el</w:t>
      </w:r>
      <w:r>
        <w:t xml:space="preserve"> par</w:t>
      </w:r>
      <w:r>
        <w:t xml:space="preserve"> Favocat   du créancier   poursuivant , précise les</w:t>
      </w:r>
    </w:p>
    <w:p>
      <w:r>
        <w:t>conditions et modalités de la vente de Fimmeuble saisi</w:t>
      </w:r>
    </w:p>
    <w:p>
      <w:r>
        <w:t>[l est déposé au</w:t>
      </w:r>
    </w:p>
    <w:p>
      <w:r>
        <w:t>de la juridiction dans le ressort de laquelle se trouve</w:t>
      </w:r>
    </w:p>
    <w:p>
      <w:r>
        <w:t>immeuble dans</w:t>
      </w:r>
      <w:r>
        <w:t xml:space="preserve"> Un</w:t>
      </w:r>
    </w:p>
    <w:p>
      <w:r>
        <w:t>délai maximum de cinquante jours à compter de la publication du commandement, à peine</w:t>
      </w:r>
    </w:p>
    <w:p>
      <w:r>
        <w:t>de déchéance</w:t>
      </w:r>
      <w:r>
        <w:t xml:space="preserve"> Article 267</w:t>
      </w:r>
      <w:r>
        <w:t xml:space="preserve"> Le cahier des charges contient. à peine de nullité</w:t>
      </w:r>
      <w:r>
        <w:t xml:space="preserve"> Pa</w:t>
      </w:r>
      <w:r>
        <w:t xml:space="preserve"> 4 *5 4</w:t>
      </w:r>
      <w:r>
        <w:t xml:space="preserve"> ~</w:t>
      </w:r>
      <w:r>
        <w:t xml:space="preserve"> 101</w:t>
      </w:r>
      <w:r>
        <w:t xml:space="preserve"> qu'</w:t>
      </w:r>
      <w:r>
        <w:t xml:space="preserve"> après</w:t>
      </w:r>
      <w:r>
        <w:t xml:space="preserve"> que</w:t>
      </w:r>
      <w:r>
        <w:t xml:space="preserve"> des</w:t>
      </w:r>
      <w:r>
        <w:t xml:space="preserve"> reprise</w:t>
      </w:r>
      <w:r>
        <w:t xml:space="preserve"> signé</w:t>
      </w:r>
      <w:r>
        <w:t xml:space="preserve"> greffe</w:t>
      </w:r>
      <w:r>
        <w:t xml:space="preserve"> T</w:t>
      </w:r>
    </w:p>
    <w:p>
      <w:r>
        <w:br w:type="page"/>
      </w:r>
    </w:p>
    <w:p>
      <w:pPr>
        <w:pStyle w:val="Heading2"/>
      </w:pPr>
      <w:r>
        <w:t>Page 102</w:t>
      </w:r>
    </w:p>
    <w:p>
      <w:r>
        <w:t>ACTE UNIFORME PORTANT ORGANISATION DES PROCÉDURES SIMPLIFIÉES DE RECOUVREMENT ET DES VOIES D'EXÉCUTION</w:t>
      </w:r>
    </w:p>
    <w:p>
      <w:r>
        <w:t>1)</w:t>
      </w:r>
      <w:r>
        <w:t xml:space="preserve"> Fintitulé de Facte</w:t>
      </w:r>
      <w:r>
        <w:t xml:space="preserve"> 2)</w:t>
      </w:r>
    </w:p>
    <w:p>
      <w:r>
        <w:t>Fénonciation du titre exécutoire en vertu duquel les poursuites sont exercées contre le</w:t>
      </w:r>
    </w:p>
    <w:p>
      <w:r>
        <w:t>débiteur et du commandement avec la mention de sa publication ainsi que des autres</w:t>
      </w:r>
    </w:p>
    <w:p>
      <w:r>
        <w:t>actes et décisions judiciaires intervenus postérieurement au commandement et qui ont</w:t>
      </w:r>
    </w:p>
    <w:p>
      <w:r>
        <w:t>été notifiés au créancier poursuivant</w:t>
      </w:r>
      <w:r>
        <w:t xml:space="preserve"> 3)   Findication de la juridiction ou du notaire</w:t>
      </w:r>
      <w:r>
        <w:t xml:space="preserve"> convenu entre le poursuivant et le saisi</w:t>
      </w:r>
      <w:r>
        <w:t xml:space="preserve"> devant qui Fadjudication est poursuivic</w:t>
      </w:r>
      <w:r>
        <w:t xml:space="preserve"> 4)</w:t>
      </w:r>
      <w:r>
        <w:t xml:space="preserve"> Findication du lieu où</w:t>
      </w:r>
      <w:r>
        <w:t xml:space="preserve"> se</w:t>
      </w:r>
      <w:r>
        <w:t xml:space="preserve"> tiendra</w:t>
      </w:r>
      <w:r>
        <w:t xml:space="preserve"> 'audience éventuelle prévue par Farticle 270 du</w:t>
      </w:r>
      <w:r>
        <w:t xml:space="preserve"> présent acte uniforme;</w:t>
      </w:r>
      <w:r>
        <w:t xml:space="preserve"> 5)</w:t>
      </w:r>
    </w:p>
    <w:p>
      <w:r>
        <w:t>les nom , prénoms , profession , nationalité , date de naissance et domicile du créancier</w:t>
      </w:r>
    </w:p>
    <w:p>
      <w:r>
        <w:t>poursuivant</w:t>
      </w:r>
    </w:p>
    <w:p>
      <w:r>
        <w:t>les nom, qualité et adresse de F'avocat poursuivant</w:t>
      </w:r>
    </w:p>
    <w:p>
      <w:r>
        <w:t>la désignation de Fimmeuble saisi   contenue dans le commandement ou le procès -</w:t>
      </w:r>
    </w:p>
    <w:p>
      <w:r>
        <w:t>verbal</w:t>
      </w:r>
      <w:r>
        <w:t xml:space="preserve"> de   description</w:t>
      </w:r>
      <w:r>
        <w:t xml:space="preserve"> dressé</w:t>
      </w:r>
      <w:r>
        <w:t xml:space="preserve"> par</w:t>
      </w:r>
      <w:r>
        <w:t xml:space="preserve"> 'huissier</w:t>
      </w:r>
      <w:r>
        <w:t xml:space="preserve"> de   justice</w:t>
      </w:r>
      <w:r>
        <w:t xml:space="preserve"> ou</w:t>
      </w:r>
      <w:r>
        <w:t xml:space="preserve"> Fautorité   chargée</w:t>
      </w:r>
      <w:r>
        <w:t xml:space="preserve"> de</w:t>
      </w:r>
      <w:r>
        <w:t xml:space="preserve"> Fexécution</w:t>
      </w:r>
      <w:r>
        <w:t xml:space="preserve"> 8)</w:t>
      </w:r>
      <w:r>
        <w:t xml:space="preserve"> les   conditions de la vente</w:t>
      </w:r>
    </w:p>
    <w:p>
      <w:r>
        <w:t>et. notamment , les droits et obligations des  vendeurs et</w:t>
      </w:r>
    </w:p>
    <w:p>
      <w:r>
        <w:t>adjudicataires , le rappel des frais de poursuite et toute condition particulière</w:t>
      </w:r>
    </w:p>
    <w:p>
      <w:r>
        <w:t>9)</w:t>
      </w:r>
      <w:r>
        <w:t xml:space="preserve"> le lotissement s'il y a lieu</w:t>
      </w:r>
    </w:p>
    <w:p>
      <w:r>
        <w:t>IO)la mise à prix fixée par le poursuivant , laquelle ne peut être inférieure au quart de la</w:t>
      </w:r>
    </w:p>
    <w:p>
      <w:r>
        <w:t>valeur vénale de</w:t>
      </w:r>
      <w:r>
        <w:t xml:space="preserve"> 'immeuble</w:t>
      </w:r>
      <w:r>
        <w:t xml:space="preserve"> la valeur de Fimmeuble doit être appréciée</w:t>
      </w:r>
      <w:r>
        <w:t xml:space="preserve"> soit au</w:t>
      </w:r>
    </w:p>
    <w:p>
      <w:r>
        <w:t>regard de Févaluation faite par les parties lors de la conclusion de 1hypothèque</w:t>
      </w:r>
    </w:p>
    <w:p>
      <w:r>
        <w:t>conventionnelle</w:t>
      </w:r>
    </w:p>
    <w:p>
      <w:r>
        <w:t>soit, à défaut . par comparaison avec les transactions portant sur des</w:t>
      </w:r>
    </w:p>
    <w:p>
      <w:r>
        <w:t>immeubles de nature et de situation semblables</w:t>
      </w:r>
    </w:p>
    <w:p>
      <w:r>
        <w:t>Au cahier des charges, est annexé Fétat des droits réels inscrits</w:t>
      </w:r>
    </w:p>
    <w:p>
      <w:r>
        <w:t>sur F'immeuble concerné</w:t>
      </w:r>
    </w:p>
    <w:p>
      <w:r>
        <w:t>délivré par la conservation foncière à la date du commandement .</w:t>
      </w:r>
    </w:p>
    <w:p>
      <w:r>
        <w:t>Article 268</w:t>
      </w:r>
    </w:p>
    <w:p>
      <w:r>
        <w:t>La date de la vente est fixée dans F'acte de dépôt quarante-cinq jours au plus tôt après celui-ci_</w:t>
      </w:r>
    </w:p>
    <w:p>
      <w:r>
        <w:t>Elle ne peut Fêtre plus de quatre-vingt-dix jours après le dépôt .</w:t>
      </w:r>
    </w:p>
    <w:p>
      <w:r>
        <w:t>Section 2 - La sommation de prendre communication du cahier des charges</w:t>
      </w:r>
    </w:p>
    <w:p>
      <w:r>
        <w:t>Article 269</w:t>
      </w:r>
    </w:p>
    <w:p>
      <w:r>
        <w:t>Dans les huit jours , au plus tard , après le dépôt du cahier des charges , le créancier saisissant</w:t>
      </w:r>
    </w:p>
    <w:p>
      <w:r>
        <w:t>fait sommation au saisi et aux créanciers inscrits de prendre communication, au greffe, du</w:t>
      </w:r>
    </w:p>
    <w:p>
      <w:r>
        <w:t>cahier des charges et d'y faire insérer leurs dires</w:t>
      </w:r>
    </w:p>
    <w:p>
      <w:r>
        <w:t>À peine de nullité , cette sommation est signifiée au saisi , à personne ou</w:t>
      </w:r>
    </w:p>
    <w:p>
      <w:r>
        <w:t>à domicile. et aux</w:t>
      </w:r>
      <w:r>
        <w:t xml:space="preserve"> créanciers inscrits à domicile élu.</w:t>
      </w:r>
      <w:r>
        <w:t xml:space="preserve"> Article 270</w:t>
      </w:r>
    </w:p>
    <w:p>
      <w:r>
        <w:t>La sommation visée à larticle 269 du présent acte uniforme indique. à peine de nullité :</w:t>
      </w:r>
    </w:p>
    <w:p>
      <w:r>
        <w:t>Pa</w:t>
      </w:r>
      <w:r>
        <w:t xml:space="preserve"> 4451 &amp;</w:t>
      </w:r>
      <w:r>
        <w:t xml:space="preserve"> 427</w:t>
      </w:r>
      <w:r>
        <w:t xml:space="preserve"> 102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103</w:t>
      </w:r>
    </w:p>
    <w:p>
      <w:r>
        <w:t>les jour et heure d'une audience dite éventuelle au cours de laquelle il sera statué sur</w:t>
      </w:r>
    </w:p>
    <w:p>
      <w:r>
        <w:t>les dires et observations</w:t>
      </w:r>
    </w:p>
    <w:p>
      <w:r>
        <w:t>auraient été   formulés, cette audience ne pouvant avoir</w:t>
      </w:r>
    </w:p>
    <w:p>
      <w:r>
        <w:t>lieu moins   de trente jours</w:t>
      </w:r>
      <w:r>
        <w:t xml:space="preserve"> la dernière sommation</w:t>
      </w:r>
      <w:r>
        <w:t xml:space="preserve"> 2)</w:t>
      </w:r>
      <w:r>
        <w:t xml:space="preserve"> les jour et heure prévus pour |adjudication</w:t>
      </w:r>
      <w:r>
        <w:t xml:space="preserve"> doit avoir lieu entre le trentième et le</w:t>
      </w:r>
      <w:r>
        <w:t xml:space="preserve"> soixantième jour après F'audience éventuelle</w:t>
      </w:r>
      <w:r>
        <w:t xml:space="preserve"> 3)</w:t>
      </w:r>
      <w:r>
        <w:t xml:space="preserve"> les dires et observations seront reçus</w:t>
      </w:r>
      <w:r>
        <w:t xml:space="preserve"> peine de déchéance jusqu'au cinquième</w:t>
      </w:r>
    </w:p>
    <w:p>
      <w:r>
        <w:t>jours précédant l'audience éventuelle et qu'à défaut de former et de faire mentionner à</w:t>
      </w:r>
    </w:p>
    <w:p>
      <w:r>
        <w:t>la suite du cahier</w:t>
      </w:r>
      <w:r>
        <w:t xml:space="preserve"> charges , dans ce même délai , la demande</w:t>
      </w:r>
      <w:r>
        <w:t xml:space="preserve"> en</w:t>
      </w:r>
      <w:r>
        <w:t xml:space="preserve"> résolution d'une</w:t>
      </w:r>
    </w:p>
    <w:p>
      <w:r>
        <w:t>vente antérieure ou la poursuite de folle enchère d'une réalisation forcée antérieure, ils</w:t>
      </w:r>
    </w:p>
    <w:p>
      <w:r>
        <w:t>seront déchus à l'égard de l'adjudicataire de leur droit d'exercer ces actions .</w:t>
      </w:r>
    </w:p>
    <w:p>
      <w:r>
        <w:t>Article 271</w:t>
      </w:r>
    </w:p>
    <w:p>
      <w:r>
        <w:t>S'il a été formé régulièrement une telle demande en résolution ou une telle poursuite de folle</w:t>
      </w:r>
    </w:p>
    <w:p>
      <w:r>
        <w:t>enchère, il est sursis aux poursuites en</w:t>
      </w:r>
      <w:r>
        <w:t xml:space="preserve"> ce</w:t>
      </w:r>
      <w:r>
        <w:t xml:space="preserve"> concerne les immeubles frappés de 1action</w:t>
      </w:r>
      <w:r>
        <w:t xml:space="preserve"> résolutoire ou de la folle enchère</w:t>
      </w:r>
    </w:p>
    <w:p>
      <w:r>
        <w:t>La demande en résolution est , dans tous les cas, portée devant la juridiction où est poursuivie</w:t>
      </w:r>
    </w:p>
    <w:p>
      <w:r>
        <w:t>la vente sur saisie ,</w:t>
      </w:r>
    </w:p>
    <w:p>
      <w:r>
        <w:t>Elle est assujettie aux formes , délais et voies de recours applicables en matière de demande en</w:t>
      </w:r>
    </w:p>
    <w:p>
      <w:r>
        <w:t>distraction .</w:t>
      </w:r>
      <w:r>
        <w:t xml:space="preserve"> Section 3</w:t>
      </w:r>
      <w:r>
        <w:t xml:space="preserve"> Laudience éventuelle</w:t>
      </w:r>
      <w:r>
        <w:t xml:space="preserve"> Article 272</w:t>
      </w:r>
    </w:p>
    <w:p>
      <w:r>
        <w:t>Les dires et observations sont jugés après échange de conclusions motivées des parties ,</w:t>
      </w:r>
    </w:p>
    <w:p>
      <w:r>
        <w:t>doit être effectué dans le respect du principe du contradictoire</w:t>
      </w:r>
    </w:p>
    <w:p>
      <w:r>
        <w:t>Lorsque le montant de la mise à prix est contesté, il appartient à celui qui formule cette</w:t>
      </w:r>
    </w:p>
    <w:p>
      <w:r>
        <w:t>contestation de rapporter la preuve du bien fondé de celle-ci. Il peut demander au président de</w:t>
      </w:r>
    </w:p>
    <w:p>
      <w:r>
        <w:t>la</w:t>
      </w:r>
    </w:p>
    <w:p>
      <w:r>
        <w:t>juridiction compétente ou au juge délégué par Iui la désignation d'un expert à ses frais</w:t>
      </w:r>
    </w:p>
    <w:p>
      <w:r>
        <w:t>avancés.</w:t>
      </w:r>
      <w:r>
        <w:t xml:space="preserve"> Article 273</w:t>
      </w:r>
    </w:p>
    <w:p>
      <w:r>
        <w:t>Une remise de Faudience éventuelle ne peut avoir lieu que pour des causes graves et dûment</w:t>
      </w:r>
    </w:p>
    <w:p>
      <w:r>
        <w:t>justifiées, ou bien lorsque la juridiction compétente exerce d'office son contrôle sur le cahier</w:t>
      </w:r>
    </w:p>
    <w:p>
      <w:r>
        <w:t>des charges ainsi qu'il est dit à l'article 275 du présent acte uniforme</w:t>
      </w:r>
    </w:p>
    <w:p>
      <w:r>
        <w:t>Article 274</w:t>
      </w:r>
    </w:p>
    <w:p>
      <w:r>
        <w:t>La décision judiciaire rendue à F'occasion de F'audience éventuelle est transcrite sur le cahier</w:t>
      </w:r>
    </w:p>
    <w:p>
      <w:r>
        <w:t>des charges</w:t>
      </w:r>
      <w:r>
        <w:t xml:space="preserve"> le</w:t>
      </w:r>
      <w:r>
        <w:t xml:space="preserve"> greffier</w:t>
      </w:r>
      <w:r>
        <w:t xml:space="preserve"> elle est levée et signifiée</w:t>
      </w:r>
      <w:r>
        <w:t xml:space="preserve"> à la demande de la partie la plus</w:t>
      </w:r>
      <w:r>
        <w:t xml:space="preserve"> diligente _</w:t>
      </w:r>
      <w:r>
        <w:t xml:space="preserve"> Pa</w:t>
      </w:r>
      <w:r>
        <w:t xml:space="preserve"> 425 &amp;</w:t>
      </w:r>
      <w:r>
        <w:t xml:space="preserve"> 47</w:t>
      </w:r>
      <w:r>
        <w:t xml:space="preserve"> d</w:t>
      </w:r>
      <w:r>
        <w:t xml:space="preserve"> 103</w:t>
      </w:r>
      <w:r>
        <w:t xml:space="preserve"> qui</w:t>
      </w:r>
      <w:r>
        <w:t xml:space="preserve"> après</w:t>
      </w:r>
      <w:r>
        <w:t xml:space="preserve"> qui</w:t>
      </w:r>
      <w:r>
        <w:t xml:space="preserve"> que</w:t>
      </w:r>
      <w:r>
        <w:t xml:space="preserve"> des</w:t>
      </w:r>
      <w:r>
        <w:t xml:space="preserve"> qui</w:t>
      </w:r>
      <w:r>
        <w:t xml:space="preserve"> qui</w:t>
      </w:r>
      <w:r>
        <w:t xml:space="preserve"> par</w:t>
      </w:r>
    </w:p>
    <w:p>
      <w:r>
        <w:br w:type="page"/>
      </w:r>
    </w:p>
    <w:p>
      <w:pPr>
        <w:pStyle w:val="Heading2"/>
      </w:pPr>
      <w:r>
        <w:t>Page 104</w:t>
      </w:r>
    </w:p>
    <w:p>
      <w:r>
        <w:t>ACTE UNIFORME PORTANT ORGANISATION DES PROCÉDURES SIMPLIFIÉES DE RECOUVREMENT ET DES VOIES D'EXÉCUTION</w:t>
      </w:r>
    </w:p>
    <w:p>
      <w:r>
        <w:t>La juridiction compétente fixe une nouvelle date d'adjudication si celle antérieurement fixée</w:t>
      </w:r>
    </w:p>
    <w:p>
      <w:r>
        <w:t>ne peut être maintenue_</w:t>
      </w:r>
      <w:r>
        <w:t xml:space="preserve"> Article 275</w:t>
      </w:r>
      <w:r>
        <w:t xml:space="preserve"> La  juridiction   compétente   peut, d'office,</w:t>
      </w:r>
      <w:r>
        <w:t xml:space="preserve"> à Faudience éventuelle, et si nécessaire ,</w:t>
      </w:r>
    </w:p>
    <w:p>
      <w:r>
        <w:t>consultation par écrit d'un expert , recueillie sans délai</w:t>
      </w:r>
    </w:p>
    <w:p>
      <w:r>
        <w:t>1)   ordonner la distraction de certains biens saisis toutes les fois que leur valeur globale</w:t>
      </w:r>
    </w:p>
    <w:p>
      <w:r>
        <w:t>apparait disproportionnée par rapport au montant des créances à récupérer</w:t>
      </w:r>
    </w:p>
    <w:p>
      <w:r>
        <w:t>2)</w:t>
      </w:r>
    </w:p>
    <w:p>
      <w:r>
        <w:t>modifier le montant de la mise à prix si celle-ci n'a pas été fixée conformément aux</w:t>
      </w:r>
    </w:p>
    <w:p>
      <w:r>
        <w:t>dispositions de F'article 267,10) du présent acte uniforme</w:t>
      </w:r>
    </w:p>
    <w:p>
      <w:r>
        <w:t>Dans ce</w:t>
      </w:r>
      <w:r>
        <w:t xml:space="preserve"> cas</w:t>
      </w:r>
    </w:p>
    <w:p>
      <w:r>
        <w:t>la juridiction compétente informe les parties de son intention de modifier le</w:t>
      </w:r>
    </w:p>
    <w:p>
      <w:r>
        <w:t>cahier des charges et les invite à présenter leurs observations dans un délai maximum de cinq</w:t>
      </w:r>
    </w:p>
    <w:p>
      <w:r>
        <w:t>jours</w:t>
      </w:r>
    </w:p>
    <w:p>
      <w:r>
        <w:t>elle leur indique, si besoin est, les jour et heure de Faudience si Faffaire n'a pu être</w:t>
      </w:r>
    </w:p>
    <w:p>
      <w:r>
        <w:t>jugée à la date initialement prévue.</w:t>
      </w:r>
      <w:r>
        <w:t xml:space="preserve"> Section 4</w:t>
      </w:r>
      <w:r>
        <w:t xml:space="preserve"> La publicité en vue de la vente</w:t>
      </w:r>
      <w:r>
        <w:t xml:space="preserve"> Article 276</w:t>
      </w:r>
    </w:p>
    <w:p>
      <w:r>
        <w:t>Trente jours au plus tôt et quinze jours au plus tard avant adjudication, un extrait du cahier</w:t>
      </w:r>
    </w:p>
    <w:p>
      <w:r>
        <w:t>des charges</w:t>
      </w:r>
      <w:r>
        <w:t xml:space="preserve"> est</w:t>
      </w:r>
    </w:p>
    <w:p>
      <w:r>
        <w:t>publié , sous la signature de Favocat poursuivant   par Finsertion dans</w:t>
      </w:r>
    </w:p>
    <w:p>
      <w:r>
        <w:t>un</w:t>
      </w:r>
    </w:p>
    <w:p>
      <w:r>
        <w:t>journal d'annonces légales et par apposition de placards à la porte du domicile du saisi , de la</w:t>
      </w:r>
    </w:p>
    <w:p>
      <w:r>
        <w:t>juridiction compétente</w:t>
      </w:r>
    </w:p>
    <w:p>
      <w:r>
        <w:t>ou du notaire convenu ainsi que dans les lieux officiels d'affichage de</w:t>
      </w:r>
    </w:p>
    <w:p>
      <w:r>
        <w:t>la commune de la situation des biens_</w:t>
      </w:r>
    </w:p>
    <w:p>
      <w:r>
        <w:t>La publicité peut, en outre , être effectuée par voie audiovisuelle ou électronique .</w:t>
      </w:r>
    </w:p>
    <w:p>
      <w:r>
        <w:t>Article 277</w:t>
      </w:r>
      <w:r>
        <w:t xml:space="preserve"> L'extrait contient, à peine de nullité</w:t>
      </w:r>
      <w:r>
        <w:t xml:space="preserve"> 1)</w:t>
      </w:r>
      <w:r>
        <w:t xml:space="preserve"> les</w:t>
      </w:r>
      <w:r>
        <w:t xml:space="preserve"> noms ,</w:t>
      </w:r>
      <w:r>
        <w:t xml:space="preserve"> prénoms ,  professions, domiciles</w:t>
      </w:r>
      <w:r>
        <w:t xml:space="preserve"> ou</w:t>
      </w:r>
      <w:r>
        <w:t xml:space="preserve"> demeures   des   parties   et</w:t>
      </w:r>
      <w:r>
        <w:t xml:space="preserve"> de   leurs</w:t>
      </w:r>
      <w:r>
        <w:t xml:space="preserve"> avocats</w:t>
      </w:r>
      <w:r>
        <w:t xml:space="preserve"> 2)</w:t>
      </w:r>
      <w:r>
        <w:t xml:space="preserve"> la</w:t>
      </w:r>
      <w:r>
        <w:t xml:space="preserve"> désignation   des   immeubles</w:t>
      </w:r>
      <w:r>
        <w:t xml:space="preserve"> saisis   telle qu'elle</w:t>
      </w:r>
      <w:r>
        <w:t xml:space="preserve"> est   insérée   dans   le</w:t>
      </w:r>
      <w:r>
        <w:t xml:space="preserve"> cahier   des</w:t>
      </w:r>
      <w:r>
        <w:t xml:space="preserve"> charges</w:t>
      </w:r>
      <w:r>
        <w:t xml:space="preserve"> 3)</w:t>
      </w:r>
      <w:r>
        <w:t xml:space="preserve"> la mise à</w:t>
      </w:r>
      <w:r>
        <w:t xml:space="preserve"> 4)</w:t>
      </w:r>
      <w:r>
        <w:t xml:space="preserve"> Findication des jour ,</w:t>
      </w:r>
    </w:p>
    <w:p>
      <w:r>
        <w:t>lieu et heure de Fadjudication, de la juridiction compétente ou</w:t>
      </w:r>
    </w:p>
    <w:p>
      <w:r>
        <w:t>du notaire convenu devant qui elle se</w:t>
      </w:r>
      <w:r>
        <w:t xml:space="preserve"> Article 278</w:t>
      </w:r>
      <w:r>
        <w:t xml:space="preserve"> est   justifié  de</w:t>
      </w:r>
      <w:r>
        <w:t xml:space="preserve"> Finsertion   par</w:t>
      </w:r>
      <w:r>
        <w:t xml:space="preserve"> un</w:t>
      </w:r>
    </w:p>
    <w:p>
      <w:r>
        <w:t>exemplaire du  journal , signé de Fimprimeur, et de</w:t>
      </w:r>
    </w:p>
    <w:p>
      <w:r>
        <w:t>Faffichage par un procès-verbal de F'huissier de justice ou /'autorité chargée de F'exécution,</w:t>
      </w:r>
    </w:p>
    <w:p>
      <w:r>
        <w:t xml:space="preserve">rédigé sur un exemplaire du placard </w:t>
      </w:r>
      <w:r>
        <w:t xml:space="preserve"> Pa</w:t>
      </w:r>
      <w:r>
        <w:t xml:space="preserve"> 4X51 &amp;</w:t>
      </w:r>
      <w:r>
        <w:t xml:space="preserve"> 157</w:t>
      </w:r>
      <w:r>
        <w:t xml:space="preserve"> d</w:t>
      </w:r>
      <w:r>
        <w:t xml:space="preserve"> 04</w:t>
      </w:r>
      <w:r>
        <w:t xml:space="preserve"> après</w:t>
      </w:r>
      <w:r>
        <w:t xml:space="preserve"> prix</w:t>
      </w:r>
      <w:r>
        <w:t xml:space="preserve"> fera .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105</w:t>
      </w:r>
    </w:p>
    <w:p>
      <w:r>
        <w:t>Article 279</w:t>
      </w:r>
      <w:r>
        <w:t xml:space="preserve"> Le</w:t>
      </w:r>
    </w:p>
    <w:p>
      <w:r>
        <w:t>président de la juridiction compétente ou le juge délégué par Iui peut; par décision non</w:t>
      </w:r>
    </w:p>
    <w:p>
      <w:r>
        <w:t>susceptible de recours , rendue sur requête , restreindre ou accroîre la publicité légale, suivant</w:t>
      </w:r>
    </w:p>
    <w:p>
      <w:r>
        <w:t>la nature et la valeur des biens saisis</w:t>
      </w:r>
      <w:r>
        <w:t xml:space="preserve"> CHAPITRE IV</w:t>
      </w:r>
      <w:r>
        <w:t xml:space="preserve"> LA VENTE</w:t>
      </w:r>
      <w:r>
        <w:t xml:space="preserve"> Section 1 - Les date et lieu de Fadjudication</w:t>
      </w:r>
      <w:r>
        <w:t xml:space="preserve"> Article 280</w:t>
      </w:r>
      <w:r>
        <w:t xml:space="preserve"> Au jour indiqué pour |'adjudication, il</w:t>
      </w:r>
    </w:p>
    <w:p>
      <w:r>
        <w:t>procédé à la vente sur la réquisition, même verbale</w:t>
      </w:r>
    </w:p>
    <w:p>
      <w:r>
        <w:t>de Vavocat du poursuivant ou de tout créancier inscrit. Celui-ci  indique publiquement le</w:t>
      </w:r>
    </w:p>
    <w:p>
      <w:r>
        <w:t>montant</w:t>
      </w:r>
      <w:r>
        <w:t xml:space="preserve"> des</w:t>
      </w:r>
      <w:r>
        <w:t xml:space="preserve"> frais</w:t>
      </w:r>
      <w:r>
        <w:t xml:space="preserve"> de   poursuite   préalablement</w:t>
      </w:r>
      <w:r>
        <w:t xml:space="preserve"> taxés</w:t>
      </w:r>
      <w:r>
        <w:t xml:space="preserve"> par   le   président</w:t>
      </w:r>
      <w:r>
        <w:t xml:space="preserve"> de</w:t>
      </w:r>
      <w:r>
        <w:t xml:space="preserve"> la   juridiction</w:t>
      </w:r>
      <w:r>
        <w:t xml:space="preserve"> compétente ou par le juge délégué par Iui.</w:t>
      </w:r>
      <w:r>
        <w:t xml:space="preserve"> Article 281</w:t>
      </w:r>
      <w:r>
        <w:t xml:space="preserve"> Néanmoins , 1'adjudication peut être remise  pour</w:t>
      </w:r>
      <w:r>
        <w:t xml:space="preserve"> causes   graves et légitimes</w:t>
      </w:r>
      <w:r>
        <w:t xml:space="preserve"> par  décision</w:t>
      </w:r>
      <w:r>
        <w:t xml:space="preserve"> judiciaire motivée rendue sur</w:t>
      </w:r>
    </w:p>
    <w:p>
      <w:r>
        <w:t>déposée cinq jours au moins avant le jour fixé pour la</w:t>
      </w:r>
    </w:p>
    <w:p>
      <w:r>
        <w:t>vente</w:t>
      </w:r>
    </w:p>
    <w:p>
      <w:r>
        <w:t>En cas de remise, la décision judiciaire fixe, de nouveau, le jour de Fadjudication qui ne peut</w:t>
      </w:r>
    </w:p>
    <w:p>
      <w:r>
        <w:t>être éloi</w:t>
      </w:r>
    </w:p>
    <w:p>
      <w:r>
        <w:t>de plus de soixante jours. Le créancier poursuivant doit procéder à une nouvelle</w:t>
      </w:r>
    </w:p>
    <w:p>
      <w:r>
        <w:t>publicité_</w:t>
      </w:r>
    </w:p>
    <w:p>
      <w:r>
        <w:t>La décision judiciaire n'est susceptible daucun recours sauf si la juridiction compétente a</w:t>
      </w:r>
    </w:p>
    <w:p>
      <w:r>
        <w:t>méconnu le délai</w:t>
      </w:r>
      <w:r>
        <w:t xml:space="preserve"> par Falinéa 2 du présent article</w:t>
      </w:r>
      <w:r>
        <w:t xml:space="preserve"> Dans ce cas, Fappel est recevable</w:t>
      </w:r>
    </w:p>
    <w:p>
      <w:r>
        <w:t>dans les conditions prévues par F'article 301 du présent acte uniforme</w:t>
      </w:r>
    </w:p>
    <w:p>
      <w:r>
        <w:t>Article 282</w:t>
      </w:r>
    </w:p>
    <w:p>
      <w:r>
        <w:t>La vente de Fimmeuble a lieu aux enchères publiques à la barre de la juridiction compétente</w:t>
      </w:r>
    </w:p>
    <w:p>
      <w:r>
        <w:t>ou en l'étude du notaire convenu.</w:t>
      </w:r>
    </w:p>
    <w:p>
      <w:r>
        <w:t>Toute personne qui désire acquérir F'immeuble fait une ou plusieurs enchères. Celle</w:t>
      </w:r>
    </w:p>
    <w:p>
      <w:r>
        <w:t>fait</w:t>
      </w:r>
    </w:p>
    <w:p>
      <w:r>
        <w:t>Foffre la plus importante est déclarée adjudicataire .</w:t>
      </w:r>
    </w:p>
    <w:p>
      <w:r>
        <w:t>Les offres sont portées par ministère d'avocat ou par les enchérisseurs eux-mêmes</w:t>
      </w:r>
    </w:p>
    <w:p>
      <w:r>
        <w:t>Ie même</w:t>
      </w:r>
      <w:r>
        <w:t xml:space="preserve"> avocat</w:t>
      </w:r>
      <w:r>
        <w:t xml:space="preserve"> peut   représenter   plusieurs</w:t>
      </w:r>
      <w:r>
        <w:t xml:space="preserve"> enchérisseurs   lorsque</w:t>
      </w:r>
      <w:r>
        <w:t xml:space="preserve"> ceux-ci</w:t>
      </w:r>
      <w:r>
        <w:t xml:space="preserve"> désirent</w:t>
      </w:r>
      <w:r>
        <w:t xml:space="preserve"> se</w:t>
      </w:r>
      <w:r>
        <w:t xml:space="preserve"> porter</w:t>
      </w:r>
      <w:r>
        <w:t xml:space="preserve"> CO-</w:t>
      </w:r>
      <w:r>
        <w:t xml:space="preserve"> adjudicataires</w:t>
      </w:r>
      <w:r>
        <w:t xml:space="preserve"> Article 283</w:t>
      </w:r>
    </w:p>
    <w:p>
      <w:r>
        <w:t>Avant 1'ouverture des enchères, il est préparé des bougies de manière que chacune d'elles ait</w:t>
      </w:r>
    </w:p>
    <w:p>
      <w:r>
        <w:t>une durée d'environ une minute</w:t>
      </w:r>
      <w:r>
        <w:t xml:space="preserve"> Pa</w:t>
      </w:r>
      <w:r>
        <w:t xml:space="preserve"> 445 &amp;</w:t>
      </w:r>
      <w:r>
        <w:t xml:space="preserve"> 41</w:t>
      </w:r>
      <w:r>
        <w:t xml:space="preserve"> ~</w:t>
      </w:r>
      <w:r>
        <w:t xml:space="preserve"> 105</w:t>
      </w:r>
      <w:r>
        <w:t xml:space="preserve"> est</w:t>
      </w:r>
      <w:r>
        <w:t xml:space="preserve"> requête</w:t>
      </w:r>
      <w:r>
        <w:t xml:space="preserve"> igné</w:t>
      </w:r>
      <w:r>
        <w:t xml:space="preserve"> prévu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106</w:t>
      </w:r>
    </w:p>
    <w:p>
      <w:r>
        <w:t>ACTE UNIFORME PORTANT ORGANISATION DES PROCÉDURES SIMPLIFIÉES DE RECOUVREMENT ET DES VOIES D'EXÉCUTION</w:t>
      </w:r>
    </w:p>
    <w:p>
      <w:r>
        <w:t>Aussitôt les enchères ouvertes, il est allumé une bougie et le montant de la mise à prix est</w:t>
      </w:r>
    </w:p>
    <w:p>
      <w:r>
        <w:t>annoncé</w:t>
      </w:r>
    </w:p>
    <w:p>
      <w:r>
        <w:t>Si. pendant la durée d'une bougie, il survient une enchère, cette enchère ne devient définitive</w:t>
      </w:r>
    </w:p>
    <w:p>
      <w:r>
        <w:t>et n'entraîne Fadjudication que s'il n'en survient pas une nouvelle avant Fextinction de deux</w:t>
      </w:r>
    </w:p>
    <w:p>
      <w:r>
        <w:t>bougies .</w:t>
      </w:r>
    </w:p>
    <w:p>
      <w:r>
        <w:t>L'enchérisseur cesse d'être obligé si son enchère est couverte par une autre , alors même que</w:t>
      </w:r>
    </w:p>
    <w:p>
      <w:r>
        <w:t>Fenchère nouvelle serait déclarée nulle .</w:t>
      </w:r>
      <w:r>
        <w:t xml:space="preserve"> S'il</w:t>
      </w:r>
      <w:r>
        <w:t xml:space="preserve"> ne   survient</w:t>
      </w:r>
      <w:r>
        <w:t xml:space="preserve"> denchère</w:t>
      </w:r>
      <w:r>
        <w:t xml:space="preserve"> que Fon</w:t>
      </w:r>
      <w:r>
        <w:t xml:space="preserve"> allumé   successivement   trois   bougies, le</w:t>
      </w:r>
    </w:p>
    <w:p>
      <w:r>
        <w:t>poursuivant est déclaré adjudicataire pour la mise à prix à moins</w:t>
      </w:r>
    </w:p>
    <w:p>
      <w:r>
        <w:t>ne demande la remise</w:t>
      </w:r>
    </w:p>
    <w:p>
      <w:r>
        <w:t>de F'adjudication à une autre audience sur une nouvelle mise à prix conforme aux dispositions</w:t>
      </w:r>
    </w:p>
    <w:p>
      <w:r>
        <w:t>de Farticle 267, 10) du présent acte uniforme</w:t>
      </w:r>
      <w:r>
        <w:t xml:space="preserve"> La remise de Fadjudication est de droit</w:t>
      </w:r>
      <w:r>
        <w:t xml:space="preserve"> les</w:t>
      </w:r>
      <w:r>
        <w:t xml:space="preserve"> formalités de publicité doivent être réitérées</w:t>
      </w:r>
      <w:r>
        <w:t xml:space="preserve"> En cas</w:t>
      </w:r>
      <w:r>
        <w:t xml:space="preserve"> de   remise, si</w:t>
      </w:r>
      <w:r>
        <w:t xml:space="preserve"> aucune   enchère</w:t>
      </w:r>
    </w:p>
    <w:p>
      <w:r>
        <w:t>n'est portée lors de la   nouvelle   adjudication.  le</w:t>
      </w:r>
    </w:p>
    <w:p>
      <w:r>
        <w:t>poursuivant est déclaré adjudicataire pour la première mise à prix .</w:t>
      </w:r>
    </w:p>
    <w:p>
      <w:r>
        <w:t>Article 284</w:t>
      </w:r>
    </w:p>
    <w:p>
      <w:r>
        <w:t>avocats ne peuvent enchérir pour les membres de la juridiction compétente ou de F'étude</w:t>
      </w:r>
    </w:p>
    <w:p>
      <w:r>
        <w:t>du notaire devant lesquelles se poursuit la vente, à peine de nullité de F'adjudication ou de la</w:t>
      </w:r>
    </w:p>
    <w:p>
      <w:r>
        <w:t>surenchère et de dommages-intérêts _</w:t>
      </w:r>
      <w:r>
        <w:t xml:space="preserve"> Ils</w:t>
      </w:r>
      <w:r>
        <w:t xml:space="preserve"> ne</w:t>
      </w:r>
      <w:r>
        <w:t xml:space="preserve"> peuvent, sous</w:t>
      </w:r>
      <w:r>
        <w:t xml:space="preserve"> les</w:t>
      </w:r>
      <w:r>
        <w:t xml:space="preserve"> mêmes   peines</w:t>
      </w:r>
      <w:r>
        <w:t xml:space="preserve"> enchérir</w:t>
      </w:r>
      <w:r>
        <w:t xml:space="preserve"> pour   le   saisi</w:t>
      </w:r>
      <w:r>
        <w:t xml:space="preserve"> ni</w:t>
      </w:r>
      <w:r>
        <w:t xml:space="preserve"> pour</w:t>
      </w:r>
      <w:r>
        <w:t xml:space="preserve"> les</w:t>
      </w:r>
      <w:r>
        <w:t xml:space="preserve"> personnes</w:t>
      </w:r>
      <w:r>
        <w:t xml:space="preserve"> notoirement</w:t>
      </w:r>
      <w:r>
        <w:t xml:space="preserve"> insolvables .</w:t>
      </w:r>
      <w:r>
        <w:t xml:space="preserve"> L'avocat</w:t>
      </w:r>
      <w:r>
        <w:t xml:space="preserve"> poursuivant</w:t>
      </w:r>
      <w:r>
        <w:t xml:space="preserve"> ne</w:t>
      </w:r>
      <w:r>
        <w:t xml:space="preserve"> peut</w:t>
      </w:r>
      <w:r>
        <w:t xml:space="preserve"> se</w:t>
      </w:r>
      <w:r>
        <w:t xml:space="preserve"> rendre</w:t>
      </w:r>
      <w:r>
        <w:t xml:space="preserve"> personnellement</w:t>
      </w:r>
    </w:p>
    <w:p>
      <w:r>
        <w:t>adjudicataire ni surenchérisseur à peine de nullité de Fadjudication ou de la surenchère et de</w:t>
      </w:r>
    </w:p>
    <w:p>
      <w:r>
        <w:t>dommages-intérêts envers toutes les parties</w:t>
      </w:r>
      <w:r>
        <w:t xml:space="preserve"> Article 285</w:t>
      </w:r>
      <w:r>
        <w:t xml:space="preserve"> L'adjudication est prononcée par  décision</w:t>
      </w:r>
      <w:r>
        <w:t xml:space="preserve"> ou</w:t>
      </w:r>
      <w:r>
        <w:t xml:space="preserve"> procès-verbal   du   notaire</w:t>
      </w:r>
      <w:r>
        <w:t xml:space="preserve"> au</w:t>
      </w:r>
      <w:r>
        <w:t xml:space="preserve"> profit , soit de</w:t>
      </w:r>
      <w:r>
        <w:t xml:space="preserve"> Favocat</w:t>
      </w:r>
    </w:p>
    <w:p>
      <w:r>
        <w:t>enchéri le dernier , soit au profit du poursuivant pour le montant de la mise à</w:t>
      </w:r>
    </w:p>
    <w:p>
      <w:r>
        <w:t>s'il n'ya pas eu d enchère.</w:t>
      </w:r>
      <w:r>
        <w:t xml:space="preserve"> Article 286</w:t>
      </w:r>
    </w:p>
    <w:p>
      <w:r>
        <w:t>L'avocat , dernier enchérisseur, est tenu dans les trois jours de Fadjudication, de déclarer</w:t>
      </w:r>
    </w:p>
    <w:p>
      <w:r>
        <w:t>Fadjudicataire et de fournir son acceptation ou de représenter son pouvoir , lequel demeure</w:t>
      </w:r>
    </w:p>
    <w:p>
      <w:r>
        <w:t>annexé à la minute de la déclaration judiciaire ou notariée</w:t>
      </w:r>
    </w:p>
    <w:p>
      <w:r>
        <w:t>sinon il est réputé adjudicataire en</w:t>
      </w:r>
      <w:r>
        <w:t xml:space="preserve"> son noM</w:t>
      </w:r>
      <w:r>
        <w:t xml:space="preserve"> Tout   adjudicataire</w:t>
      </w:r>
      <w:r>
        <w:t xml:space="preserve"> la   faculté ,</w:t>
      </w:r>
    </w:p>
    <w:p>
      <w:r>
        <w:t>au plus   tard   le   lendemain , de faire   connaître   par</w:t>
      </w:r>
    </w:p>
    <w:p>
      <w:r>
        <w:t>unc</w:t>
      </w:r>
      <w:r>
        <w:t xml:space="preserve"> déclaration</w:t>
      </w:r>
      <w:r>
        <w:t xml:space="preserve"> dite</w:t>
      </w:r>
      <w:r>
        <w:t xml:space="preserve"> de</w:t>
      </w:r>
      <w:r>
        <w:t xml:space="preserve"> command</w:t>
      </w:r>
      <w:r>
        <w:t xml:space="preserve"> que</w:t>
      </w:r>
      <w:r>
        <w:t xml:space="preserve"> ce</w:t>
      </w:r>
      <w:r>
        <w:t xml:space="preserve"> n'est</w:t>
      </w:r>
      <w:r>
        <w:t xml:space="preserve"> pas</w:t>
      </w:r>
      <w:r>
        <w:t xml:space="preserve"> pour</w:t>
      </w:r>
      <w:r>
        <w:t xml:space="preserve"> son   compte</w:t>
      </w:r>
      <w:r>
        <w:t xml:space="preserve"> s 'est   rendu</w:t>
      </w:r>
    </w:p>
    <w:p>
      <w:r>
        <w:t>acquéreur, mais pour une autre personne dont il révèle alors le nom</w:t>
      </w:r>
    </w:p>
    <w:p>
      <w:r>
        <w:t>Pa</w:t>
      </w:r>
      <w:r>
        <w:t xml:space="preserve"> 4 4a1 &lt;</w:t>
      </w:r>
      <w:r>
        <w:t xml:space="preserve"> T2</w:t>
      </w:r>
      <w:r>
        <w:t xml:space="preserve"> 106</w:t>
      </w:r>
      <w:r>
        <w:t xml:space="preserve"> après</w:t>
      </w:r>
      <w:r>
        <w:t xml:space="preserve"> pas</w:t>
      </w:r>
      <w:r>
        <w:t xml:space="preserve"> qu'il</w:t>
      </w:r>
      <w:r>
        <w:t xml:space="preserve"> Les</w:t>
      </w:r>
      <w:r>
        <w:t xml:space="preserve"> qui</w:t>
      </w:r>
      <w:r>
        <w:t xml:space="preserve"> prix</w:t>
      </w:r>
      <w:r>
        <w:t xml:space="preserve"> qu'il</w:t>
      </w:r>
      <w:r>
        <w:t xml:space="preserve"> Aowza</w:t>
      </w:r>
    </w:p>
    <w:p>
      <w:r>
        <w:br w:type="page"/>
      </w:r>
    </w:p>
    <w:p>
      <w:pPr>
        <w:pStyle w:val="Heading2"/>
      </w:pPr>
      <w:r>
        <w:t>Page 107</w:t>
      </w:r>
    </w:p>
    <w:p>
      <w:r>
        <w:t>Section 2 _ La surenchère</w:t>
      </w:r>
      <w:r>
        <w:t xml:space="preserve"> Article 287</w:t>
      </w:r>
    </w:p>
    <w:p>
      <w:r>
        <w:t>Toute   personne peut, dans les dix jours   qui   suivent 1adjudication, faire une  surenchère</w:t>
      </w:r>
    </w:p>
    <w:p>
      <w:r>
        <w:t>pourvu qu'elle soit du dixième au moins du</w:t>
      </w:r>
      <w:r>
        <w:t xml:space="preserve"> principal de la vente. Le délai de surenchère</w:t>
      </w:r>
      <w:r>
        <w:t xml:space="preserve"> emporte forclusion .</w:t>
      </w:r>
      <w:r>
        <w:t xml:space="preserve"> Cette surenchère ne peut être rétractée</w:t>
      </w:r>
      <w:r>
        <w:t xml:space="preserve"> Article 288</w:t>
      </w:r>
      <w:r>
        <w:t xml:space="preserve"> La surenchère est faite au</w:t>
      </w:r>
      <w:r>
        <w:t xml:space="preserve"> de la juridiction qui</w:t>
      </w:r>
      <w:r>
        <w:t xml:space="preserve"> ordonné la vente ou devant le notaire</w:t>
      </w:r>
    </w:p>
    <w:p>
      <w:r>
        <w:t>convenu, par le surenchérisseur lui-même ou par ministère d'avocat qui se constitue pour le</w:t>
      </w:r>
    </w:p>
    <w:p>
      <w:r>
        <w:t>surenchérisseur . Elle est mentionnée. sans délai , au cahier des charges</w:t>
      </w:r>
    </w:p>
    <w:p>
      <w:r>
        <w:t>Le surenchérisseur ou son avocat est tenu de la dénoncer dans les cinq jours à Fadjudicataire ,</w:t>
      </w:r>
    </w:p>
    <w:p>
      <w:r>
        <w:t>au</w:t>
      </w:r>
      <w:r>
        <w:t xml:space="preserve"> poursuivant et à la partie saisie.</w:t>
      </w:r>
    </w:p>
    <w:p>
      <w:r>
        <w:t>Mention de la dénonciation sur le cahier des charges est faite dans un délai de cing jours</w:t>
      </w:r>
    </w:p>
    <w:p>
      <w:r>
        <w:t>Faute   de  dénonciation</w:t>
      </w:r>
      <w:r>
        <w:t xml:space="preserve"> ou</w:t>
      </w:r>
      <w:r>
        <w:t xml:space="preserve"> de   mention</w:t>
      </w:r>
      <w:r>
        <w:t xml:space="preserve"> de</w:t>
      </w:r>
      <w:r>
        <w:t xml:space="preserve"> cette   dénonciation</w:t>
      </w:r>
      <w:r>
        <w:t xml:space="preserve"> dans   lesdits   délais</w:t>
      </w:r>
      <w:r>
        <w:t xml:space="preserve"> par   le</w:t>
      </w:r>
    </w:p>
    <w:p>
      <w:r>
        <w:t>surenchérisseur , le poursuivant, le saisi ou lout créancier inscrit ou sommé peuvent faire la</w:t>
      </w:r>
    </w:p>
    <w:p>
      <w:r>
        <w:t>dénonciation et sa mention dans les cinq jours qui suivent</w:t>
      </w:r>
    </w:p>
    <w:p>
      <w:r>
        <w:t>les frais seront supportés par le</w:t>
      </w:r>
      <w:r>
        <w:t xml:space="preserve"> surenchérisseur négligent ,</w:t>
      </w:r>
    </w:p>
    <w:p>
      <w:r>
        <w:t>La dénonciation est faite . sans qu'il y ait à prendre</w:t>
      </w:r>
    </w:p>
    <w:p>
      <w:r>
        <w:t>expédition de la déclaration de surenchère,</w:t>
      </w:r>
      <w:r>
        <w:t xml:space="preserve"> par acte extrajudiciaire</w:t>
      </w:r>
      <w:r>
        <w:t xml:space="preserve"> Elle   indique</w:t>
      </w:r>
      <w:r>
        <w:t xml:space="preserve"> la</w:t>
      </w:r>
      <w:r>
        <w:t xml:space="preserve"> date</w:t>
      </w:r>
      <w:r>
        <w:t xml:space="preserve"> de  Faudience</w:t>
      </w:r>
      <w:r>
        <w:t xml:space="preserve"> éventuelle</w:t>
      </w:r>
      <w:r>
        <w:t xml:space="preserve"> au</w:t>
      </w:r>
      <w:r>
        <w:t xml:space="preserve"> cours</w:t>
      </w:r>
      <w:r>
        <w:t xml:space="preserve"> de   laquelle</w:t>
      </w:r>
      <w:r>
        <w:t xml:space="preserve"> seront   jugées</w:t>
      </w:r>
      <w:r>
        <w:t xml:space="preserve"> les</w:t>
      </w:r>
      <w:r>
        <w:t xml:space="preserve"> contestations de la validité de la surenchère</w:t>
      </w:r>
    </w:p>
    <w:p>
      <w:r>
        <w:t>Cette audience ne peut être fixée avant F'expiration d'un délai de vingt jours à compter de la</w:t>
      </w:r>
    </w:p>
    <w:p>
      <w:r>
        <w:t>dénonciation _</w:t>
      </w:r>
    </w:p>
    <w:p>
      <w:r>
        <w:t>Elle fixe également la date de la nouvelle adjudication</w:t>
      </w:r>
    </w:p>
    <w:p>
      <w:r>
        <w:t>laquelle ne peut avoir lieu plus de</w:t>
      </w:r>
      <w:r>
        <w:t xml:space="preserve"> trente jours après celle de Faudience éventuelle_</w:t>
      </w:r>
      <w:r>
        <w:t xml:space="preserve"> Article 289</w:t>
      </w:r>
    </w:p>
    <w:p>
      <w:r>
        <w:t>La validité de la surenchère est contestée par conclusions déposées et communiquées cinq</w:t>
      </w:r>
    </w:p>
    <w:p>
      <w:r>
        <w:t>jours au moins avant le jour de Faudience éventuelle</w:t>
      </w:r>
    </w:p>
    <w:p>
      <w:r>
        <w:t>Ces conclusions sont mentionnées à la</w:t>
      </w:r>
      <w:r>
        <w:t xml:space="preserve"> suite de la mention de la dénonciation .</w:t>
      </w:r>
      <w:r>
        <w:t xml:space="preserve"> Pa</w:t>
      </w:r>
      <w:r>
        <w:t xml:space="preserve"> 4 X5 45</w:t>
      </w:r>
      <w:r>
        <w:t xml:space="preserve"> 477</w:t>
      </w:r>
      <w:r>
        <w:t xml:space="preserve"> d</w:t>
      </w:r>
      <w:r>
        <w:t xml:space="preserve"> 107</w:t>
      </w:r>
      <w:r>
        <w:t xml:space="preserve"> prix</w:t>
      </w:r>
      <w:r>
        <w:t xml:space="preserve"> greffe</w:t>
      </w:r>
    </w:p>
    <w:p>
      <w:r>
        <w:br w:type="page"/>
      </w:r>
    </w:p>
    <w:p>
      <w:pPr>
        <w:pStyle w:val="Heading2"/>
      </w:pPr>
      <w:r>
        <w:t>Page 108</w:t>
      </w:r>
    </w:p>
    <w:p>
      <w:r>
        <w:t>ACTE UNIFORME PORTANT ORGANISATION DES PROCÉDURES SIMPLIFIÉES DE RECOUVREMENT ET DES VOIES D'EXÉCUTION</w:t>
      </w:r>
    </w:p>
    <w:p>
      <w:r>
        <w:t>Si la surenchère n'est</w:t>
      </w:r>
    </w:p>
    <w:p>
      <w:r>
        <w:t>contestée ou si elle est validée. la nouvelle adjudication doit être</w:t>
      </w:r>
    </w:p>
    <w:p>
      <w:r>
        <w:t>précédée de Fapposition de placards , huit jours au moins avant la vente</w:t>
      </w:r>
    </w:p>
    <w:p>
      <w:r>
        <w:t>conformément aux</w:t>
      </w:r>
    </w:p>
    <w:p>
      <w:r>
        <w:t>dispositions des articles 276 à 279 du présent acte uniforme _</w:t>
      </w:r>
    </w:p>
    <w:p>
      <w:r>
        <w:t>Au jour fixé, il est ouvert de nouvelles enchères</w:t>
      </w:r>
      <w:r>
        <w:t xml:space="preserve"> si la surenchère, n'est pas couverte, le</w:t>
      </w:r>
      <w:r>
        <w:t xml:space="preserve"> surenchérisseur est déclaré adjudicataire</w:t>
      </w:r>
    </w:p>
    <w:p>
      <w:r>
        <w:t>Aucune surenchère ne pourra être reçue sur la seconde adjudication.</w:t>
      </w:r>
    </w:p>
    <w:p>
      <w:r>
        <w:t>Section 3 - L'adjudication</w:t>
      </w:r>
      <w:r>
        <w:t xml:space="preserve"> Article 290</w:t>
      </w:r>
    </w:p>
    <w:p>
      <w:r>
        <w:t>La décision judiciaire ou le procès-verbal d'adjudication du notaire est</w:t>
      </w:r>
    </w:p>
    <w:p>
      <w:r>
        <w:t>en minute à la</w:t>
      </w:r>
      <w:r>
        <w:t xml:space="preserve"> suite du cahier des charges _</w:t>
      </w:r>
    </w:p>
    <w:p>
      <w:r>
        <w:t>Une expédition en est délivrée, selon le cas, par le greffier ou le notaire, à l'adjudicataire</w:t>
      </w:r>
    </w:p>
    <w:p>
      <w:r>
        <w:t>après paiement des frais de poursuite et du</w:t>
      </w:r>
      <w:r>
        <w:t xml:space="preserve"> d'adjudication et après F'accomplissement des</w:t>
      </w:r>
      <w:r>
        <w:t xml:space="preserve"> conditions</w:t>
      </w:r>
      <w:r>
        <w:t xml:space="preserve"> du</w:t>
      </w:r>
      <w:r>
        <w:t xml:space="preserve"> cahier</w:t>
      </w:r>
      <w:r>
        <w:t xml:space="preserve"> des   charges   qui</w:t>
      </w:r>
      <w:r>
        <w:t xml:space="preserve"> doivent</w:t>
      </w:r>
      <w:r>
        <w:t xml:space="preserve"> être</w:t>
      </w:r>
      <w:r>
        <w:t xml:space="preserve"> exécutées</w:t>
      </w:r>
      <w:r>
        <w:t xml:space="preserve"> dans</w:t>
      </w:r>
      <w:r>
        <w:t xml:space="preserve"> les</w:t>
      </w:r>
      <w:r>
        <w:t xml:space="preserve"> vingt   jours</w:t>
      </w:r>
      <w:r>
        <w:t xml:space="preserve"> de</w:t>
      </w:r>
      <w:r>
        <w:t xml:space="preserve"> Fadjudication.</w:t>
      </w:r>
    </w:p>
    <w:p>
      <w:r>
        <w:t>Toutefois. si ladjudicataire est seul créancier inscrit ou privilégié du saisi , il</w:t>
      </w:r>
    </w:p>
    <w:p>
      <w:r>
        <w:t>n'est tenu de</w:t>
      </w:r>
    </w:p>
    <w:p>
      <w:r>
        <w:t>payer , outre les frais , que le montant du prix d'adjudication excédant sa créance.</w:t>
      </w:r>
    </w:p>
    <w:p>
      <w:r>
        <w:t>La quittance et les pièces justificati ves sont annexées à la minute de la décision judiciaire ou</w:t>
      </w:r>
    </w:p>
    <w:p>
      <w:r>
        <w:t>du procès-verbal d'adjudication établi par le notaire et reproduites à la suite de Fexpédition.</w:t>
      </w:r>
    </w:p>
    <w:p>
      <w:r>
        <w:t>'adjudicalaire qui n'apporte pas ces justifications dans les vingt jours de ladjudication peut</w:t>
      </w:r>
    </w:p>
    <w:p>
      <w:r>
        <w:t>être poursuivi par la voie de la folle enchère sans préjudice des autres voies de droit</w:t>
      </w:r>
    </w:p>
    <w:p>
      <w:r>
        <w:t>Article 291</w:t>
      </w:r>
    </w:p>
    <w:p>
      <w:r>
        <w:t>Si l'adjudication comprend plusieurs lots, expédition de la décision judiciaire ou du procès -</w:t>
      </w:r>
    </w:p>
    <w:p>
      <w:r>
        <w:t>verbal d'adjudication établi par le notaire en la forme exécutoire est délivrée</w:t>
      </w:r>
    </w:p>
    <w:p>
      <w:r>
        <w:t>à chacun des</w:t>
      </w:r>
      <w:r>
        <w:t xml:space="preserve"> adjudicataires_</w:t>
      </w:r>
      <w:r>
        <w:t xml:space="preserve"> Article 292</w:t>
      </w:r>
    </w:p>
    <w:p>
      <w:r>
        <w:t>Les frais  ordinaires de poursuite sont toujours payés par privilège en sus du prix</w:t>
      </w:r>
    </w:p>
    <w:p>
      <w:r>
        <w:t>Toute</w:t>
      </w:r>
    </w:p>
    <w:p>
      <w:r>
        <w:t>stipulation contraire est nulle. Il en est de même des frais extraordinaires , à moins qu'il n'ait</w:t>
      </w:r>
    </w:p>
    <w:p>
      <w:r>
        <w:t>été ordonné qu'ils seraient prélevés</w:t>
      </w:r>
      <w:r>
        <w:t xml:space="preserve"> le prix , sauf recours contre la</w:t>
      </w:r>
      <w:r>
        <w:t xml:space="preserve"> condamnée aux</w:t>
      </w:r>
      <w:r>
        <w:t xml:space="preserve"> dépens.</w:t>
      </w:r>
      <w:r>
        <w:t xml:space="preserve"> Article 293</w:t>
      </w:r>
    </w:p>
    <w:p>
      <w:r>
        <w:t>La décision judiciaire ou le procès-verbal  d'adjudication établi par le notaire ne peut faire</w:t>
      </w:r>
    </w:p>
    <w:p>
      <w:r>
        <w:t>Fobjet d'aucune voie de recours , sans préjudice des dispositions de Farticle 313 du présent</w:t>
      </w:r>
    </w:p>
    <w:p>
      <w:r>
        <w:t>acte uniforme</w:t>
      </w:r>
      <w:r>
        <w:t xml:space="preserve"> Pa</w:t>
      </w:r>
      <w:r>
        <w:t xml:space="preserve"> 425v &lt;</w:t>
      </w:r>
      <w:r>
        <w:t xml:space="preserve"> 4,</w:t>
      </w:r>
      <w:r>
        <w:t xml:space="preserve"> d</w:t>
      </w:r>
      <w:r>
        <w:t xml:space="preserve"> 108</w:t>
      </w:r>
      <w:r>
        <w:t xml:space="preserve"> pas</w:t>
      </w:r>
      <w:r>
        <w:t xml:space="preserve"> porté</w:t>
      </w:r>
      <w:r>
        <w:t xml:space="preserve"> prix</w:t>
      </w:r>
      <w:r>
        <w:t xml:space="preserve"> partie</w:t>
      </w:r>
      <w:r>
        <w:t xml:space="preserve"> SUT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109</w:t>
      </w:r>
    </w:p>
    <w:p>
      <w:r>
        <w:t>Article 294</w:t>
      </w:r>
      <w:r>
        <w:t xml:space="preserve"> Lorsque |'adjudication est devenue définitive</w:t>
      </w:r>
      <w:r>
        <w:t xml:space="preserve"> une expédition de la décision judiciaire ou du</w:t>
      </w:r>
    </w:p>
    <w:p>
      <w:r>
        <w:t>procès-verbal d'adjudication établi par le notaire est déposée à la conservation foncière aux</w:t>
      </w:r>
    </w:p>
    <w:p>
      <w:r>
        <w:t>fins d'inscription</w:t>
      </w:r>
    </w:p>
    <w:p>
      <w:r>
        <w:t>L'adjudicataire est tenu d'effectuer cette formalité dans les deux mois sous peine de revente</w:t>
      </w:r>
    </w:p>
    <w:p>
      <w:r>
        <w:t>sur folle enchère</w:t>
      </w:r>
      <w:r>
        <w:t xml:space="preserve"> Le   conservateur   procède</w:t>
      </w:r>
      <w:r>
        <w:t xml:space="preserve"> la</w:t>
      </w:r>
      <w:r>
        <w:t xml:space="preserve"> mention</w:t>
      </w:r>
      <w:r>
        <w:t xml:space="preserve"> de</w:t>
      </w:r>
      <w:r>
        <w:t xml:space="preserve"> celte</w:t>
      </w:r>
      <w:r>
        <w:t xml:space="preserve"> publication</w:t>
      </w:r>
      <w:r>
        <w:t xml:space="preserve"> en</w:t>
      </w:r>
      <w:r>
        <w:t xml:space="preserve"> marge</w:t>
      </w:r>
      <w:r>
        <w:t xml:space="preserve"> de</w:t>
      </w:r>
      <w:r>
        <w:t xml:space="preserve"> la   copie</w:t>
      </w:r>
      <w:r>
        <w:t xml:space="preserve"> du</w:t>
      </w:r>
      <w:r>
        <w:t xml:space="preserve"> commandement   publié_</w:t>
      </w:r>
      <w:r>
        <w:t xml:space="preserve"> procède   également</w:t>
      </w:r>
      <w:r>
        <w:t xml:space="preserve"> la   radiation</w:t>
      </w:r>
      <w:r>
        <w:t xml:space="preserve"> de</w:t>
      </w:r>
      <w:r>
        <w:t xml:space="preserve"> tous   les   privilèges</w:t>
      </w:r>
      <w:r>
        <w:t xml:space="preserve"> et</w:t>
      </w:r>
      <w:r>
        <w:t xml:space="preserve"> hypothèques</w:t>
      </w:r>
      <w:r>
        <w:t xml:space="preserve"> inscrits</w:t>
      </w:r>
      <w:r>
        <w:t xml:space="preserve"> qui</w:t>
      </w:r>
      <w:r>
        <w:t xml:space="preserve"> se</w:t>
      </w:r>
      <w:r>
        <w:t xml:space="preserve"> trouvent</w:t>
      </w:r>
      <w:r>
        <w:t xml:space="preserve"> purgés</w:t>
      </w:r>
      <w:r>
        <w:t xml:space="preserve"> par</w:t>
      </w:r>
      <w:r>
        <w:t xml:space="preserve"> la</w:t>
      </w:r>
      <w:r>
        <w:t xml:space="preserve"> vente,</w:t>
      </w:r>
      <w:r>
        <w:t xml:space="preserve"> même</w:t>
      </w:r>
      <w:r>
        <w:t xml:space="preserve"> de</w:t>
      </w:r>
      <w:r>
        <w:t xml:space="preserve"> ccux</w:t>
      </w:r>
      <w:r>
        <w:t xml:space="preserve"> inscrits</w:t>
      </w:r>
      <w:r>
        <w:t xml:space="preserve"> postérieurement</w:t>
      </w:r>
      <w:r>
        <w:t xml:space="preserve"> àla   délivrance</w:t>
      </w:r>
      <w:r>
        <w:t xml:space="preserve"> étals</w:t>
      </w:r>
      <w:r>
        <w:t xml:space="preserve"> d'inscription. Les   créanciers</w:t>
      </w:r>
      <w:r>
        <w:t xml:space="preserve"> F'ont. alors, plus</w:t>
      </w:r>
      <w:r>
        <w:t xml:space="preserve"> d actions que sur le</w:t>
      </w:r>
      <w:r>
        <w:t xml:space="preserve"> Article 295</w:t>
      </w:r>
    </w:p>
    <w:p>
      <w:r>
        <w:t>Lorsque la saisie immobilière porte sur des impenses réalisées par le débiteur sur un terrain</w:t>
      </w:r>
    </w:p>
    <w:p>
      <w:r>
        <w:t>dont</w:t>
      </w:r>
      <w:r>
        <w:t xml:space="preserve"> n'est</w:t>
      </w:r>
      <w:r>
        <w:t xml:space="preserve"> propriétaire   mais qui   lui</w:t>
      </w:r>
      <w:r>
        <w:t xml:space="preserve"> a été affecté par</w:t>
      </w:r>
      <w:r>
        <w:t xml:space="preserve"> une décision dune autorité</w:t>
      </w:r>
      <w:r>
        <w:t xml:space="preserve"> administrative</w:t>
      </w:r>
      <w:r>
        <w:t xml:space="preserve"> et que |'adjudication est devenue définitive,</w:t>
      </w:r>
      <w:r>
        <w:t xml:space="preserve"> une</w:t>
      </w:r>
      <w:r>
        <w:t xml:space="preserve"> expédition de la décision</w:t>
      </w:r>
      <w:r>
        <w:t xml:space="preserve"> judiciaire</w:t>
      </w:r>
      <w:r>
        <w:t xml:space="preserve"> ou du</w:t>
      </w:r>
      <w:r>
        <w:t xml:space="preserve"> procès-verbal   notarié  d'adjudication</w:t>
      </w:r>
      <w:r>
        <w:t xml:space="preserve"> est  déposée</w:t>
      </w:r>
      <w:r>
        <w:t xml:space="preserve"> de cette autorité</w:t>
      </w:r>
    </w:p>
    <w:p>
      <w:r>
        <w:t>administrative aux fins de mention en marge de la décision d'affectation .</w:t>
      </w:r>
    </w:p>
    <w:p>
      <w:r>
        <w:t>L'autorité administrative procède à la radiation de toutes les mentions opérées en marge de la</w:t>
      </w:r>
    </w:p>
    <w:p>
      <w:r>
        <w:t>décision</w:t>
      </w:r>
      <w:r>
        <w:t xml:space="preserve"> daffectation</w:t>
      </w:r>
      <w:r>
        <w:t xml:space="preserve"> initiale</w:t>
      </w:r>
      <w:r>
        <w:t xml:space="preserve"> et   transfère   Faffectation</w:t>
      </w:r>
      <w:r>
        <w:t xml:space="preserve"> au</w:t>
      </w:r>
      <w:r>
        <w:t xml:space="preserve"> profit   de Fadjudicataire</w:t>
      </w:r>
      <w:r>
        <w:t xml:space="preserve"> Les</w:t>
      </w:r>
      <w:r>
        <w:t xml:space="preserve"> créanciers n'ont plus d actions que sur le</w:t>
      </w:r>
      <w:r>
        <w:t xml:space="preserve"> Article 296</w:t>
      </w:r>
      <w:r>
        <w:t xml:space="preserve"> L'adjudication,   même   publiée</w:t>
      </w:r>
      <w:r>
        <w:t xml:space="preserve"> au</w:t>
      </w:r>
      <w:r>
        <w:t xml:space="preserve"> bureau</w:t>
      </w:r>
      <w:r>
        <w:t xml:space="preserve"> de</w:t>
      </w:r>
      <w:r>
        <w:t xml:space="preserve"> la</w:t>
      </w:r>
      <w:r>
        <w:t xml:space="preserve"> conservation   foncière</w:t>
      </w:r>
      <w:r>
        <w:t xml:space="preserve"> ne</w:t>
      </w:r>
      <w:r>
        <w:t xml:space="preserve"> transmet</w:t>
      </w:r>
    </w:p>
    <w:p>
      <w:r>
        <w:t>Fadjudicalaire d autres droits réels que ceux appartenant au saisi .</w:t>
      </w:r>
    </w:p>
    <w:p>
      <w:r>
        <w:t>Article 297</w:t>
      </w:r>
    </w:p>
    <w:p>
      <w:r>
        <w:t>Les délais prévus aux articles 259. 266.268.270,276, 281, 287, 288 alinéas 7 et 8 et 289 du</w:t>
      </w:r>
    </w:p>
    <w:p>
      <w:r>
        <w:t>présent acte uniforme sont prescrits à</w:t>
      </w:r>
      <w:r>
        <w:t xml:space="preserve"> de déchéance .</w:t>
      </w:r>
      <w:r>
        <w:t xml:space="preserve"> Article 297-1</w:t>
      </w:r>
    </w:p>
    <w:p>
      <w:r>
        <w:t>La nullité  prononcée faute de désignation   suffisante de Fun</w:t>
      </w:r>
    </w:p>
    <w:p>
      <w:r>
        <w:t>ou</w:t>
      </w:r>
      <w:r>
        <w:t xml:space="preserve"> plusieurs   des immeubles</w:t>
      </w:r>
      <w:r>
        <w:t xml:space="preserve"> compris dans la saisie</w:t>
      </w:r>
    </w:p>
    <w:p>
      <w:r>
        <w:t>n'entraîne  pas nécessairement la nullité  de la poursuite</w:t>
      </w:r>
    </w:p>
    <w:p>
      <w:r>
        <w:t>en</w:t>
      </w:r>
      <w:r>
        <w:t xml:space="preserve"> ce qui</w:t>
      </w:r>
      <w:r>
        <w:t xml:space="preserve"> concerne les autres immeubles .</w:t>
      </w:r>
      <w:r>
        <w:t xml:space="preserve"> CHAPITRE V</w:t>
      </w:r>
      <w:r>
        <w:t xml:space="preserve"> LES INCIDENTS DE LA SAISIE IMMOBILIERE</w:t>
      </w:r>
      <w:r>
        <w:t xml:space="preserve"> Article 298</w:t>
      </w:r>
      <w:r>
        <w:t xml:space="preserve"> Toute  conteslation</w:t>
      </w:r>
      <w:r>
        <w:t xml:space="preserve"> ou   demande   incidente   relative</w:t>
      </w:r>
      <w:r>
        <w:t xml:space="preserve"> une</w:t>
      </w:r>
      <w:r>
        <w:t xml:space="preserve"> poursuite  de saisie  immobilière</w:t>
      </w:r>
    </w:p>
    <w:p>
      <w:r>
        <w:t>formulée  postérieurement à la signification du commandement est formée par simple acte</w:t>
      </w:r>
    </w:p>
    <w:p>
      <w:r>
        <w:t>davocat contenant les moyens et conclusions .</w:t>
      </w:r>
      <w:r>
        <w:t xml:space="preserve"> Pa</w:t>
      </w:r>
      <w:r>
        <w:t xml:space="preserve"> 4 45v &amp;</w:t>
      </w:r>
      <w:r>
        <w:t xml:space="preserve"> 47</w:t>
      </w:r>
      <w:r>
        <w:t xml:space="preserve"> 109</w:t>
      </w:r>
      <w:r>
        <w:t xml:space="preserve"> des</w:t>
      </w:r>
      <w:r>
        <w:t xml:space="preserve"> prix</w:t>
      </w:r>
      <w:r>
        <w:t xml:space="preserve"> pas</w:t>
      </w:r>
      <w:r>
        <w:t xml:space="preserve"> auprès</w:t>
      </w:r>
      <w:r>
        <w:t xml:space="preserve"> prix .</w:t>
      </w:r>
      <w:r>
        <w:t xml:space="preserve"> peine</w:t>
      </w:r>
      <w:r>
        <w:t xml:space="preserve"> Aow</w:t>
      </w:r>
    </w:p>
    <w:p>
      <w:r>
        <w:br w:type="page"/>
      </w:r>
    </w:p>
    <w:p>
      <w:pPr>
        <w:pStyle w:val="Heading2"/>
      </w:pPr>
      <w:r>
        <w:t>Page 110</w:t>
      </w:r>
    </w:p>
    <w:p>
      <w:r>
        <w:t>ACTE UNIFORME PORTANT ORGANISATION DES PROCÉDURES SIMPLIFIÉES DE RECOUVREMENT ET DES VOIES D'EXÉCUTION</w:t>
      </w:r>
    </w:p>
    <w:p>
      <w:r>
        <w:t>Elle est formée</w:t>
      </w:r>
      <w:r>
        <w:t xml:space="preserve"> contre toute</w:t>
      </w:r>
    </w:p>
    <w:p>
      <w:r>
        <w:t>partie n'ayant pas constitué davocat , par assignation</w:t>
      </w:r>
    </w:p>
    <w:p>
      <w:r>
        <w:t>Les affaires sont instruites et jugées durgence.</w:t>
      </w:r>
      <w:r>
        <w:t xml:space="preserve"> Article 299</w:t>
      </w:r>
      <w:r>
        <w:t xml:space="preserve"> Les contestations ou demandes incidentes doivent_</w:t>
      </w:r>
      <w:r>
        <w:t xml:space="preserve"> de déchéance , être soulevées avant</w:t>
      </w:r>
      <w:r>
        <w:t xml:space="preserve"> Faudience éventuelle .</w:t>
      </w:r>
      <w:r>
        <w:t xml:space="preserve"> Toutefois, les demandes fondées sur un fait ou</w:t>
      </w:r>
      <w:r>
        <w:t xml:space="preserve"> un</w:t>
      </w:r>
      <w:r>
        <w:t xml:space="preserve"> acte survenu ou révélé</w:t>
      </w:r>
      <w:r>
        <w:t xml:space="preserve"> postérieurement à</w:t>
      </w:r>
    </w:p>
    <w:p>
      <w:r>
        <w:t>cette audience et celles tendant à faire  prononcer la distraction de tout ou partie des biens</w:t>
      </w:r>
    </w:p>
    <w:p>
      <w:r>
        <w:t>saisis , la nullité de tout ou partie de la procédure suivie à Faudience éventuelle ou la radiation</w:t>
      </w:r>
    </w:p>
    <w:p>
      <w:r>
        <w:t>de la saisic, peuvent encore étre présentées</w:t>
      </w:r>
      <w:r>
        <w:t xml:space="preserve"> Faudience éventuelle, mais seulement ,</w:t>
      </w:r>
    </w:p>
    <w:p>
      <w:r>
        <w:t>de déchéance. jusqu'au huitième jour avant F'adjudication.</w:t>
      </w:r>
    </w:p>
    <w:p>
      <w:r>
        <w:t>Article 300</w:t>
      </w:r>
    </w:p>
    <w:p>
      <w:r>
        <w:t>Les décisions judiciaires rendues en matière de saisie immobilière ne sont pas</w:t>
      </w:r>
    </w:p>
    <w:p>
      <w:r>
        <w:t>susceptibles</w:t>
      </w:r>
      <w:r>
        <w:t xml:space="preserve"> d'opposition.</w:t>
      </w:r>
      <w:r>
        <w:t xml:space="preserve"> Elles</w:t>
      </w:r>
    </w:p>
    <w:p>
      <w:r>
        <w:t>ne peuvent être frappées d' appel que lorsqu 'elles statuent sur le principe même de Ia</w:t>
      </w:r>
    </w:p>
    <w:p>
      <w:r>
        <w:t>créance</w:t>
      </w:r>
      <w:r>
        <w:t xml:space="preserve"> ou</w:t>
      </w:r>
      <w:r>
        <w:t xml:space="preserve"> sur des moyens de fond tirés de Fincapacité</w:t>
      </w:r>
      <w:r>
        <w:t xml:space="preserve"> d'une partie . de la propriété</w:t>
      </w:r>
      <w:r>
        <w:t xml:space="preserve"> de</w:t>
      </w:r>
      <w:r>
        <w:t xml:space="preserve"> Finsaisissabilité ou de</w:t>
      </w:r>
      <w:r>
        <w:t xml:space="preserve"> 'inaliénabilité des biens saisis .</w:t>
      </w:r>
    </w:p>
    <w:p>
      <w:r>
        <w:t>Les décisions de la juridiction d'appel ne sont pas susceptibles d'opposition</w:t>
      </w:r>
    </w:p>
    <w:p>
      <w:r>
        <w:t>Le délai dappel est de quinze jours</w:t>
      </w:r>
      <w:r>
        <w:t xml:space="preserve"> compter de la signification.  Le délai</w:t>
      </w:r>
      <w:r>
        <w:t xml:space="preserve"> 'appel et</w:t>
      </w:r>
    </w:p>
    <w:p>
      <w:r>
        <w:t>Fexercice de Fappel dans le délai sont suspensifs .</w:t>
      </w:r>
    </w:p>
    <w:p>
      <w:r>
        <w:t>Article 301</w:t>
      </w:r>
    </w:p>
    <w:p>
      <w:r>
        <w:t>L'appel est notifié à toutes les parties en cause à leur domicile réel ou élu.</w:t>
      </w:r>
    </w:p>
    <w:p>
      <w:r>
        <w:t>L'acte est également notifié . dans le délai dappel, au</w:t>
      </w:r>
    </w:p>
    <w:p>
      <w:r>
        <w:t>de la juridiction compétente, visé</w:t>
      </w:r>
      <w:r>
        <w:t xml:space="preserve"> et mentionné</w:t>
      </w:r>
      <w:r>
        <w:t xml:space="preserve"> lui au cahier des</w:t>
      </w:r>
      <w:r>
        <w:t xml:space="preserve"> charges</w:t>
      </w:r>
      <w:r>
        <w:t xml:space="preserve"> L'acte d'appel contient, à peine de nullité</w:t>
      </w:r>
      <w:r>
        <w:t xml:space="preserve"> 'exposé des moyens de Fappelant .</w:t>
      </w:r>
    </w:p>
    <w:p>
      <w:r>
        <w:t>La juridiction d'appel statue dans le délai dun mois à compter de la première audience.</w:t>
      </w:r>
    </w:p>
    <w:p>
      <w:r>
        <w:t>Section 1 _ Les incidents nés de la pluralité de saisie</w:t>
      </w:r>
    </w:p>
    <w:p>
      <w:r>
        <w:t>Article 302</w:t>
      </w:r>
    </w:p>
    <w:p>
      <w:r>
        <w:t>Si deux ou plusieurs saisissants ont fait publier des commandements relatifs à des immeubles</w:t>
      </w:r>
    </w:p>
    <w:p>
      <w:r>
        <w:t>différents   appartenant</w:t>
      </w:r>
    </w:p>
    <w:p>
      <w:r>
        <w:t>au même débiteur et dont la saisie est poursuivie devant la même</w:t>
      </w:r>
    </w:p>
    <w:p>
      <w:r>
        <w:t>juridiction, les poursuites sont réunies à la requête de la partie la plus diligente et continuées</w:t>
      </w:r>
    </w:p>
    <w:p>
      <w:r>
        <w:t>par le premier saisissant</w:t>
      </w:r>
      <w:r>
        <w:t xml:space="preserve"> Pa</w:t>
      </w:r>
      <w:r>
        <w:t xml:space="preserve"> 44s1</w:t>
      </w:r>
      <w:r>
        <w:t xml:space="preserve"> 45</w:t>
      </w:r>
      <w:r>
        <w:t xml:space="preserve"> 110</w:t>
      </w:r>
      <w:r>
        <w:t xml:space="preserve"> peine</w:t>
      </w:r>
      <w:r>
        <w:t xml:space="preserve"> après</w:t>
      </w:r>
      <w:r>
        <w:t xml:space="preserve"> peine</w:t>
      </w:r>
      <w:r>
        <w:t xml:space="preserve"> greffe</w:t>
      </w:r>
      <w:r>
        <w:t xml:space="preserve"> par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111</w:t>
      </w:r>
    </w:p>
    <w:p>
      <w:r>
        <w:t>Si les commandements ont été</w:t>
      </w:r>
    </w:p>
    <w:p>
      <w:r>
        <w:t>publiés le même jour , la poursuite appartient au créancier dont</w:t>
      </w:r>
    </w:p>
    <w:p>
      <w:r>
        <w:t>le commandement est le</w:t>
      </w:r>
      <w:r>
        <w:t xml:space="preserve"> premier en date</w:t>
      </w:r>
      <w:r>
        <w:t xml:space="preserve"> et. si les commandements sont de même jour</w:t>
      </w:r>
      <w:r>
        <w:t xml:space="preserve"> au</w:t>
      </w:r>
      <w:r>
        <w:t xml:space="preserve"> créancier le plus ancien</w:t>
      </w:r>
      <w:r>
        <w:t xml:space="preserve"> Article 303</w:t>
      </w:r>
    </w:p>
    <w:p>
      <w:r>
        <w:t>Si un second commandement présenté à la conservation foncière comprend plus d'immeubles</w:t>
      </w:r>
    </w:p>
    <w:p>
      <w:r>
        <w:t>que le   premier , il</w:t>
      </w:r>
      <w:r>
        <w:t xml:space="preserve"> est</w:t>
      </w:r>
      <w:r>
        <w:t xml:space="preserve"> publié pour les</w:t>
      </w:r>
      <w:r>
        <w:t xml:space="preserve"> biens   non compris   dans   le   premier_</w:t>
      </w:r>
      <w:r>
        <w:t xml:space="preserve"> Le second</w:t>
      </w:r>
      <w:r>
        <w:t xml:space="preserve"> poursuivant dénonce le commandement</w:t>
      </w:r>
      <w:r>
        <w:t xml:space="preserve"> au premier saisissant qui est tenu de diriger les</w:t>
      </w:r>
    </w:p>
    <w:p>
      <w:r>
        <w:t>poursuites pour les deux saisissants si elles sont au même état</w:t>
      </w:r>
    </w:p>
    <w:p>
      <w:r>
        <w:t>Si elles ne sont</w:t>
      </w:r>
    </w:p>
    <w:p>
      <w:r>
        <w:t>au même état , le premier saisissant sursoit à la première poursuite et suit</w:t>
      </w:r>
    </w:p>
    <w:p>
      <w:r>
        <w:t>la deuxième jusqu'à</w:t>
      </w:r>
      <w:r>
        <w:t xml:space="preserve"> ce qu'elle soit</w:t>
      </w:r>
      <w:r>
        <w:t xml:space="preserve"> au même</w:t>
      </w:r>
      <w:r>
        <w:t xml:space="preserve"> degré</w:t>
      </w:r>
      <w:r>
        <w:t xml:space="preserve"> Elles</w:t>
      </w:r>
      <w:r>
        <w:t xml:space="preserve"> sont , alors , portées  devant   la</w:t>
      </w:r>
      <w:r>
        <w:t xml:space="preserve"> juridiction de la première saisie.</w:t>
      </w:r>
      <w:r>
        <w:t xml:space="preserve"> Article 304</w:t>
      </w:r>
    </w:p>
    <w:p>
      <w:r>
        <w:t>Faute pour le premier saisissant de conduire la procédure conformément aux dispositions de</w:t>
      </w:r>
    </w:p>
    <w:p>
      <w:r>
        <w:t>Farticle 303 du présent acte uniforme, le second saisissant peut, par un acte écrit adressé au</w:t>
      </w:r>
    </w:p>
    <w:p>
      <w:r>
        <w:t>conservateur de la propriété foncière , demander la subrogation</w:t>
      </w:r>
    </w:p>
    <w:p>
      <w:r>
        <w:t>Article 305</w:t>
      </w:r>
    </w:p>
    <w:p>
      <w:r>
        <w:t>La subrogation peut être également demandée au président de la juridiction devant laquelle la</w:t>
      </w:r>
    </w:p>
    <w:p>
      <w:r>
        <w:t>vente est poursuivie ou au juge délégué par lui, s'il y a collusion, fraude, négligence ou autre</w:t>
      </w:r>
    </w:p>
    <w:p>
      <w:r>
        <w:t>cause de retard imputable au saisissant , sans préjudice de dommages-intérêts envers qui il</w:t>
      </w:r>
    </w:p>
    <w:p>
      <w:r>
        <w:t>appartiendra .</w:t>
      </w:r>
    </w:p>
    <w:p>
      <w:r>
        <w:t>Il y a négligence lorsque le poursuivant n'a pas rempli une formalité ou n'a pas fait un acte de</w:t>
      </w:r>
    </w:p>
    <w:p>
      <w:r>
        <w:t>procédure dans les délais prescrits .</w:t>
      </w:r>
      <w:r>
        <w:t xml:space="preserve"> Un créancier</w:t>
      </w:r>
      <w:r>
        <w:t xml:space="preserve"> ne</w:t>
      </w:r>
      <w:r>
        <w:t xml:space="preserve"> peut demander la subrogation</w:t>
      </w:r>
      <w:r>
        <w:t xml:space="preserve"> huit jours après</w:t>
      </w:r>
      <w:r>
        <w:t xml:space="preserve"> une sommation restée</w:t>
      </w:r>
    </w:p>
    <w:p>
      <w:r>
        <w:t>infructueuse de continuer les poursuites , faite par acte d'avocat à avocat, aux créanciers dont</w:t>
      </w:r>
    </w:p>
    <w:p>
      <w:r>
        <w:t>les commandements ont été antérieurement mentionnés au bureau de la conservation foncière .</w:t>
      </w:r>
    </w:p>
    <w:p>
      <w:r>
        <w:t>Le saisi n'est pas mis en cause</w:t>
      </w:r>
    </w:p>
    <w:p>
      <w:r>
        <w:t>Le président de la juridiction compétente ou le juge délégué par lui statue dans un délai de</w:t>
      </w:r>
    </w:p>
    <w:p>
      <w:r>
        <w:t>huit   jours</w:t>
      </w:r>
      <w:r>
        <w:t xml:space="preserve"> à compter de</w:t>
      </w:r>
      <w:r>
        <w:t xml:space="preserve"> sa  saisine. Le délai dappel est de quinze  jours</w:t>
      </w:r>
      <w:r>
        <w:t xml:space="preserve"> à compter de la</w:t>
      </w:r>
    </w:p>
    <w:p>
      <w:r>
        <w:t>signification de la décision. L'appel est jugé d'urgence .</w:t>
      </w:r>
    </w:p>
    <w:p>
      <w:r>
        <w:t>Article 306</w:t>
      </w:r>
      <w:r>
        <w:t xml:space="preserve"> La   partie   qui   succombe</w:t>
      </w:r>
      <w:r>
        <w:t xml:space="preserve"> sur</w:t>
      </w:r>
      <w:r>
        <w:t xml:space="preserve"> la</w:t>
      </w:r>
      <w:r>
        <w:t xml:space="preserve"> contestalion</w:t>
      </w:r>
      <w:r>
        <w:t xml:space="preserve"> relative</w:t>
      </w:r>
      <w:r>
        <w:t xml:space="preserve"> la   subrogation</w:t>
      </w:r>
      <w:r>
        <w:t xml:space="preserve"> est</w:t>
      </w:r>
      <w:r>
        <w:t xml:space="preserve"> condamnée</w:t>
      </w:r>
      <w:r>
        <w:t xml:space="preserve"> personnellement aux dépens .</w:t>
      </w:r>
      <w:r>
        <w:t xml:space="preserve"> Pa</w:t>
      </w:r>
      <w:r>
        <w:t xml:space="preserve"> 42 4</w:t>
      </w:r>
      <w:r>
        <w:t xml:space="preserve"> 47</w:t>
      </w:r>
      <w:r>
        <w:t xml:space="preserve"> d</w:t>
      </w:r>
      <w:r>
        <w:t xml:space="preserve"> publié</w:t>
      </w:r>
      <w:r>
        <w:t xml:space="preserve"> pas</w:t>
      </w:r>
      <w:r>
        <w:t xml:space="preserve"> que</w:t>
      </w:r>
    </w:p>
    <w:p>
      <w:r>
        <w:br w:type="page"/>
      </w:r>
    </w:p>
    <w:p>
      <w:pPr>
        <w:pStyle w:val="Heading2"/>
      </w:pPr>
      <w:r>
        <w:t>Page 112</w:t>
      </w:r>
    </w:p>
    <w:p>
      <w:r>
        <w:t>ACTE UNIFORME PORTANT ORGANISATION DES PROCÉDURES SIMPLIFIÉES DE RECOUVREMENT ET DES VOIES D'EXÉCUTION</w:t>
      </w:r>
    </w:p>
    <w:p>
      <w:r>
        <w:t>Le poursuivant</w:t>
      </w:r>
      <w:r>
        <w:t xml:space="preserve"> contre  lequel   la subrogation</w:t>
      </w:r>
      <w:r>
        <w:t xml:space="preserve"> a été prononcée</w:t>
      </w:r>
      <w:r>
        <w:t xml:space="preserve"> est tenu de remettre , contre</w:t>
      </w:r>
    </w:p>
    <w:p>
      <w:r>
        <w:t>récépissé , les pièces de la poursuite au subrogé qui poursuit la procédure à ses risques et</w:t>
      </w:r>
    </w:p>
    <w:p>
      <w:r>
        <w:t>périls . Par la seule remise des pièces , le poursuivant subrogé se trouve déchargé de toutes ses</w:t>
      </w:r>
    </w:p>
    <w:p>
      <w:r>
        <w:t>obligations</w:t>
      </w:r>
    </w:p>
    <w:p>
      <w:r>
        <w:t>il n'est payé de ses frais de poursuite qu'après l'adjudication, soit sur le prix , soit</w:t>
      </w:r>
    </w:p>
    <w:p>
      <w:r>
        <w:t>par F'adjudicataire</w:t>
      </w:r>
      <w:r>
        <w:t xml:space="preserve"> Article 307</w:t>
      </w:r>
    </w:p>
    <w:p>
      <w:r>
        <w:t>Le demandeur à la subrogation à la faculté de modifier la mise à</w:t>
      </w:r>
    </w:p>
    <w:p>
      <w:r>
        <w:t>fixée</w:t>
      </w:r>
      <w:r>
        <w:t xml:space="preserve"> le poursuivant .</w:t>
      </w:r>
      <w:r>
        <w:t xml:space="preserve"> Toutefois , la mise à</w:t>
      </w:r>
    </w:p>
    <w:p>
      <w:r>
        <w:t>ne peut être modifiée après la publicité faite ou commencée qu'à Ia</w:t>
      </w:r>
    </w:p>
    <w:p>
      <w:r>
        <w:t>condition que de nouvelles affiches et annonces de |'adjudication soient faites dans les délais</w:t>
      </w:r>
    </w:p>
    <w:p>
      <w:r>
        <w:t>fixés par Farticle 276 du présent acte uniforme avec Findication de la nouvelle mise à prix .</w:t>
      </w:r>
    </w:p>
    <w:p>
      <w:r>
        <w:t>Section 2 _ Les demandes en distraction</w:t>
      </w:r>
      <w:r>
        <w:t xml:space="preserve"> Article 308</w:t>
      </w:r>
    </w:p>
    <w:p>
      <w:r>
        <w:t>Le tiers qui se prétend propriétaire d'un immeuble saisi et qui n'est tenu n1 personnellement</w:t>
      </w:r>
    </w:p>
    <w:p>
      <w:r>
        <w:t>de la dette</w:t>
      </w:r>
      <w:r>
        <w:t xml:space="preserve"> ni réellement</w:t>
      </w:r>
      <w:r>
        <w:t xml:space="preserve"> sur</w:t>
      </w:r>
      <w:r>
        <w:t xml:space="preserve"> Fimmeuble. peut, pour le soustraire</w:t>
      </w:r>
      <w:r>
        <w:t xml:space="preserve"> à la saisie , former une</w:t>
      </w:r>
      <w:r>
        <w:t xml:space="preserve"> demande en</w:t>
      </w:r>
      <w:r>
        <w:t xml:space="preserve"> distraction</w:t>
      </w:r>
    </w:p>
    <w:p>
      <w:r>
        <w:t>avant /adjudication dans le délai prévu par Farticle 299 alinéa 2 du</w:t>
      </w:r>
    </w:p>
    <w:p>
      <w:r>
        <w:t>présent acte uniforme</w:t>
      </w:r>
      <w:r>
        <w:t xml:space="preserve"> Toutefois , la demande en distraction</w:t>
      </w:r>
    </w:p>
    <w:p>
      <w:r>
        <w:t>n'est recevable que si le droit foncier de 1État partie</w:t>
      </w:r>
    </w:p>
    <w:p>
      <w:r>
        <w:t>dans lequel</w:t>
      </w:r>
      <w:r>
        <w:t xml:space="preserve"> est situe Fimmeuble consacre F'action</w:t>
      </w:r>
      <w:r>
        <w:t xml:space="preserve"> en revendication ou loute autre action</w:t>
      </w:r>
      <w:r>
        <w:t xml:space="preserve"> tendant aux mêmes fins .</w:t>
      </w:r>
      <w:r>
        <w:t xml:space="preserve"> Article 309</w:t>
      </w:r>
      <w:r>
        <w:t xml:space="preserve"> La demande en distraction de tout ou</w:t>
      </w:r>
    </w:p>
    <w:p>
      <w:r>
        <w:t>des biens saisis est formée tant contre le saisissant</w:t>
      </w:r>
    </w:p>
    <w:p>
      <w:r>
        <w:t>que contre la partie saisie.</w:t>
      </w:r>
      <w:r>
        <w:t xml:space="preserve"> Article 310</w:t>
      </w:r>
    </w:p>
    <w:p>
      <w:r>
        <w:t>Lorsque la demande en distraction porte sur la totalité des biens, il est sursis à la continuation</w:t>
      </w:r>
    </w:p>
    <w:p>
      <w:r>
        <w:t>poursuites</w:t>
      </w:r>
    </w:p>
    <w:p>
      <w:r>
        <w:t>Lorsque la demande en distraction porte sur une partie des biens saisis, il peut être procédé à</w:t>
      </w:r>
    </w:p>
    <w:p>
      <w:r>
        <w:t>Fadjudication du surplus. Les   juridictions   compétentes   peuvent   aussi_</w:t>
      </w:r>
    </w:p>
    <w:p>
      <w:r>
        <w:t>à la demandedes</w:t>
      </w:r>
    </w:p>
    <w:p>
      <w:r>
        <w:t>parties   intéressées , ordonner le sursis   pour le tout.</w:t>
      </w:r>
    </w:p>
    <w:p>
      <w:r>
        <w:t>En</w:t>
      </w:r>
      <w:r>
        <w:t xml:space="preserve"> cas</w:t>
      </w:r>
      <w:r>
        <w:t xml:space="preserve"> de</w:t>
      </w:r>
      <w:r>
        <w:t xml:space="preserve"> distraction   partielle. le</w:t>
      </w:r>
    </w:p>
    <w:p>
      <w:r>
        <w:t>poursuivant est admis à changer la mise à prix portée au cahier des charges</w:t>
      </w:r>
    </w:p>
    <w:p>
      <w:r>
        <w:t>Section 3 _ Les demandes en annulation</w:t>
      </w:r>
      <w:r>
        <w:t xml:space="preserve"> Article 311</w:t>
      </w:r>
      <w:r>
        <w:t xml:space="preserve"> Les moyens de nullité</w:t>
      </w:r>
      <w:r>
        <w:t xml:space="preserve"> tant en la forme qu'au fond</w:t>
      </w:r>
      <w:r>
        <w:t xml:space="preserve"> à F'exception de ceux visés par |'article</w:t>
      </w:r>
    </w:p>
    <w:p>
      <w:r>
        <w:t>299 alinéa 2 du présent acte uniforme, contre la procédure qui précède F'audience éventuelle</w:t>
      </w:r>
    </w:p>
    <w:p>
      <w:r>
        <w:t>doivent être soulevés, à pcine de déchéance, par un dire annexé</w:t>
      </w:r>
    </w:p>
    <w:p>
      <w:r>
        <w:t>au</w:t>
      </w:r>
      <w:r>
        <w:t xml:space="preserve"> cahier des charges cinq</w:t>
      </w:r>
      <w:r>
        <w:t xml:space="preserve"> jours</w:t>
      </w:r>
    </w:p>
    <w:p>
      <w:r>
        <w:t>au plus tard , avant la date fixée pour cette audience</w:t>
      </w:r>
    </w:p>
    <w:p>
      <w:r>
        <w:t>s'ils sont admis, la poursuite peut</w:t>
      </w:r>
      <w:r>
        <w:t xml:space="preserve"> Pa</w:t>
      </w:r>
      <w:r>
        <w:t xml:space="preserve"> 4451</w:t>
      </w:r>
      <w:r>
        <w:t xml:space="preserve"> 457</w:t>
      </w:r>
      <w:r>
        <w:t xml:space="preserve"> 112</w:t>
      </w:r>
      <w:r>
        <w:t xml:space="preserve"> prix</w:t>
      </w:r>
      <w:r>
        <w:t xml:space="preserve"> par</w:t>
      </w:r>
      <w:r>
        <w:t xml:space="preserve"> prix</w:t>
      </w:r>
      <w:r>
        <w:t xml:space="preserve"> partie</w:t>
      </w:r>
      <w:r>
        <w:t xml:space="preserve"> des</w:t>
      </w:r>
      <w:r>
        <w:t xml:space="preserve"> fowzsa</w:t>
      </w:r>
    </w:p>
    <w:p>
      <w:r>
        <w:br w:type="page"/>
      </w:r>
    </w:p>
    <w:p>
      <w:pPr>
        <w:pStyle w:val="Heading2"/>
      </w:pPr>
      <w:r>
        <w:t>Page 113</w:t>
      </w:r>
    </w:p>
    <w:p>
      <w:r>
        <w:t>être  reprise à partir du dernier acte valable et les délais pour accomplir les actes suivants.</w:t>
      </w:r>
    </w:p>
    <w:p>
      <w:r>
        <w:t>courent à compter de la date de la signification de la décision judiciaire</w:t>
      </w:r>
    </w:p>
    <w:p>
      <w:r>
        <w:t>prononcé la</w:t>
      </w:r>
      <w:r>
        <w:t xml:space="preserve"> nullité</w:t>
      </w:r>
    </w:p>
    <w:p>
      <w:r>
        <w:t>S'ils sont rejetés. la procédure est continuée sur ses derniers errements</w:t>
      </w:r>
    </w:p>
    <w:p>
      <w:r>
        <w:t>Article 312</w:t>
      </w:r>
    </w:p>
    <w:p>
      <w:r>
        <w:t>La poursuite ne peut être annulée sous prétexte que le créancier Favait commencée pour une</w:t>
      </w:r>
    </w:p>
    <w:p>
      <w:r>
        <w:t>somme</w:t>
      </w:r>
      <w:r>
        <w:t xml:space="preserve"> plus importante que celle qui lui est due</w:t>
      </w:r>
      <w:r>
        <w:t xml:space="preserve"> Article 313</w:t>
      </w:r>
    </w:p>
    <w:p>
      <w:r>
        <w:t>La nullité de la décision  judiciaire ou du procès-verbal  notarié dadjudication ne peut être</w:t>
      </w:r>
    </w:p>
    <w:p>
      <w:r>
        <w:t>demandée par voie daction principale en annulation portée devant la juridiction compétente</w:t>
      </w:r>
    </w:p>
    <w:p>
      <w:r>
        <w:t>dans le ressort de laquelle Fadjudication a été faite que dans un délai de quinze jours suivant</w:t>
      </w:r>
    </w:p>
    <w:p>
      <w:r>
        <w:t>Fadjudication.</w:t>
      </w:r>
    </w:p>
    <w:p>
      <w:r>
        <w:t>Elle ne peut être demandée que pour des causes concomitantes ou postérieures à Faudience</w:t>
      </w:r>
    </w:p>
    <w:p>
      <w:r>
        <w:t>éventuelle , par tout intéressé</w:t>
      </w:r>
      <w:r>
        <w:t xml:space="preserve"> Fexception de /'adjudicataire</w:t>
      </w:r>
      <w:r>
        <w:t xml:space="preserve"> L'annulation</w:t>
      </w:r>
      <w:r>
        <w:t xml:space="preserve"> pour   effet</w:t>
      </w:r>
      <w:r>
        <w:t xml:space="preserve"> dinvalider   la</w:t>
      </w:r>
      <w:r>
        <w:t xml:space="preserve"> procédure</w:t>
      </w:r>
      <w:r>
        <w:t xml:space="preserve"> partir   de Faudience éventuelle</w:t>
      </w:r>
      <w:r>
        <w:t xml:space="preserve"> ou</w:t>
      </w:r>
    </w:p>
    <w:p>
      <w:r>
        <w:t>postérieurement à celle-ci selon les causes de Fannulation.</w:t>
      </w:r>
    </w:p>
    <w:p>
      <w:r>
        <w:t>Section 4 _ La folle enchère</w:t>
      </w:r>
      <w:r>
        <w:t xml:space="preserve"> Article 314</w:t>
      </w:r>
      <w:r>
        <w:t xml:space="preserve"> La   folle</w:t>
      </w:r>
      <w:r>
        <w:t xml:space="preserve"> enchère</w:t>
      </w:r>
      <w:r>
        <w:t xml:space="preserve"> tend</w:t>
      </w:r>
      <w:r>
        <w:t xml:space="preserve"> meure</w:t>
      </w:r>
      <w:r>
        <w:t xml:space="preserve"> néant   |'adjudication</w:t>
      </w:r>
      <w:r>
        <w:t xml:space="preserve"> en</w:t>
      </w:r>
      <w:r>
        <w:t xml:space="preserve"> raison</w:t>
      </w:r>
      <w:r>
        <w:t xml:space="preserve"> de   manquement</w:t>
      </w:r>
      <w:r>
        <w:t xml:space="preserve"> de</w:t>
      </w:r>
      <w:r>
        <w:t xml:space="preserve"> Fadjudicataire</w:t>
      </w:r>
      <w:r>
        <w:t xml:space="preserve"> obligations</w:t>
      </w:r>
      <w:r>
        <w:t xml:space="preserve"> el</w:t>
      </w:r>
      <w:r>
        <w:t xml:space="preserve"> provoquer</w:t>
      </w:r>
      <w:r>
        <w:t xml:space="preserve"> UnC</w:t>
      </w:r>
      <w:r>
        <w:t xml:space="preserve"> nouvelle</w:t>
      </w:r>
      <w:r>
        <w:t xml:space="preserve"> vente</w:t>
      </w:r>
      <w:r>
        <w:t xml:space="preserve"> aux</w:t>
      </w:r>
      <w:r>
        <w:t xml:space="preserve"> enchères</w:t>
      </w:r>
      <w:r>
        <w:t xml:space="preserve"> de</w:t>
      </w:r>
      <w:r>
        <w:t xml:space="preserve"> 'immeuble</w:t>
      </w:r>
    </w:p>
    <w:p>
      <w:r>
        <w:t>La folle enchère est ouverte lorsque | 'adjudicataire</w:t>
      </w:r>
    </w:p>
    <w:p>
      <w:r>
        <w:t>1)</w:t>
      </w:r>
      <w:r>
        <w:t xml:space="preserve"> ne</w:t>
      </w:r>
    </w:p>
    <w:p>
      <w:r>
        <w:t>justifie pas. dans les vingt jours suivant 1'adjudication, qu 'il a payé le prix , les frais</w:t>
      </w:r>
    </w:p>
    <w:p>
      <w:r>
        <w:t>satisfait aux conditions du cahier des charges</w:t>
      </w:r>
      <w:r>
        <w:t xml:space="preserve"> 2)</w:t>
      </w:r>
    </w:p>
    <w:p>
      <w:r>
        <w:t>ne fait pas publier la décision judiciaire ou le procès-verbal notarié d'adjudication à la</w:t>
      </w:r>
    </w:p>
    <w:p>
      <w:r>
        <w:t>conservation foncière dans le délai</w:t>
      </w:r>
      <w:r>
        <w:t xml:space="preserve"> à Farticle 294 du présent acte uniforme_</w:t>
      </w:r>
      <w:r>
        <w:t xml:space="preserve"> Article 315</w:t>
      </w:r>
      <w:r>
        <w:t xml:space="preserve"> La folle enchère peut être intentée</w:t>
      </w:r>
      <w:r>
        <w:t xml:space="preserve"> par le saisi</w:t>
      </w:r>
      <w:r>
        <w:t xml:space="preserve"> le créancier poursuivant et les créanciers</w:t>
      </w:r>
      <w:r>
        <w:t xml:space="preserve"> inscrits et</w:t>
      </w:r>
    </w:p>
    <w:p>
      <w:r>
        <w:t>chirographaires . Elle est formée contre Fadjudicataire et éventuellement , ses ayants</w:t>
      </w:r>
    </w:p>
    <w:p>
      <w:r>
        <w:t>cause. Elle n'est soumise à aucun délai . Toutefois. elle ne peut plus être intentée ni poursuivic</w:t>
      </w:r>
    </w:p>
    <w:p>
      <w:r>
        <w:t>lorsque les causes douverture de cette action ont disparu sous réserve des dispositions de</w:t>
      </w:r>
    </w:p>
    <w:p>
      <w:r>
        <w:t>Farticle 320 du présent acte uniforme</w:t>
      </w:r>
      <w:r>
        <w:t xml:space="preserve"> Article 316</w:t>
      </w:r>
    </w:p>
    <w:p>
      <w:r>
        <w:t>Si le titre d'adjudication n'a pas été délivré , celui qui poursuit la folle enchère peut demander</w:t>
      </w:r>
    </w:p>
    <w:p>
      <w:r>
        <w:t>au</w:t>
      </w:r>
      <w:r>
        <w:t xml:space="preserve"> greffier ou</w:t>
      </w:r>
      <w:r>
        <w:t xml:space="preserve"> au</w:t>
      </w:r>
    </w:p>
    <w:p>
      <w:r>
        <w:t>notaire , qui en informe Fadjudicataire , la délivrance d'un certificat attestant</w:t>
      </w:r>
    </w:p>
    <w:p>
      <w:r>
        <w:t>celui-ci n'a</w:t>
      </w:r>
    </w:p>
    <w:p>
      <w:r>
        <w:t>justifié de Fexécution des clauses et conditions du cahier des charges.</w:t>
      </w:r>
    </w:p>
    <w:p>
      <w:r>
        <w:t>44s1 &lt;</w:t>
      </w:r>
      <w:r>
        <w:t xml:space="preserve"> 41</w:t>
      </w:r>
      <w:r>
        <w:t xml:space="preserve"> 13</w:t>
      </w:r>
      <w:r>
        <w:t xml:space="preserve"> qui</w:t>
      </w:r>
      <w:r>
        <w:t xml:space="preserve"> ses</w:t>
      </w:r>
      <w:r>
        <w:t xml:space="preserve"> prévu</w:t>
      </w:r>
      <w:r>
        <w:t xml:space="preserve"> que</w:t>
      </w:r>
      <w:r>
        <w:t xml:space="preserve"> pas</w:t>
      </w:r>
    </w:p>
    <w:p>
      <w:r>
        <w:br w:type="page"/>
      </w:r>
    </w:p>
    <w:p>
      <w:pPr>
        <w:pStyle w:val="Heading2"/>
      </w:pPr>
      <w:r>
        <w:t>Page 114</w:t>
      </w:r>
    </w:p>
    <w:p>
      <w:r>
        <w:t>ACTE UNIFORME PORTANT ORGANISATION DES PROCÉDURES SIMPLIFIÉES DE RECOUVREMENT ET DES VOIES D'EXÉCUTION</w:t>
      </w:r>
    </w:p>
    <w:p>
      <w:r>
        <w:t>S'il y a</w:t>
      </w:r>
    </w:p>
    <w:p>
      <w:r>
        <w:t>opposition de la part de Fadjudicataire à la délivrance de ce certificat, il sera statué, à</w:t>
      </w:r>
    </w:p>
    <w:p>
      <w:r>
        <w:t>la requête de la partie la plus diligente , par le président de la juridiction compétente ou le juge</w:t>
      </w:r>
    </w:p>
    <w:p>
      <w:r>
        <w:t>délégué par lui et sans recours .</w:t>
      </w:r>
      <w:r>
        <w:t xml:space="preserve"> Article 317</w:t>
      </w:r>
    </w:p>
    <w:p>
      <w:r>
        <w:t>Le certificat prévu à /article 316 du présent acte uniforme est signifié à l'adjudicataire . Dans</w:t>
      </w:r>
    </w:p>
    <w:p>
      <w:r>
        <w:t>les cinq jours de cette signification, il est procédé</w:t>
      </w:r>
    </w:p>
    <w:p>
      <w:r>
        <w:t>à la</w:t>
      </w:r>
      <w:r>
        <w:t xml:space="preserve"> publicité en</w:t>
      </w:r>
      <w:r>
        <w:t xml:space="preserve"> vue de la nouvelle</w:t>
      </w:r>
      <w:r>
        <w:t xml:space="preserve"> adjudication .</w:t>
      </w:r>
      <w:r>
        <w:t xml:space="preserve"> Les   affiches</w:t>
      </w:r>
      <w:r>
        <w:t xml:space="preserve"> et</w:t>
      </w:r>
      <w:r>
        <w:t xml:space="preserve"> insertions   indiquent</w:t>
      </w:r>
      <w:r>
        <w:t xml:space="preserve"> les</w:t>
      </w:r>
      <w:r>
        <w:t xml:space="preserve"> nom .</w:t>
      </w:r>
      <w:r>
        <w:t xml:space="preserve"> prénoms ,   domicile</w:t>
      </w:r>
      <w:r>
        <w:t xml:space="preserve"> ou</w:t>
      </w:r>
      <w:r>
        <w:t xml:space="preserve"> demeure</w:t>
      </w:r>
      <w:r>
        <w:t xml:space="preserve"> du</w:t>
      </w:r>
      <w:r>
        <w:t xml:space="preserve"> fol</w:t>
      </w:r>
    </w:p>
    <w:p>
      <w:r>
        <w:t>enchérisseur , le montant de Fadjudication, une mise à prix fixée par le poursuivant, et le jour</w:t>
      </w:r>
    </w:p>
    <w:p>
      <w:r>
        <w:t>auquel aura lieu, sur Fancien cahier des charges, la nouvelle adjudication. Le délai entre Ia</w:t>
      </w:r>
    </w:p>
    <w:p>
      <w:r>
        <w:t>nouvelle publicité et la vente est de quinze jours au moins et de trente jours au plus .</w:t>
      </w:r>
    </w:p>
    <w:p>
      <w:r>
        <w:t>Article 318</w:t>
      </w:r>
      <w:r>
        <w:t xml:space="preserve"> Quinze jours au moins avant /'adjudication,</w:t>
      </w:r>
      <w:r>
        <w:t xml:space="preserve"> signification est faite à /'adjudicataire</w:t>
      </w:r>
      <w:r>
        <w:t xml:space="preserve"> au saisi</w:t>
      </w:r>
      <w:r>
        <w:t xml:space="preserve"> au</w:t>
      </w:r>
    </w:p>
    <w:p>
      <w:r>
        <w:t>saisissant et aux créanciers , des jours , heure et lieu de l'adjudication . Cette</w:t>
      </w:r>
    </w:p>
    <w:p>
      <w:r>
        <w:t>signification est</w:t>
      </w:r>
    </w:p>
    <w:p>
      <w:r>
        <w:t>faite par acte davocat à avocat et, à défaut d'avocat, par acte de l'huissier de justice ou de</w:t>
      </w:r>
    </w:p>
    <w:p>
      <w:r>
        <w:t>Fautorité chargée de F'exécution .</w:t>
      </w:r>
      <w:r>
        <w:t xml:space="preserve"> Article 319</w:t>
      </w:r>
      <w:r>
        <w:t xml:space="preserve"> Si</w:t>
      </w:r>
      <w:r>
        <w:t xml:space="preserve"> Ie   titre   d'adjudication</w:t>
      </w:r>
      <w:r>
        <w:t xml:space="preserve"> été</w:t>
      </w:r>
      <w:r>
        <w:t xml:space="preserve"> délivré</w:t>
      </w:r>
      <w:r>
        <w:t xml:space="preserve"> le   poursuivant</w:t>
      </w:r>
      <w:r>
        <w:t xml:space="preserve"> la   folle</w:t>
      </w:r>
      <w:r>
        <w:t xml:space="preserve"> enchère   signifie</w:t>
      </w:r>
    </w:p>
    <w:p>
      <w:r>
        <w:t>Fadjudicataire , avec commandement , une copie de la décision judiciaire ou</w:t>
      </w:r>
    </w:p>
    <w:p>
      <w:r>
        <w:t>un</w:t>
      </w:r>
      <w:r>
        <w:t xml:space="preserve"> procès-verbal</w:t>
      </w:r>
      <w:r>
        <w:t xml:space="preserve"> notarié d'adjudication_</w:t>
      </w:r>
    </w:p>
    <w:p>
      <w:r>
        <w:t>Cinq jours après cette signification, il peut procéder à la publicité de la nouvelle vente comme</w:t>
      </w:r>
    </w:p>
    <w:p>
      <w:r>
        <w:t>prévu à Farticle 317 du présent acte uniforme .</w:t>
      </w:r>
      <w:r>
        <w:t xml:space="preserve"> Article 320</w:t>
      </w:r>
    </w:p>
    <w:p>
      <w:r>
        <w:t>Jusqu'au jour de la revente, si le fol enchérisseur justific</w:t>
      </w:r>
    </w:p>
    <w:p>
      <w:r>
        <w:t>exécuté les conditions de</w:t>
      </w:r>
      <w:r>
        <w:t xml:space="preserve"> Fadjudication</w:t>
      </w:r>
      <w:r>
        <w:t xml:space="preserve"> et</w:t>
      </w:r>
      <w:r>
        <w:t xml:space="preserve"> consigné   une somme  suffisante</w:t>
      </w:r>
      <w:r>
        <w:t xml:space="preserve"> fixée par le président  de la juridiction</w:t>
      </w:r>
      <w:r>
        <w:t xml:space="preserve"> compétente</w:t>
      </w:r>
    </w:p>
    <w:p>
      <w:r>
        <w:t>ou par le juge délégué par lui , pour faire face aux frais de la procédure de folle</w:t>
      </w:r>
    </w:p>
    <w:p>
      <w:r>
        <w:t>enchère, il n'y a pas de nouvelle</w:t>
      </w:r>
      <w:r>
        <w:t xml:space="preserve"> adjudication ,</w:t>
      </w:r>
      <w:r>
        <w:t xml:space="preserve"> Article 321</w:t>
      </w:r>
      <w:r>
        <w:t xml:space="preserve"> Les formalités</w:t>
      </w:r>
      <w:r>
        <w:t xml:space="preserve"> et délais</w:t>
      </w:r>
      <w:r>
        <w:t xml:space="preserve"> prévus par les articles 316</w:t>
      </w:r>
      <w:r>
        <w:t xml:space="preserve"> à 319 du</w:t>
      </w:r>
      <w:r>
        <w:t xml:space="preserve"> présent   acte uniforme  sont</w:t>
      </w:r>
      <w:r>
        <w:t xml:space="preserve"> observés à peine de nullité</w:t>
      </w:r>
    </w:p>
    <w:p>
      <w:r>
        <w:t>Les moyens de nullité doivent être formulés cinq jours avant Fadjudication prévue à F'article</w:t>
      </w:r>
    </w:p>
    <w:p>
      <w:r>
        <w:t>317 du présent acte uniforme</w:t>
      </w:r>
      <w:r>
        <w:t xml:space="preserve"> Pa</w:t>
      </w:r>
      <w:r>
        <w:t xml:space="preserve"> 425v &lt;</w:t>
      </w:r>
      <w:r>
        <w:t xml:space="preserve"> 45</w:t>
      </w:r>
      <w:r>
        <w:t xml:space="preserve"> d</w:t>
      </w:r>
      <w:r>
        <w:t xml:space="preserve"> 114</w:t>
      </w:r>
      <w:r>
        <w:t xml:space="preserve"> qu'il</w:t>
      </w:r>
      <w:r>
        <w:t xml:space="preserve"> fonsx</w:t>
      </w:r>
    </w:p>
    <w:p>
      <w:r>
        <w:br w:type="page"/>
      </w:r>
    </w:p>
    <w:p>
      <w:pPr>
        <w:pStyle w:val="Heading2"/>
      </w:pPr>
      <w:r>
        <w:t>Page 115</w:t>
      </w:r>
    </w:p>
    <w:p>
      <w:r>
        <w:t>Article 322</w:t>
      </w:r>
    </w:p>
    <w:p>
      <w:r>
        <w:t>S'il n'est pas porté denchère, la mise à prix peut être diminuée, dans la limite fixée par</w:t>
      </w:r>
    </w:p>
    <w:p>
      <w:r>
        <w:t>Farticle  267</w:t>
      </w:r>
      <w:r>
        <w:t xml:space="preserve"> 10)</w:t>
      </w:r>
      <w:r>
        <w:t xml:space="preserve"> du présent   acte</w:t>
      </w:r>
      <w:r>
        <w:t xml:space="preserve"> uniforme</w:t>
      </w:r>
      <w:r>
        <w:t xml:space="preserve"> par   décision</w:t>
      </w:r>
      <w:r>
        <w:t xml:space="preserve"> du</w:t>
      </w:r>
      <w:r>
        <w:t xml:space="preserve"> président   de la juridiction</w:t>
      </w:r>
      <w:r>
        <w:t xml:space="preserve"> compétente ou le juge délégué par Iui</w:t>
      </w:r>
      <w:r>
        <w:t xml:space="preserve"> Si male</w:t>
      </w:r>
    </w:p>
    <w:p>
      <w:r>
        <w:t>cette diminution de la mise à prix, aucune enchère n'est portée , le poursuivant est</w:t>
      </w:r>
    </w:p>
    <w:p>
      <w:r>
        <w:t>déclaré adjudicataire pour la première mise à prix</w:t>
      </w:r>
    </w:p>
    <w:p>
      <w:r>
        <w:t>Le fol enchérisseur ne peut enchérir sur la nouvelle adjudication .</w:t>
      </w:r>
    </w:p>
    <w:p>
      <w:r>
        <w:t>Article 323</w:t>
      </w:r>
    </w:p>
    <w:p>
      <w:r>
        <w:t>Le fol enchérisseur est tenu des intérêts de son prix jusqu'au jour de la seconde vente et de la</w:t>
      </w:r>
    </w:p>
    <w:p>
      <w:r>
        <w:t>différence de son prix et de celui de la deuxième adjudication lorsque celui-ci est plus faible</w:t>
      </w:r>
    </w:p>
    <w:p>
      <w:r>
        <w:t>Si le deuxième</w:t>
      </w:r>
      <w:r>
        <w:t xml:space="preserve"> est</w:t>
      </w:r>
    </w:p>
    <w:p>
      <w:r>
        <w:t>plus élevé que le premier , la différence en plus ne lui profite pas. Il ne</w:t>
      </w:r>
    </w:p>
    <w:p>
      <w:r>
        <w:t>peut</w:t>
      </w:r>
      <w:r>
        <w:t xml:space="preserve"> obtenir</w:t>
      </w:r>
      <w:r>
        <w:t xml:space="preserve"> Ie</w:t>
      </w:r>
      <w:r>
        <w:t xml:space="preserve"> remboursement</w:t>
      </w:r>
      <w:r>
        <w:t xml:space="preserve"> des</w:t>
      </w:r>
      <w:r>
        <w:t xml:space="preserve"> frais</w:t>
      </w:r>
      <w:r>
        <w:t xml:space="preserve"> de</w:t>
      </w:r>
      <w:r>
        <w:t xml:space="preserve"> procédure</w:t>
      </w:r>
      <w:r>
        <w:t xml:space="preserve"> et</w:t>
      </w:r>
      <w:r>
        <w:t xml:space="preserve"> de</w:t>
      </w:r>
      <w:r>
        <w:t xml:space="preserve"> ni</w:t>
      </w:r>
      <w:r>
        <w:t xml:space="preserve"> des</w:t>
      </w:r>
      <w:r>
        <w:t xml:space="preserve"> droits</w:t>
      </w:r>
      <w:r>
        <w:t xml:space="preserve"> denregistrement qu'il a payés .</w:t>
      </w:r>
      <w:r>
        <w:t xml:space="preserve"> TITRE IX</w:t>
      </w:r>
      <w:r>
        <w:t xml:space="preserve"> LA DISTRIBUTION DU PRIX</w:t>
      </w:r>
      <w:r>
        <w:t xml:space="preserve"> Article 324</w:t>
      </w:r>
    </w:p>
    <w:p>
      <w:r>
        <w:t>S'il n'y a qu'un seul créancier, le produit de la vente est remis à celui-ci jusqu'à concurrence</w:t>
      </w:r>
    </w:p>
    <w:p>
      <w:r>
        <w:t>du montant de sa créance, en principal , intérêts et frais . dans un délai de quinze jours, au plus</w:t>
      </w:r>
    </w:p>
    <w:p>
      <w:r>
        <w:t>tard , à compter du versement du prix de la vente</w:t>
      </w:r>
    </w:p>
    <w:p>
      <w:r>
        <w:t>Dans le même délai. le solde est remis au débiteur .</w:t>
      </w:r>
    </w:p>
    <w:p>
      <w:r>
        <w:t>À l'expiration de ce délai , les sommes qui sont dues produisent intérêt au Laux légal.</w:t>
      </w:r>
    </w:p>
    <w:p>
      <w:r>
        <w:t>Article 325</w:t>
      </w:r>
      <w:r>
        <w:t xml:space="preserve"> Sil</w:t>
      </w:r>
      <w:r>
        <w:t xml:space="preserve"> plusieurs   créanciers</w:t>
      </w:r>
      <w:r>
        <w:t xml:space="preserve"> en</w:t>
      </w:r>
      <w:r>
        <w:t xml:space="preserve"> matière   mobilière</w:t>
      </w:r>
      <w:r>
        <w:t xml:space="preserve"> ou</w:t>
      </w:r>
      <w:r>
        <w:t xml:space="preserve"> en   matière   immobilière, plusieurs</w:t>
      </w:r>
      <w:r>
        <w:t xml:space="preserve"> créanciers inscrits ou privilégiés_</w:t>
      </w:r>
      <w:r>
        <w:t xml:space="preserve"> ceux-CI</w:t>
      </w:r>
    </w:p>
    <w:p>
      <w:r>
        <w:t>peuvent s'entendre sur une répartition consensuelle</w:t>
      </w:r>
    </w:p>
    <w:p>
      <w:r>
        <w:t>du prix de la vente</w:t>
      </w:r>
    </w:p>
    <w:p>
      <w:r>
        <w:t>Dans ce cas, ils adressent leur convention sous seing</w:t>
      </w:r>
    </w:p>
    <w:p>
      <w:r>
        <w:t>ou sous forme authentique au</w:t>
      </w:r>
      <w:r>
        <w:t xml:space="preserve"> ou à Fauxiliaire de justice qui détient les fonds</w:t>
      </w:r>
    </w:p>
    <w:p>
      <w:r>
        <w:t>Le règlement des créanciers doit être effectué dans le délai de quinze jours à compter de la</w:t>
      </w:r>
    </w:p>
    <w:p>
      <w:r>
        <w:t>réception de F'accord .</w:t>
      </w:r>
    </w:p>
    <w:p>
      <w:r>
        <w:t>Dans le même délai , le solde est remis au débiteur .</w:t>
      </w:r>
    </w:p>
    <w:p>
      <w:r>
        <w:t>À Fexpiration de ce délai , les sommes</w:t>
      </w:r>
      <w:r>
        <w:t xml:space="preserve"> sont dues produisent intérêt au taux légal</w:t>
      </w:r>
      <w:r>
        <w:t xml:space="preserve"> Pa</w:t>
      </w:r>
      <w:r>
        <w:t xml:space="preserve"> 4251 4</w:t>
      </w:r>
      <w:r>
        <w:t xml:space="preserve"> 4</w:t>
      </w:r>
      <w:r>
        <w:t xml:space="preserve"> d</w:t>
      </w:r>
      <w:r>
        <w:t xml:space="preserve"> 15</w:t>
      </w:r>
      <w:r>
        <w:t xml:space="preserve"> Igré</w:t>
      </w:r>
      <w:r>
        <w:t xml:space="preserve"> prix</w:t>
      </w:r>
      <w:r>
        <w:t xml:space="preserve"> greffe</w:t>
      </w:r>
      <w:r>
        <w:t xml:space="preserve"> privé</w:t>
      </w:r>
      <w:r>
        <w:t xml:space="preserve"> greffe</w:t>
      </w:r>
      <w:r>
        <w:t xml:space="preserve"> qui</w:t>
      </w:r>
    </w:p>
    <w:p>
      <w:r>
        <w:br w:type="page"/>
      </w:r>
    </w:p>
    <w:p>
      <w:pPr>
        <w:pStyle w:val="Heading2"/>
      </w:pPr>
      <w:r>
        <w:t>Page 116</w:t>
      </w:r>
    </w:p>
    <w:p>
      <w:r>
        <w:t>ACTE UNIFORME PORTANT ORGANISATION DES PROCÉDURES SIMPLIFIÉES DE RECOUVREMENT ET DES VOIES D'EXÉCUTION</w:t>
      </w:r>
    </w:p>
    <w:p>
      <w:r>
        <w:t>Article 326</w:t>
      </w:r>
    </w:p>
    <w:p>
      <w:r>
        <w:t>Si . dans le délai dun mois qui suit le versement du prix de la vente par 1'adjudicataire , les</w:t>
      </w:r>
    </w:p>
    <w:p>
      <w:r>
        <w:t>créanciers</w:t>
      </w:r>
      <w:r>
        <w:t xml:space="preserve"> n'ont pu   parvenir</w:t>
      </w:r>
      <w:r>
        <w:t xml:space="preserve"> un accordunanime</w:t>
      </w:r>
      <w:r>
        <w:t xml:space="preserve"> le   plus   diligent d'entre</w:t>
      </w:r>
      <w:r>
        <w:t xml:space="preserve"> eux  saisit la</w:t>
      </w:r>
    </w:p>
    <w:p>
      <w:r>
        <w:t>juridiction compétente du lieu de la vente afin de Fentendre statuer sur la répartition du prix .</w:t>
      </w:r>
    </w:p>
    <w:p>
      <w:r>
        <w:t>Article 327</w:t>
      </w:r>
    </w:p>
    <w:p>
      <w:r>
        <w:t>L'acte de saisine visé à Farticle 326 du présent acte uniforme indique la date de l'audience et</w:t>
      </w:r>
    </w:p>
    <w:p>
      <w:r>
        <w:t>fait sommation aux créanciers de produire, en précisant ce</w:t>
      </w:r>
    </w:p>
    <w:p>
      <w:r>
        <w:t>leur est dû, le rang auquel ils</w:t>
      </w:r>
    </w:p>
    <w:p>
      <w:r>
        <w:t>entendent être colloqués et de communiquer toutes pièces justificatives.</w:t>
      </w:r>
    </w:p>
    <w:p>
      <w:r>
        <w:t>La sommation reproduit les dispositions de Farticle 330 du présent acte uniforme.</w:t>
      </w:r>
    </w:p>
    <w:p>
      <w:r>
        <w:t>Article 328</w:t>
      </w:r>
      <w:r>
        <w:t xml:space="preserve"> Le saisi</w:t>
      </w:r>
      <w:r>
        <w:t xml:space="preserve"> également signification de F'acte de saisine</w:t>
      </w:r>
      <w:r>
        <w:t xml:space="preserve"> Article 329</w:t>
      </w:r>
    </w:p>
    <w:p>
      <w:r>
        <w:t>L'audience ne peut avoir lieu moins de quarante jours après la dernière</w:t>
      </w:r>
    </w:p>
    <w:p>
      <w:r>
        <w:t>signification</w:t>
      </w:r>
      <w:r>
        <w:t xml:space="preserve"> Article 330</w:t>
      </w:r>
    </w:p>
    <w:p>
      <w:r>
        <w:t>Dans les vingt jours de la sommation. les créanciers effectuent leur production au</w:t>
      </w:r>
    </w:p>
    <w:p>
      <w:r>
        <w:t>de la</w:t>
      </w:r>
      <w:r>
        <w:t xml:space="preserve"> juridiction compétente</w:t>
      </w:r>
      <w:r>
        <w:t xml:space="preserve"> L'expiration</w:t>
      </w:r>
      <w:r>
        <w:t xml:space="preserve"> de</w:t>
      </w:r>
      <w:r>
        <w:t xml:space="preserve"> ce</w:t>
      </w:r>
      <w:r>
        <w:t xml:space="preserve"> délai</w:t>
      </w:r>
      <w:r>
        <w:t xml:space="preserve"> emporte</w:t>
      </w:r>
      <w:r>
        <w:t xml:space="preserve"> de   plein</w:t>
      </w:r>
      <w:r>
        <w:t xml:space="preserve"> droit   déchéance</w:t>
      </w:r>
      <w:r>
        <w:t xml:space="preserve"> contre   les</w:t>
      </w:r>
      <w:r>
        <w:t xml:space="preserve"> créanciers</w:t>
      </w:r>
      <w:r>
        <w:t xml:space="preserve"> non</w:t>
      </w:r>
      <w:r>
        <w:t xml:space="preserve"> produisant</w:t>
      </w:r>
      <w:r>
        <w:t xml:space="preserve"> Article 331</w:t>
      </w:r>
    </w:p>
    <w:p>
      <w:r>
        <w:t>Des dires peuvent être déposés. au plus tard, cinq jours  avant</w:t>
      </w:r>
    </w:p>
    <w:p>
      <w:r>
        <w:t>'audience</w:t>
      </w:r>
      <w:r>
        <w:t xml:space="preserve"> Ils   doivent être</w:t>
      </w:r>
      <w:r>
        <w:t xml:space="preserve"> communiqués aux autres parties .</w:t>
      </w:r>
      <w:r>
        <w:t xml:space="preserve"> Article 332</w:t>
      </w:r>
      <w:r>
        <w:t xml:space="preserve"> Au vu des</w:t>
      </w:r>
    </w:p>
    <w:p>
      <w:r>
        <w:t>productions, dires et explications des parties , la juridiction compétente procède à la</w:t>
      </w:r>
    </w:p>
    <w:p>
      <w:r>
        <w:t>répartition du</w:t>
      </w:r>
    </w:p>
    <w:p>
      <w:r>
        <w:t>de la vente. Elle peut, pour causes graves et dûment justifiées , accorder une</w:t>
      </w:r>
    </w:p>
    <w:p>
      <w:r>
        <w:t>remise  de la répartition, et fixer le jour de la nouvelle audience. La décision  judiciaire</w:t>
      </w:r>
    </w:p>
    <w:p>
      <w:r>
        <w:t>accordant ou refusant une remise n' est</w:t>
      </w:r>
      <w:r>
        <w:t xml:space="preserve"> susceptible d'aucun recours.</w:t>
      </w:r>
      <w:r>
        <w:t xml:space="preserve"> Article 333</w:t>
      </w:r>
      <w:r>
        <w:t xml:space="preserve"> La décision judiciaire rendue sur le fond est</w:t>
      </w:r>
      <w:r>
        <w:t xml:space="preserve"> susceptible d'appel dans les quinze jours de sa</w:t>
      </w:r>
    </w:p>
    <w:p>
      <w:r>
        <w:t>signification . L'appel n'est recevable que si le montant de la somme contestée est supérieur</w:t>
      </w:r>
    </w:p>
    <w:p>
      <w:r>
        <w:t>au taux des décisions</w:t>
      </w:r>
      <w:r>
        <w:t xml:space="preserve"> judiciaires rendues en dernier ressort</w:t>
      </w:r>
      <w:r>
        <w:t xml:space="preserve"> Article 334</w:t>
      </w:r>
      <w:r>
        <w:t xml:space="preserve"> Si Fadjudication</w:t>
      </w:r>
    </w:p>
    <w:p>
      <w:r>
        <w:t>ou folle enchère intervient au cours de la procédure</w:t>
      </w:r>
    </w:p>
    <w:p>
      <w:r>
        <w:t>ou   même</w:t>
      </w:r>
      <w:r>
        <w:t xml:space="preserve"> Ie</w:t>
      </w:r>
    </w:p>
    <w:p>
      <w:r>
        <w:t>règlement définitif , la juridiction compétente modifie Fétat de collocation suivant les résultats</w:t>
      </w:r>
    </w:p>
    <w:p>
      <w:r>
        <w:t>de |'adjudication .</w:t>
      </w:r>
      <w:r>
        <w:t xml:space="preserve"> Pa</w:t>
      </w:r>
      <w:r>
        <w:t xml:space="preserve"> 425v &lt;</w:t>
      </w:r>
      <w:r>
        <w:t xml:space="preserve"> 42</w:t>
      </w:r>
      <w:r>
        <w:t xml:space="preserve"> d</w:t>
      </w:r>
      <w:r>
        <w:t xml:space="preserve"> 116</w:t>
      </w:r>
      <w:r>
        <w:t xml:space="preserve"> qui</w:t>
      </w:r>
      <w:r>
        <w:t xml:space="preserve"> reçoit</w:t>
      </w:r>
      <w:r>
        <w:t xml:space="preserve"> greffe</w:t>
      </w:r>
      <w:r>
        <w:t xml:space="preserve"> prix</w:t>
      </w:r>
      <w:r>
        <w:t xml:space="preserve"> après</w:t>
      </w:r>
      <w:r>
        <w:t xml:space="preserve"> Aowz</w:t>
      </w:r>
    </w:p>
    <w:p>
      <w:r>
        <w:br w:type="page"/>
      </w:r>
    </w:p>
    <w:p>
      <w:pPr>
        <w:pStyle w:val="Heading2"/>
      </w:pPr>
      <w:r>
        <w:t>Page 117</w:t>
      </w:r>
    </w:p>
    <w:p>
      <w:r>
        <w:t>TITRE X</w:t>
      </w:r>
      <w:r>
        <w:t xml:space="preserve"> LES DISPOSITIONS PÉNALES , DIVERSES ET FINALES</w:t>
      </w:r>
      <w:r>
        <w:t xml:space="preserve"> Article 335</w:t>
      </w:r>
    </w:p>
    <w:p>
      <w:r>
        <w:t>Encourt une sanction pénale le débiteur saisi ou le tiers détenteur</w:t>
      </w:r>
    </w:p>
    <w:p>
      <w:r>
        <w:t>ne se conforme pas aux</w:t>
      </w:r>
    </w:p>
    <w:p>
      <w:r>
        <w:t>obligalions attachées à sa qualité de gardien par Farticle 36 du présent acte uniforme</w:t>
      </w:r>
    </w:p>
    <w:p>
      <w:r>
        <w:t>Article 335-1</w:t>
      </w:r>
    </w:p>
    <w:p>
      <w:r>
        <w:t>Encourt une sanction pénale le débiteur ou le tiers qui . dans le cas d'une saisie conservaloire:</w:t>
      </w:r>
    </w:p>
    <w:p>
      <w:r>
        <w:t>aliène ou déplace un bien, sans justifier dune cause légitime rendant nécessaire ce</w:t>
      </w:r>
    </w:p>
    <w:p>
      <w:r>
        <w:t>déplacement ou cette aliénation</w:t>
      </w:r>
    </w:p>
    <w:p>
      <w:r>
        <w:t>'informe pas préalablement le créancier du déplacement ou de Faliénation du bien</w:t>
      </w:r>
    </w:p>
    <w:p>
      <w:r>
        <w:t>saisi , sauf en cas d'urgence absolue</w:t>
      </w:r>
    </w:p>
    <w:p>
      <w:r>
        <w:t>'indique pas au créancier, en cas de déplacement, le lieu où le bien est placé</w:t>
      </w:r>
    </w:p>
    <w:p>
      <w:r>
        <w:t>Article 335-2</w:t>
      </w:r>
      <w:r>
        <w:t xml:space="preserve"> Encourt une sanction pénale le</w:t>
      </w:r>
      <w:r>
        <w:t xml:space="preserve"> gardien</w:t>
      </w:r>
      <w:r>
        <w:t xml:space="preserve"> en dehors du cas prévu par Farticle 97 du présent</w:t>
      </w:r>
    </w:p>
    <w:p>
      <w:r>
        <w:t>acte uniforme , aliène ou déplace un bien faisant Fobjet d'une saisie-vente</w:t>
      </w:r>
    </w:p>
    <w:p>
      <w:r>
        <w:t>Article 335-3</w:t>
      </w:r>
      <w:r>
        <w:t xml:space="preserve"> Encourt une sanction pénale:</w:t>
      </w:r>
      <w:r>
        <w:t xml:space="preserve"> le gardien</w:t>
      </w:r>
    </w:p>
    <w:p>
      <w:r>
        <w:t>dans le cadre dune procédure de vente amiable, déplace , sauf en cas</w:t>
      </w:r>
    </w:p>
    <w:p>
      <w:r>
        <w:t>d'urgence absolue_</w:t>
      </w:r>
      <w:r>
        <w:t xml:space="preserve"> un bien avant la consignation du</w:t>
      </w:r>
      <w:r>
        <w:t xml:space="preserve"> prévue à Farticle 118 du</w:t>
      </w:r>
      <w:r>
        <w:t xml:space="preserve"> présent acte uniforme</w:t>
      </w:r>
    </w:p>
    <w:p>
      <w:r>
        <w:t>le débiteur qui , sans se conformer à la procédure prévue par les articles 115 et suivants</w:t>
      </w:r>
    </w:p>
    <w:p>
      <w:r>
        <w:t>du présent acte uniforme, aliène les biens faisant Fobjet de la saisie-vente</w:t>
      </w:r>
    </w:p>
    <w:p>
      <w:r>
        <w:t>Article 335-4</w:t>
      </w:r>
    </w:p>
    <w:p>
      <w:r>
        <w:t>Encourt une sanction pénale Fautorité habilitée à procéder à la vente aux enchères publiques</w:t>
      </w:r>
    </w:p>
    <w:p>
      <w:r>
        <w:t>qui</w:t>
      </w:r>
      <w:r>
        <w:t xml:space="preserve"> une somme au-dessus de lenchère</w:t>
      </w:r>
      <w:r>
        <w:t xml:space="preserve"> Article 335-5</w:t>
      </w:r>
      <w:r>
        <w:t xml:space="preserve"> Encourt</w:t>
      </w:r>
      <w:r>
        <w:t xml:space="preserve"> une sanction pénale le détenteur qui</w:t>
      </w:r>
      <w:r>
        <w:t xml:space="preserve"> en dehors du cas prévu par le présent acte</w:t>
      </w:r>
      <w:r>
        <w:t xml:space="preserve"> uniforme , aliène ou déplace</w:t>
      </w:r>
      <w:r>
        <w:t xml:space="preserve"> un</w:t>
      </w:r>
      <w:r>
        <w:t xml:space="preserve"> bien faisant Fobjet dune saisie-revendication</w:t>
      </w:r>
      <w:r>
        <w:t xml:space="preserve"> Article 335-6</w:t>
      </w:r>
      <w:r>
        <w:t xml:space="preserve"> Encourt   une sanction pénale le</w:t>
      </w:r>
    </w:p>
    <w:p>
      <w:r>
        <w:t>propriétaire d'un fonds de commerce faisant Fobjet d'une</w:t>
      </w:r>
    </w:p>
    <w:p>
      <w:r>
        <w:t>saisie qui</w:t>
      </w:r>
      <w:r>
        <w:t xml:space="preserve"> en violation de Finterdiction prévue</w:t>
      </w:r>
      <w:r>
        <w:t xml:space="preserve"> Farticle 245-9 du présent acte uniforme,</w:t>
      </w:r>
      <w:r>
        <w:t xml:space="preserve"> cède ledit fonds ou y consent un droit réel ou une</w:t>
      </w:r>
      <w:r>
        <w:t xml:space="preserve"> Pa</w:t>
      </w:r>
      <w:r>
        <w:t xml:space="preserve"> 4X5 45</w:t>
      </w:r>
      <w:r>
        <w:t xml:space="preserve"> 47</w:t>
      </w:r>
      <w:r>
        <w:t xml:space="preserve"> d</w:t>
      </w:r>
      <w:r>
        <w:t xml:space="preserve"> qui</w:t>
      </w:r>
      <w:r>
        <w:t xml:space="preserve"> qui</w:t>
      </w:r>
      <w:r>
        <w:t xml:space="preserve"> qui ,</w:t>
      </w:r>
      <w:r>
        <w:t xml:space="preserve"> prix</w:t>
      </w:r>
      <w:r>
        <w:t xml:space="preserve"> reçoit</w:t>
      </w:r>
      <w:r>
        <w:t xml:space="preserve"> par</w:t>
      </w:r>
      <w:r>
        <w:t xml:space="preserve"> charge.</w:t>
      </w:r>
      <w:r>
        <w:t xml:space="preserve"> Aowza</w:t>
      </w:r>
    </w:p>
    <w:p>
      <w:r>
        <w:br w:type="page"/>
      </w:r>
    </w:p>
    <w:p>
      <w:pPr>
        <w:pStyle w:val="Heading2"/>
      </w:pPr>
      <w:r>
        <w:t>Page 118</w:t>
      </w:r>
    </w:p>
    <w:p>
      <w:r>
        <w:t>ACTE UNIFORME PORTANT ORGANISATION DES PROCÉDURES SIMPLIFIÉES DE RECOUVREMENT ET DES VOIES D'EXÉCUTION</w:t>
      </w:r>
    </w:p>
    <w:p>
      <w:r>
        <w:t>Article 335-7</w:t>
      </w:r>
    </w:p>
    <w:p>
      <w:r>
        <w:t>Encourt une sanction pénale le débiteur ou le tiers détenteur</w:t>
      </w:r>
    </w:p>
    <w:p>
      <w:r>
        <w:t xml:space="preserve">en violation de F'article 73-1 </w:t>
      </w:r>
      <w:r>
        <w:t xml:space="preserve"> 5)</w:t>
      </w:r>
      <w:r>
        <w:t xml:space="preserve"> du   présent   acte</w:t>
      </w:r>
      <w:r>
        <w:t xml:space="preserve"> uniforme ,  aliène</w:t>
      </w:r>
      <w:r>
        <w:t xml:space="preserve"> ou   déplace</w:t>
      </w:r>
      <w:r>
        <w:t xml:space="preserve"> un</w:t>
      </w:r>
      <w:r>
        <w:t xml:space="preserve"> bien</w:t>
      </w:r>
      <w:r>
        <w:t xml:space="preserve"> faisant   Fobjet</w:t>
      </w:r>
      <w:r>
        <w:t xml:space="preserve"> d'une</w:t>
      </w:r>
      <w:r>
        <w:t xml:space="preserve"> saisie</w:t>
      </w:r>
      <w:r>
        <w:t xml:space="preserve"> conservatoire de bétail_</w:t>
      </w:r>
      <w:r>
        <w:t xml:space="preserve"> Article 335-8</w:t>
      </w:r>
    </w:p>
    <w:p>
      <w:r>
        <w:t>Encourt   une   sanction pénale le débiteur ou le gardien qui aliène</w:t>
      </w:r>
    </w:p>
    <w:p>
      <w:r>
        <w:t>ou</w:t>
      </w:r>
      <w:r>
        <w:t xml:space="preserve"> déplace , sauf pour le</w:t>
      </w:r>
    </w:p>
    <w:p>
      <w:r>
        <w:t>pâturage , le bétail objet dune saisie, sans en avertir F'huissier de justice ou l'autorité chargée</w:t>
      </w:r>
    </w:p>
    <w:p>
      <w:r>
        <w:t>de l'exécution en violation de Farticle 152-12 du présent acte uniforme</w:t>
      </w:r>
    </w:p>
    <w:p>
      <w:r>
        <w:t>Article 335-9</w:t>
      </w:r>
    </w:p>
    <w:p>
      <w:r>
        <w:t>Encourt   une sanction pénale 1'huissier de justice</w:t>
      </w:r>
    </w:p>
    <w:p>
      <w:r>
        <w:t>ou</w:t>
      </w:r>
      <w:r>
        <w:t xml:space="preserve"> Fautorité chargée de F'exécution qui</w:t>
      </w:r>
    </w:p>
    <w:p>
      <w:r>
        <w:t>détourne de leur finalité des renseignements communiqués dans les conditions prévues par</w:t>
      </w:r>
    </w:p>
    <w:p>
      <w:r>
        <w:t>Fanticle 1-3 et les photographies visées à Farticle 45 du présent acte uniforme</w:t>
      </w:r>
    </w:p>
    <w:p>
      <w:r>
        <w:t>Article 336</w:t>
      </w:r>
    </w:p>
    <w:p>
      <w:r>
        <w:t>Sauf dans les cas où il est renvoyé aux stipulations des conventions internationales ou aux</w:t>
      </w:r>
    </w:p>
    <w:p>
      <w:r>
        <w:t>règles applicables dans les États parties , seules les dispositions du présent acte uniforme sont</w:t>
      </w:r>
    </w:p>
    <w:p>
      <w:r>
        <w:t>applicables aux procédures et mesures conservatoires ou d'exécution qu'il régit .</w:t>
      </w:r>
    </w:p>
    <w:p>
      <w:r>
        <w:t>Article 337</w:t>
      </w:r>
      <w:r>
        <w:t xml:space="preserve"> Le présent acte uniforme ,</w:t>
      </w:r>
    </w:p>
    <w:p>
      <w:r>
        <w:t>et remplace 1'Acte uniforme portant  organisation des</w:t>
      </w:r>
    </w:p>
    <w:p>
      <w:r>
        <w:t>procédures simplifiées de recouvrement et des voies d'exécution, adopté le I0 avril 1998, n'est</w:t>
      </w:r>
    </w:p>
    <w:p>
      <w:r>
        <w:t>applicable qu'aux procédures simplifiées de recouvrement et aux voies d'exécution engagées</w:t>
      </w:r>
    </w:p>
    <w:p>
      <w:r>
        <w:t>après son entrée en vigueur</w:t>
      </w:r>
    </w:p>
    <w:p>
      <w:r>
        <w:t>Les   procédures  simplifiées de recouvrement et les voies d'exécution engagées avant son</w:t>
      </w:r>
    </w:p>
    <w:p>
      <w:r>
        <w:t>entrée en vigueur demeurent soumises à la législation alors en vigueur.</w:t>
      </w:r>
    </w:p>
    <w:p>
      <w:r>
        <w:t>Article 338</w:t>
      </w:r>
      <w:r>
        <w:t xml:space="preserve"> Le présent acte uniforme sera</w:t>
      </w:r>
    </w:p>
    <w:p>
      <w:r>
        <w:t>au Journal officiel de I'OHADA et des États parties .</w:t>
      </w:r>
    </w:p>
    <w:p>
      <w:r>
        <w:t>entrera</w:t>
      </w:r>
      <w:r>
        <w:t xml:space="preserve"> en</w:t>
      </w:r>
      <w:r>
        <w:t xml:space="preserve"> vigueur</w:t>
      </w:r>
      <w:r>
        <w:t xml:space="preserve"> conformément</w:t>
      </w:r>
      <w:r>
        <w:t xml:space="preserve"> aux</w:t>
      </w:r>
      <w:r>
        <w:t xml:space="preserve"> dispositions</w:t>
      </w:r>
      <w:r>
        <w:t xml:space="preserve"> de</w:t>
      </w:r>
      <w:r>
        <w:t xml:space="preserve"> Tarticle</w:t>
      </w:r>
      <w:r>
        <w:t xml:space="preserve"> du</w:t>
      </w:r>
      <w:r>
        <w:t xml:space="preserve"> Traité</w:t>
      </w:r>
      <w:r>
        <w:t xml:space="preserve"> relatif</w:t>
      </w:r>
      <w:r>
        <w:t xml:space="preserve"> Tharmonisation du droit des affaires en Afrique</w:t>
      </w:r>
      <w:r>
        <w:t xml:space="preserve"> Fait à Kinshasa , le 17 octobre 2023.</w:t>
      </w:r>
      <w:r>
        <w:t xml:space="preserve"> Pour la République du Bénin</w:t>
      </w:r>
      <w:r>
        <w:t xml:space="preserve"> Pour la Républiaue du Cameroun</w:t>
      </w:r>
      <w:r>
        <w:t xml:space="preserve"> Detl~</w:t>
      </w:r>
      <w:r>
        <w:t xml:space="preserve"> Aeata</w:t>
      </w:r>
      <w:r>
        <w:t xml:space="preserve"> SEM. Yvon DETCHENOU</w:t>
      </w:r>
      <w:r>
        <w:t xml:space="preserve"> SEM. Jean de Dieu MOMO</w:t>
      </w:r>
      <w:r>
        <w:t xml:space="preserve"> 118</w:t>
      </w:r>
      <w:r>
        <w:t xml:space="preserve"> qui ,</w:t>
      </w:r>
      <w:r>
        <w:t xml:space="preserve"> qui</w:t>
      </w:r>
      <w:r>
        <w:t xml:space="preserve"> abroge</w:t>
      </w:r>
      <w:r>
        <w:t xml:space="preserve"> publié</w:t>
      </w:r>
    </w:p>
    <w:p>
      <w:r>
        <w:br w:type="page"/>
      </w:r>
    </w:p>
    <w:p>
      <w:pPr>
        <w:pStyle w:val="Heading2"/>
      </w:pPr>
      <w:r>
        <w:t>Page 119</w:t>
      </w:r>
    </w:p>
    <w:p>
      <w:r>
        <w:t>Pour FUnion des Comores</w:t>
      </w:r>
      <w:r>
        <w:t xml:space="preserve"> Pour la République du Gongo</w:t>
      </w:r>
      <w:r>
        <w:t xml:space="preserve"> SEM. DJAE AHAMADA CHANFI</w:t>
      </w:r>
      <w:r>
        <w:t xml:space="preserve"> SEM Ahné</w:t>
      </w:r>
      <w:r>
        <w:t xml:space="preserve"> Wilfrid BININGA</w:t>
      </w:r>
      <w:r>
        <w:t xml:space="preserve"> Pour la République de Côte dIvoire</w:t>
      </w:r>
      <w:r>
        <w:t xml:space="preserve"> Pour la République Gabonaise</w:t>
      </w:r>
      <w:r>
        <w:t xml:space="preserve"> SEM Volkanaud N'GUESSAN</w:t>
      </w:r>
      <w:r>
        <w:t xml:space="preserve"> SEM: Baul Marie GONDJOUT</w:t>
      </w:r>
      <w:r>
        <w:t xml:space="preserve"> Pour la République de Guinée</w:t>
      </w:r>
      <w:r>
        <w:t xml:space="preserve"> Pour la République de Guinée-Bissau</w:t>
      </w:r>
      <w:r>
        <w:t xml:space="preserve"> SEM. Aly DOUMBOUYA</w:t>
      </w:r>
      <w:r>
        <w:t xml:space="preserve"> SEM. Albino GOMES</w:t>
      </w:r>
      <w:r>
        <w:t xml:space="preserve"> Pour la République de Guinée</w:t>
      </w:r>
      <w:r>
        <w:t xml:space="preserve"> Pour la République Démocratique du</w:t>
      </w:r>
      <w:r>
        <w:t xml:space="preserve"> Équatoriale</w:t>
      </w:r>
      <w:r>
        <w:t xml:space="preserve"> Congo</w:t>
      </w:r>
      <w:r>
        <w:t xml:space="preserve"> Tomo Sv</w:t>
      </w:r>
      <w:r>
        <w:t xml:space="preserve"> SEM Sergio Esono ABESO TOMO</w:t>
      </w:r>
      <w:r>
        <w:t xml:space="preserve"> S.EM. MUTOMBO KIESE Rose</w:t>
      </w:r>
      <w:r>
        <w:t xml:space="preserve"> 19</w:t>
      </w:r>
      <w:r>
        <w:t xml:space="preserve"> U</w:t>
      </w:r>
      <w:r>
        <w:t xml:space="preserve"> Ange</w:t>
      </w:r>
    </w:p>
    <w:p>
      <w:r>
        <w:br w:type="page"/>
      </w:r>
    </w:p>
    <w:p>
      <w:pPr>
        <w:pStyle w:val="Heading2"/>
      </w:pPr>
      <w:r>
        <w:t>Page 120</w:t>
      </w:r>
    </w:p>
    <w:p>
      <w:r>
        <w:t>ACTE UNIFORME PORTANT ORGANISATION DES PROCÉDURES SIMPLIFIÉES DE RECOUVREMENT ET DES VOIES D'EXÉCUTION</w:t>
      </w:r>
    </w:p>
    <w:p>
      <w:r>
        <w:t>Pour la République du Sénégal</w:t>
      </w:r>
      <w:r>
        <w:t xml:space="preserve"> Pour la République du Tchad</w:t>
      </w:r>
      <w:r>
        <w:t xml:space="preserve"> (lela</w:t>
      </w:r>
      <w:r>
        <w:t xml:space="preserve"> SÆM. SY Doro</w:t>
      </w:r>
      <w:r>
        <w:t xml:space="preserve"> SEM. MAHAMAT DINA YAYA</w:t>
      </w:r>
      <w:r>
        <w:t xml:space="preserve"> Pour la République Togolaise</w:t>
      </w:r>
      <w:r>
        <w:t xml:space="preserve"> S.E.M. Pius Kokouvi AGBETOMEY</w:t>
      </w:r>
      <w:r>
        <w:t xml:space="preserve"> 120</w:t>
      </w:r>
      <w:r>
        <w:t xml:space="preserve"> Me~</w:t>
      </w:r>
    </w:p>
    <w:p>
      <w:r>
        <w:br w:type="page"/>
      </w:r>
    </w:p>
    <w:p>
      <w:pPr>
        <w:pStyle w:val="Heading2"/>
      </w:pPr>
      <w:r>
        <w:t>Page 121</w:t>
      </w:r>
    </w:p>
    <w:p>
      <w:r>
        <w:br w:type="page"/>
      </w:r>
    </w:p>
    <w:p>
      <w:pPr>
        <w:pStyle w:val="Heading2"/>
      </w:pPr>
      <w:r>
        <w:t>Page 122</w:t>
      </w:r>
    </w:p>
    <w:p>
      <w:r>
        <w:t>Imprimé par SOPECAM</w:t>
      </w:r>
      <w:r>
        <w:t xml:space="preserve"> Novembre 2023</w:t>
      </w:r>
      <w:r>
        <w:t xml:space="preserve"> B.P</w:t>
      </w:r>
      <w:r>
        <w:t xml:space="preserve"> 1218 Yaoundé</w:t>
      </w:r>
      <w:r>
        <w:t xml:space="preserve"> Cameroun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